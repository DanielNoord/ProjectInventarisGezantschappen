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hanging="200"/>
      </w:pPr>
      <w:r>
        <w:rPr>
          <w:b/>
        </w:rPr>
        <w:t>$Aberdeen</w:t>
        <w:br/>
      </w:r>
      <w:r>
        <w:t>Type: 1</w:t>
        <w:br/>
      </w:r>
      <w:r>
        <w:t>Surname: Hamilton-Gordon</w:t>
        <w:br/>
      </w:r>
      <w:r>
        <w:t>Name: George</w:t>
        <w:br/>
      </w:r>
      <w:r>
        <w:t>Date of birth: 1784-01-28</w:t>
        <w:br/>
      </w:r>
      <w:r>
        <w:t>Place of birth: Edimburgo</w:t>
        <w:br/>
      </w:r>
      <w:r>
        <w:t>Date of death: 1860-12-14</w:t>
        <w:br/>
      </w:r>
      <w:r>
        <w:t>Place of death: St James's</w:t>
        <w:br/>
      </w:r>
      <w:r>
        <w:t>Titles: 4de graaf van Aberdeen</w:t>
        <w:br/>
      </w:r>
      <w:r>
        <w:t>Functions: Minister van Buitenlandse Zaken van het Verenigd Koninkrijk (1841-09-02/1846-07-06)</w:t>
        <w:br/>
      </w:r>
      <w:r>
        <w:t xml:space="preserve">Comment: </w:t>
        <w:br/>
      </w:r>
      <w:r>
        <w:t xml:space="preserve">Comment from Daniël: </w:t>
        <w:br/>
      </w:r>
      <w:r>
        <w:t>Sources: https://www.britannica.com/biography/George-Hamilton-Gordon-4th-earl-of-Aberdeen</w:t>
        <w:br/>
      </w:r>
      <w:r>
        <w:t xml:space="preserve">Images: </w:t>
        <w:br/>
      </w:r>
    </w:p>
    <w:p>
      <w:pPr>
        <w:ind w:hanging="200"/>
      </w:pPr>
      <w:r>
        <w:rPr>
          <w:b/>
        </w:rPr>
        <w:t>$Aerssen</w:t>
        <w:br/>
      </w:r>
      <w:r>
        <w:t>Type: 1</w:t>
        <w:br/>
      </w:r>
      <w:r>
        <w:t>Surname: van Aerssen Beijeren van Voshol</w:t>
        <w:br/>
      </w:r>
      <w:r>
        <w:t>Name: Joost Peter</w:t>
        <w:br/>
      </w:r>
      <w:r>
        <w:t>Date of birth: 1817-11-07</w:t>
        <w:br/>
      </w:r>
      <w:r>
        <w:t>Place of birth: Zwolle</w:t>
        <w:br/>
      </w:r>
      <w:r>
        <w:t>Date of death: 1857-08-20</w:t>
        <w:br/>
      </w:r>
      <w:r>
        <w:t>Place of death: Sintra</w:t>
        <w:br/>
      </w:r>
      <w:r>
        <w:t>Titles: baron</w:t>
        <w:br/>
      </w:r>
      <w:r>
        <w:t>Functions: Secretaris van het Gezantschap van het Koninkrijk der Nederlanden in Parijs (1852/1852)</w:t>
        <w:br/>
      </w:r>
      <w:r>
        <w:t xml:space="preserve">Comment: </w:t>
        <w:br/>
      </w:r>
      <w:r>
        <w:t xml:space="preserve">Comment from Daniël: </w:t>
        <w:br/>
      </w:r>
      <w:r>
        <w:t>Sources: Nationaal Archief, The Hague, 'Inventaris van het archief van de familie Van Aerssen, Van Aerssen Beijeren van Voshol en aanverwante families, over de jaren (1418) 1584-1993 (2015)', inventory number: 1.10.01| Ocken, Lucas A., 'Joost Peter van Aerssen Beijeren van Voshol, (1817-1857)', in: Stamboom Ocken, Genealogie Online, found on: https://www.genealogieonline.nl/stamboom-ocken/I20992.php (retrieved on 2021-05-13)| Wels, Cornelis Boudewijn, Bescheiden betreffende de buitenlandse politiek van Nederland, 1848-1919. Volume 1 (The Hague, 1972), 669</w:t>
        <w:br/>
      </w:r>
      <w:r>
        <w:t>Images: https://rkd.nl/explore/images/195234</w:t>
        <w:br/>
      </w:r>
    </w:p>
    <w:p>
      <w:pPr>
        <w:ind w:hanging="200"/>
      </w:pPr>
      <w:r>
        <w:rPr>
          <w:b/>
        </w:rPr>
        <w:t>$Agostini</w:t>
        <w:br/>
      </w:r>
      <w:r>
        <w:t>Type: 1</w:t>
        <w:br/>
      </w:r>
      <w:r>
        <w:t>Surname: Agostini</w:t>
        <w:br/>
      </w:r>
      <w:r>
        <w:t>Name: Cesare</w:t>
        <w:br/>
      </w:r>
      <w:r>
        <w:t>Date of birth: 1803-09-03</w:t>
        <w:br/>
      </w:r>
      <w:r>
        <w:t>Place of birth: Foligno</w:t>
        <w:br/>
      </w:r>
      <w:r>
        <w:t>Date of death: 1854-05-30</w:t>
        <w:br/>
      </w:r>
      <w:r>
        <w:t>Place of death: Londra</w:t>
        <w:br/>
      </w:r>
      <w:r>
        <w:t xml:space="preserve">Titles: </w:t>
        <w:br/>
      </w:r>
      <w:r>
        <w:t>Functions: Lid van de constitutionele vergadering van de Romeinse Republiek (1849-01-21/1849-07-04)</w:t>
        <w:br/>
      </w:r>
      <w:r>
        <w:t xml:space="preserve">Comment: </w:t>
        <w:br/>
      </w:r>
      <w:r>
        <w:t xml:space="preserve">Comment from Daniël: </w:t>
        <w:br/>
      </w:r>
      <w:r>
        <w:t>Sources: Giuntella, Vittorio Emanuele, 'Agostini, Cesare', in: Dizionario Biografico degli Italiani. Volume 1 (Rome, 1960), found on: https://www.treccani.it/enciclopedia/cesare-agostini_(Dizionario-Biografico)</w:t>
        <w:br/>
      </w:r>
      <w:r>
        <w:t xml:space="preserve">Images: </w:t>
        <w:br/>
      </w:r>
    </w:p>
    <w:p>
      <w:pPr>
        <w:ind w:hanging="200"/>
      </w:pPr>
      <w:r>
        <w:rPr>
          <w:b/>
        </w:rPr>
        <w:t>$Albini</w:t>
        <w:br/>
      </w:r>
      <w:r>
        <w:t>Type: 1</w:t>
        <w:br/>
      </w:r>
      <w:r>
        <w:t>Surname: Albini</w:t>
        <w:br/>
      </w:r>
      <w:r>
        <w:t>Name: Giuseppe</w:t>
        <w:br/>
      </w:r>
      <w:r>
        <w:t>Date of birth: 1780-09-20</w:t>
        <w:br/>
      </w:r>
      <w:r>
        <w:t>Place of birth: Villafranca</w:t>
        <w:br/>
      </w:r>
      <w:r>
        <w:t>Date of death: 1859-07-31</w:t>
        <w:br/>
      </w:r>
      <w:r>
        <w:t>Place of death: Spotorno</w:t>
        <w:br/>
      </w:r>
      <w:r>
        <w:t>Titles: schout-bij-nacht</w:t>
        <w:br/>
      </w:r>
      <w:r>
        <w:t>Functions: Generaal-majoor van het Koninkrijk Sardinië in Genua</w:t>
        <w:br/>
      </w:r>
      <w:r>
        <w:t xml:space="preserve">Comment: </w:t>
        <w:br/>
      </w:r>
      <w:r>
        <w:t xml:space="preserve">Comment from Daniël: </w:t>
        <w:br/>
      </w:r>
      <w:r>
        <w:t>Sources: https://notes9.senato.it/Web/senregno.NSF/d7aba38662bfb3b8c125785e003c4334/766fa071603b2c7ac125706900318651?OpenDocument</w:t>
        <w:br/>
      </w:r>
      <w:r>
        <w:t xml:space="preserve">Images: </w:t>
        <w:br/>
      </w:r>
    </w:p>
    <w:p>
      <w:pPr>
        <w:ind w:hanging="200"/>
      </w:pPr>
      <w:r>
        <w:rPr>
          <w:b/>
        </w:rPr>
        <w:t>$Alewijn</w:t>
        <w:br/>
      </w:r>
      <w:r>
        <w:t>Type: 1</w:t>
        <w:br/>
      </w:r>
      <w:r>
        <w:t>Surname: Alewijn</w:t>
        <w:br/>
      </w:r>
      <w:r>
        <w:t>Name: Henrick</w:t>
        <w:br/>
      </w:r>
      <w:r>
        <w:t>Date of birth: 1785-08-22</w:t>
        <w:br/>
      </w:r>
      <w:r>
        <w:t>Place of birth: Amsterdam</w:t>
        <w:br/>
      </w:r>
      <w:r>
        <w:t>Date of death: 1850-02-24</w:t>
        <w:br/>
      </w:r>
      <w:r>
        <w:t>Place of death: Genova</w:t>
        <w:br/>
      </w:r>
      <w:r>
        <w:t xml:space="preserve">Titles: </w:t>
        <w:br/>
      </w:r>
      <w:r>
        <w:t>Functions: Consul-generaal van het Koninkrijk der Nederlanden te Genua (1825-08-06/)</w:t>
        <w:br/>
      </w:r>
      <w:r>
        <w:t xml:space="preserve">Comment: </w:t>
        <w:br/>
      </w:r>
      <w:r>
        <w:t xml:space="preserve">Comment from Daniël: </w:t>
        <w:br/>
      </w:r>
      <w:r>
        <w:t>Sources: Beth, J.C., De archieven van het Departement van Buitenlandsche Zaken (The Hague, 1918), 356| Stadsarchief Amsterdam, Amsterdam, 'Inventaris van het Archief van de Familie Backer en Aanverwante Families', inventory number: 172, document number: 2.10.2.6| Walbaum, Hubert, 'Hendrick ALEWIJN Enrico', in: Stamboom Walbaum, Geneanet, found on: https://gw.geneanet.org/hubertwalbaum?lang=en&amp;n=alewijn&amp;oc=0&amp;p=hendrick (retrieved on 2021-05-13)| van Santen, Cornelis Willem, Het internationale recht in Nederlands buitenlands beleid: een onderzoek in het archief van het Ministerie van Buitenlandse Zaken (The Hague, 1955), 644 and 670</w:t>
        <w:br/>
      </w:r>
      <w:r>
        <w:t xml:space="preserve">Images: </w:t>
        <w:br/>
      </w:r>
    </w:p>
    <w:p>
      <w:pPr>
        <w:ind w:hanging="200"/>
      </w:pPr>
      <w:r>
        <w:rPr>
          <w:b/>
        </w:rPr>
        <w:t>$Allegro</w:t>
        <w:br/>
      </w:r>
      <w:r>
        <w:t>Type: 1</w:t>
        <w:br/>
      </w:r>
      <w:r>
        <w:t>Surname: Allegro</w:t>
        <w:br/>
      </w:r>
      <w:r>
        <w:t>Name: Filippo</w:t>
        <w:br/>
      </w:r>
      <w:r>
        <w:t xml:space="preserve">Date of birth: </w:t>
        <w:br/>
      </w:r>
      <w:r>
        <w:t xml:space="preserve">Place of birth: </w:t>
        <w:br/>
      </w:r>
      <w:r>
        <w:t xml:space="preserve">Date of death: </w:t>
        <w:br/>
      </w:r>
      <w:r>
        <w:t xml:space="preserve">Place of death: </w:t>
        <w:br/>
      </w:r>
      <w:r>
        <w:t xml:space="preserve">Titles: </w:t>
        <w:br/>
      </w:r>
      <w:r>
        <w:t>Functions: Vice-consul van het Koninkrijk der Nederlanden te Oneglia (/1858)</w:t>
        <w:br/>
      </w:r>
      <w:r>
        <w:t xml:space="preserve">Comment: </w:t>
        <w:br/>
      </w:r>
      <w:r>
        <w:t xml:space="preserve">Comment from Daniël: </w:t>
        <w:br/>
      </w:r>
      <w:r>
        <w:t>Sources: Ministero dell'interno, Calendario generale del Regno di Sardegna (Turin, 1858), 39</w:t>
        <w:br/>
      </w:r>
      <w:r>
        <w:t xml:space="preserve">Images: </w:t>
        <w:br/>
      </w:r>
    </w:p>
    <w:p>
      <w:pPr>
        <w:ind w:hanging="200"/>
      </w:pPr>
      <w:r>
        <w:rPr>
          <w:b/>
        </w:rPr>
        <w:t>$Altieri</w:t>
        <w:br/>
      </w:r>
      <w:r>
        <w:t>Type: 1</w:t>
        <w:br/>
      </w:r>
      <w:r>
        <w:t>Surname: Altieri</w:t>
        <w:br/>
      </w:r>
      <w:r>
        <w:t>Name: Ludovico</w:t>
        <w:br/>
      </w:r>
      <w:r>
        <w:t>Date of birth: 1805-07-11</w:t>
        <w:br/>
      </w:r>
      <w:r>
        <w:t>Place of birth: Roma</w:t>
        <w:br/>
      </w:r>
      <w:r>
        <w:t>Date of death: 1867-08-11</w:t>
        <w:br/>
      </w:r>
      <w:r>
        <w:t>Place of death: Albano</w:t>
        <w:br/>
      </w:r>
      <w:r>
        <w:t>Titles: kardinaal (1840-12-14/)</w:t>
        <w:br/>
      </w:r>
      <w:r>
        <w:t xml:space="preserve">Functions: </w:t>
        <w:br/>
      </w:r>
      <w:r>
        <w:t>Comment: From Koelman: Altieri, Lodovico (1805-1867) was o.a. apostolisch nuntius in Oostenrijk en bisschop van Efeze voor hij in 1840 door Gregorius XVI tot kardinaal werd verheven. Pius IX maakte hem in 1847 president (gouverneur) van Rome en de Comarca, een functie die hij tot 1849 en van 1850-1855 bekleedde. Na de restauratie in 1849 werd hij lid van de regeringscommissie van de pauselijke staten, met Della Genga Sermattei e Vannicelli Casoni, waarbij hij vergeefs inzette op een politiek van verzoening. A. was een groot kunstverzamelaar en – volgens geruchten –vrouwenliefhebber. B.: Giuntella (1960); Boutry (2002) 303-305; Leblanc (2018) 91-93.</w:t>
        <w:br/>
      </w:r>
      <w:r>
        <w:t xml:space="preserve">Comment from Daniël: </w:t>
        <w:br/>
      </w:r>
      <w:r>
        <w:t>Sources: Bountry, Philippe, Souverain et pontife: Recherches prosopographiques sur la Curie Romaine à l’âge de la Restauration (1814-1846) (Rome, 2002), 303| Giuntella, Vittorio Emanuele, 'Altieri, Ludovico', in: Dizionario Biografico degli Italiani. Volume 2 (Rome, 1960), found on: https://www.treccani.it/enciclopedia/ludovico-altieri_(Dizionario-Biografico)</w:t>
        <w:br/>
      </w:r>
      <w:r>
        <w:t xml:space="preserve">Images: </w:t>
        <w:br/>
      </w:r>
    </w:p>
    <w:p>
      <w:pPr>
        <w:ind w:hanging="200"/>
      </w:pPr>
      <w:r>
        <w:rPr>
          <w:b/>
        </w:rPr>
        <w:t>$Ambrosoli</w:t>
        <w:br/>
      </w:r>
      <w:r>
        <w:t>Type: 1</w:t>
        <w:br/>
      </w:r>
      <w:r>
        <w:t>Surname: Ambrosoli</w:t>
        <w:br/>
      </w:r>
      <w:r>
        <w:t>Name: Ambrogio</w:t>
        <w:br/>
      </w:r>
      <w:r>
        <w:t>Date of birth: 1800</w:t>
        <w:br/>
      </w:r>
      <w:r>
        <w:t xml:space="preserve">Place of birth: </w:t>
        <w:br/>
      </w:r>
      <w:r>
        <w:t>Date of death: 1871</w:t>
        <w:br/>
      </w:r>
      <w:r>
        <w:t xml:space="preserve">Place of death: </w:t>
        <w:br/>
      </w:r>
      <w:r>
        <w:t xml:space="preserve">Titles: </w:t>
        <w:br/>
      </w:r>
      <w:r>
        <w:t>Functions: Kanunnik</w:t>
        <w:br/>
      </w:r>
      <w:r>
        <w:t>Comment: Ambrogio Ambrosoli published several works and studies, one of which can be found in the archive. Note has a list of publications.</w:t>
        <w:br/>
      </w:r>
      <w:r>
        <w:t xml:space="preserve">Comment from Daniël: </w:t>
        <w:br/>
      </w:r>
      <w:r>
        <w:t>Sources: 'Ambrogio Ambrosoli', in: Wikisource Database (2020-06-16), found on: https://it.wikisource.org/wiki/Autore:Ambrogio_Ambrosoli</w:t>
        <w:br/>
      </w:r>
      <w:r>
        <w:t xml:space="preserve">Images: </w:t>
        <w:br/>
      </w:r>
    </w:p>
    <w:p>
      <w:pPr>
        <w:ind w:hanging="200"/>
      </w:pPr>
      <w:r>
        <w:rPr>
          <w:b/>
        </w:rPr>
        <w:t>$Amerongen</w:t>
        <w:br/>
      </w:r>
      <w:r>
        <w:t>Type: 5</w:t>
        <w:br/>
      </w:r>
      <w:r>
        <w:t>Surname: van Amerongen</w:t>
        <w:br/>
      </w:r>
      <w:r>
        <w:t xml:space="preserve">Name: </w:t>
        <w:br/>
      </w:r>
      <w:r>
        <w:t xml:space="preserve">Date of birth: </w:t>
        <w:br/>
      </w:r>
      <w:r>
        <w:t xml:space="preserve">Place of birth: </w:t>
        <w:br/>
      </w:r>
      <w:r>
        <w:t xml:space="preserve">Date of death: </w:t>
        <w:br/>
      </w:r>
      <w:r>
        <w:t xml:space="preserve">Place of death: </w:t>
        <w:br/>
      </w:r>
      <w:r>
        <w:t>Titles: baron</w:t>
        <w:br/>
      </w:r>
      <w:r>
        <w:t xml:space="preserve">Functions: </w:t>
        <w:br/>
      </w:r>
      <w:r>
        <w:t xml:space="preserve">Comment: </w:t>
        <w:br/>
      </w:r>
      <w:r>
        <w:t>Comment from Daniël: Impossible to determine who this is without more information from archive. He was likely from the noble family Taets van Amerongen, see: https://nl.wikipedia.org/wiki/Taets_van_Amerongen</w:t>
        <w:br/>
      </w:r>
      <w:r>
        <w:t xml:space="preserve">Sources: </w:t>
        <w:br/>
      </w:r>
      <w:r>
        <w:t xml:space="preserve">Images: </w:t>
        <w:br/>
      </w:r>
    </w:p>
    <w:p>
      <w:pPr>
        <w:ind w:hanging="200"/>
      </w:pPr>
      <w:r>
        <w:rPr>
          <w:b/>
        </w:rPr>
        <w:t>$Amici</w:t>
        <w:br/>
      </w:r>
      <w:r>
        <w:t>Type: 1</w:t>
        <w:br/>
      </w:r>
      <w:r>
        <w:t>Surname: Amici</w:t>
        <w:br/>
      </w:r>
      <w:r>
        <w:t>Name: Camillo</w:t>
        <w:br/>
      </w:r>
      <w:r>
        <w:t>Date of birth: 1802</w:t>
        <w:br/>
      </w:r>
      <w:r>
        <w:t>Place of birth: Roma</w:t>
        <w:br/>
      </w:r>
      <w:r>
        <w:t>Date of death: 1877-04-01</w:t>
        <w:br/>
      </w:r>
      <w:r>
        <w:t>Place of death: Roma</w:t>
        <w:br/>
      </w:r>
      <w:r>
        <w:t xml:space="preserve">Titles: </w:t>
        <w:br/>
      </w:r>
      <w:r>
        <w:t>Functions: Minister van Handel, Schone Kunsten, Openbare Werken, Industrie en Landbouw van de Kerkelijke Staat (1859/1860)</w:t>
        <w:br/>
      </w:r>
      <w:r>
        <w:t xml:space="preserve">Comment: </w:t>
        <w:br/>
      </w:r>
      <w:r>
        <w:t xml:space="preserve">Comment from Daniël: </w:t>
        <w:br/>
      </w:r>
      <w:r>
        <w:t>Sources: Bountry, Philippe, Souverain et pontife: Recherches prosopographiques sur la Curie Romaine à l’âge de la Restauration (1814-1846) (Rome, 2002), 492| Trebiliani, Maria Luisa, 'Amici, Camillo', in: Dizionario Biografico degli Italiani. Volume 2 (Rome, 1960), found on: https://www.treccani.it/enciclopedia/camillo-amici_(Dizionario-Biografico)</w:t>
        <w:br/>
      </w:r>
      <w:r>
        <w:t xml:space="preserve">Images: </w:t>
        <w:br/>
      </w:r>
    </w:p>
    <w:p>
      <w:pPr>
        <w:ind w:hanging="200"/>
      </w:pPr>
      <w:r>
        <w:rPr>
          <w:b/>
        </w:rPr>
        <w:t>$Annibaldi</w:t>
        <w:br/>
      </w:r>
      <w:r>
        <w:t>Type: 1</w:t>
        <w:br/>
      </w:r>
      <w:r>
        <w:t>Surname: Annibaldi</w:t>
        <w:br/>
      </w:r>
      <w:r>
        <w:t>Name: Niccola</w:t>
        <w:br/>
      </w:r>
      <w:r>
        <w:t xml:space="preserve">Date of birth: </w:t>
        <w:br/>
      </w:r>
      <w:r>
        <w:t xml:space="preserve">Place of birth: </w:t>
        <w:br/>
      </w:r>
      <w:r>
        <w:t xml:space="preserve">Date of death: </w:t>
        <w:br/>
      </w:r>
      <w:r>
        <w:t xml:space="preserve">Place of death: </w:t>
        <w:br/>
      </w:r>
      <w:r>
        <w:t>Titles: mr.</w:t>
        <w:br/>
      </w:r>
      <w:r>
        <w:t>Functions: Advocaat-generaal voor de armen van de Kerkelijke Staat</w:t>
        <w:br/>
      </w:r>
      <w:r>
        <w:t xml:space="preserve">Comment: </w:t>
        <w:br/>
      </w:r>
      <w:r>
        <w:t xml:space="preserve">Comment from Daniël: </w:t>
        <w:br/>
      </w:r>
      <w:r>
        <w:t>Sources: 'Notizie raccolte dagli amici della verità e della giustizia ed autenticate dalla generale cognizione dei romani, a confutazione dell'articolo inserito a modo di bando per corrispondenza di Roma nel diario L'Unità Cattolica del 15 giugno 1869, no. 137, sulla giubilazione di officio dell'onorevole commendatore Niccola Annibaldi ivi a spregio appellato laico ammogliato nella carica di avvocato de' poveri presso il governo pontificio', in: Fordham University, Political and religious pamphlets of the Italian unification, 1815-1871 (New York)</w:t>
        <w:br/>
      </w:r>
      <w:r>
        <w:t xml:space="preserve">Images: </w:t>
        <w:br/>
      </w:r>
    </w:p>
    <w:p>
      <w:pPr>
        <w:ind w:hanging="200"/>
      </w:pPr>
      <w:r>
        <w:rPr>
          <w:b/>
        </w:rPr>
        <w:t>$Antonelli</w:t>
        <w:br/>
      </w:r>
      <w:r>
        <w:t>Type: 0</w:t>
        <w:br/>
      </w:r>
      <w:r>
        <w:t>Surname: Antonelli</w:t>
        <w:br/>
      </w:r>
      <w:r>
        <w:t>Name: Giacomo</w:t>
        <w:br/>
      </w:r>
      <w:r>
        <w:t>Date of birth: 1806-04-02</w:t>
        <w:br/>
      </w:r>
      <w:r>
        <w:t>Place of birth: Sonnino</w:t>
        <w:br/>
      </w:r>
      <w:r>
        <w:t>Date of death: 1876-11-06</w:t>
        <w:br/>
      </w:r>
      <w:r>
        <w:t>Place of death: Roma</w:t>
        <w:br/>
      </w:r>
      <w:r>
        <w:t>Titles: kardinaal (1847-06-11/)</w:t>
        <w:br/>
      </w:r>
      <w:r>
        <w:t>Functions: Pro-kardinaal-staatssecretaris en voorzitter van de ministerraad van de Kerkelijke Staat (1848-03-10/1848-04-29)| Kardinaal-staatssecretaris (1848-11-29/1876-11-06)</w:t>
        <w:br/>
      </w:r>
      <w:r>
        <w:t>Comment: From Koelman: Antonelli, Giacomo (1806-1876), bijgenaamd ‘de Italiaanse Richelieu’, behoorde na 1846 direct tot de inner circle van Pius IX. In juni 1847 werd hij tot kardinaal gewijd en kwam meteen in de eerste pauselijke ministerraad; in de eerste regering met lekenministers (maart 1848) werd hij staatssecretaris, ofwel regeringsleider (een positie die hij weldra moest afstaan aan P. Rossi). In de zomer van 1848 keerde A. de hervormingspolitiek echter de rug toe en zocht toenadering tot Oostenrijk. Na de moord op Rossi was het A. die de paus adviseerde naar Gaeta te vluchten. Daar werd hij opnieuw kardinaal-staatssecretaris, een functie die hij tot 1870 behield, waarbij hij de meest invloedrijke politicus naast Pius IX bleef. Tijdens de restauratie na 1849 voerde hij een reactionair, repressief bewind.  B.: Aubert (1961); Falconi, (1983); Coppa (1990); Boutry (2002) 496-498; Leblanc (2018) 97-102.</w:t>
        <w:br/>
      </w:r>
      <w:r>
        <w:t xml:space="preserve">Comment from Daniël: </w:t>
        <w:br/>
      </w:r>
      <w:r>
        <w:t>Sources: Aubert, Roger, 'Antonelli, Giacomo', in: Dizionario Biografico degli Italiani. Volume 3 (Rome, 1961), found on: https://www.treccani.it/enciclopedia/giacomo-antonelli_(Dizionario-Biografico)| Bountry, Philippe, Souverain et pontife: Recherches prosopographiques sur la Curie Romaine à l’âge de la Restauration (1814-1846) (Rome, 2002), 496</w:t>
        <w:br/>
      </w:r>
      <w:r>
        <w:t>Images: https://rkd.nl/explore/images/250221</w:t>
        <w:br/>
      </w:r>
    </w:p>
    <w:p>
      <w:pPr>
        <w:ind w:hanging="200"/>
      </w:pPr>
      <w:r>
        <w:rPr>
          <w:b/>
        </w:rPr>
        <w:t>$ArataG</w:t>
        <w:br/>
      </w:r>
      <w:r>
        <w:t>Type: 1</w:t>
        <w:br/>
      </w:r>
      <w:r>
        <w:t>Surname: Arata</w:t>
        <w:br/>
      </w:r>
      <w:r>
        <w:t>Name: Giovanni</w:t>
        <w:br/>
      </w:r>
      <w:r>
        <w:t xml:space="preserve">Date of birth: </w:t>
        <w:br/>
      </w:r>
      <w:r>
        <w:t xml:space="preserve">Place of birth: </w:t>
        <w:br/>
      </w:r>
      <w:r>
        <w:t xml:space="preserve">Date of death: </w:t>
        <w:br/>
      </w:r>
      <w:r>
        <w:t xml:space="preserve">Place of death: </w:t>
        <w:br/>
      </w:r>
      <w:r>
        <w:t xml:space="preserve">Titles: </w:t>
        <w:br/>
      </w:r>
      <w:r>
        <w:t>Functions: Consul van het Koninkrijk der Nederlanden te Civitavecchia (1837)</w:t>
        <w:br/>
      </w:r>
      <w:r>
        <w:t xml:space="preserve">Comment: </w:t>
        <w:br/>
      </w:r>
      <w:r>
        <w:t xml:space="preserve">Comment from Daniël: </w:t>
        <w:br/>
      </w:r>
      <w:r>
        <w:t>Sources: Osbat, Luciano, 'Arata – Famiglia (Civitavecchia, Secc. XVI-XVII)', in: Dizionario storico biografico della Tuscia (2014-), found on https://www.gentedituscia.it/arata-famiglia/</w:t>
        <w:br/>
      </w:r>
      <w:r>
        <w:t xml:space="preserve">Images: </w:t>
        <w:br/>
      </w:r>
    </w:p>
    <w:p>
      <w:pPr>
        <w:ind w:hanging="200"/>
      </w:pPr>
      <w:r>
        <w:rPr>
          <w:b/>
        </w:rPr>
        <w:t>$ArataL</w:t>
        <w:br/>
      </w:r>
      <w:r>
        <w:t>Type: 0</w:t>
        <w:br/>
      </w:r>
      <w:r>
        <w:t>Surname: Arata</w:t>
        <w:br/>
      </w:r>
      <w:r>
        <w:t>Name: Luigi</w:t>
        <w:br/>
      </w:r>
      <w:r>
        <w:t xml:space="preserve">Date of birth: </w:t>
        <w:br/>
      </w:r>
      <w:r>
        <w:t xml:space="preserve">Place of birth: </w:t>
        <w:br/>
      </w:r>
      <w:r>
        <w:t xml:space="preserve">Date of death: </w:t>
        <w:br/>
      </w:r>
      <w:r>
        <w:t xml:space="preserve">Place of death: </w:t>
        <w:br/>
      </w:r>
      <w:r>
        <w:t xml:space="preserve">Titles: </w:t>
        <w:br/>
      </w:r>
      <w:r>
        <w:t>Functions: Consul van het Koninkrijk der Nederlanden te Civitavecchia (1838-03-10/1847)</w:t>
        <w:br/>
      </w:r>
      <w:r>
        <w:t>Comment: Luigi Arata was also consul of several other countries, notably Russia.</w:t>
        <w:br/>
      </w:r>
      <w:r>
        <w:t xml:space="preserve">Comment from Daniël: </w:t>
        <w:br/>
      </w:r>
      <w:r>
        <w:t>Sources: Beth, J.C., De archieven van het Departement van Buitenlandsche Zaken (The Hague, 1918), 353| Osbat, Luciano, 'Arata – Famiglia (Civitavecchia, Secc. XVI-XVII)', in: Dizionario storico biografico della Tuscia (2014-), found on https://www.gentedituscia.it/arata-famiglia/| Osservatore del Trasimeno, Anno XIII, 29 (Perugia, 1838-04-10), 1</w:t>
        <w:br/>
      </w:r>
      <w:r>
        <w:t xml:space="preserve">Images: </w:t>
        <w:br/>
      </w:r>
    </w:p>
    <w:p>
      <w:pPr>
        <w:ind w:hanging="200"/>
      </w:pPr>
      <w:r>
        <w:rPr>
          <w:b/>
        </w:rPr>
        <w:t>$Arborio</w:t>
        <w:br/>
      </w:r>
      <w:r>
        <w:t>Type: 1</w:t>
        <w:br/>
      </w:r>
      <w:r>
        <w:t>Surname: Arborio Mella</w:t>
        <w:br/>
      </w:r>
      <w:r>
        <w:t>Name: Giuseppe</w:t>
        <w:br/>
      </w:r>
      <w:r>
        <w:t>Date of birth: 1807-08-09</w:t>
        <w:br/>
      </w:r>
      <w:r>
        <w:t>Place of birth: Sassari</w:t>
        <w:br/>
      </w:r>
      <w:r>
        <w:t>Date of death: 1876-12-24</w:t>
        <w:br/>
      </w:r>
      <w:r>
        <w:t>Place of death: Roma</w:t>
        <w:br/>
      </w:r>
      <w:r>
        <w:t xml:space="preserve">Titles: </w:t>
        <w:br/>
      </w:r>
      <w:r>
        <w:t>Functions: _Prelato ponente_ {bevoegd prelaat} en tribunaalsrechter van de Heilige Congregatie van de _Consulta_ (1852-01-17/1856-06-16)</w:t>
        <w:br/>
      </w:r>
      <w:r>
        <w:t xml:space="preserve">Comment: </w:t>
        <w:br/>
      </w:r>
      <w:r>
        <w:t xml:space="preserve">Comment from Daniël: </w:t>
        <w:br/>
      </w:r>
      <w:r>
        <w:t>Sources: Bountry, Philippe, Souverain et pontife: Recherches prosopographiques sur la Curie Romaine à l’âge de la Restauration (1814-1846) (Rome, 2002), 500</w:t>
        <w:br/>
      </w:r>
      <w:r>
        <w:t xml:space="preserve">Images: </w:t>
        <w:br/>
      </w:r>
    </w:p>
    <w:p>
      <w:pPr>
        <w:ind w:hanging="200"/>
      </w:pPr>
      <w:r>
        <w:rPr>
          <w:b/>
        </w:rPr>
        <w:t>$Auersperg</w:t>
        <w:br/>
      </w:r>
      <w:r>
        <w:t>Type: 4</w:t>
        <w:br/>
      </w:r>
      <w:r>
        <w:t>Surname: von Auersperg</w:t>
        <w:br/>
      </w:r>
      <w:r>
        <w:t>Name: Karl Joseph</w:t>
        <w:br/>
      </w:r>
      <w:r>
        <w:t>Date of birth: 1783-08-20</w:t>
        <w:br/>
      </w:r>
      <w:r>
        <w:t xml:space="preserve">Place of birth: </w:t>
        <w:br/>
      </w:r>
      <w:r>
        <w:t>Date of death: 1859-06-19</w:t>
        <w:br/>
      </w:r>
      <w:r>
        <w:t xml:space="preserve">Place of death: </w:t>
        <w:br/>
      </w:r>
      <w:r>
        <w:t>Titles: graaf</w:t>
        <w:br/>
      </w:r>
      <w:r>
        <w:t>Functions: Veldmaarschalk luitenant (1842-09-01/1849-11-17)</w:t>
        <w:br/>
      </w:r>
      <w:r>
        <w:t xml:space="preserve">Comment: </w:t>
        <w:br/>
      </w:r>
      <w:r>
        <w:t>Comment from Daniël: Dit is een groot geslacht. De bron vermeldt deze persoon als enige graaf van dit geslacht die tijdens vermelding Veldmaarschalk luitenant was, maar dan moeten we er dus vanuit gaan dat die bron iedereen noemt. Kunnen ook gewoon “von Auersperg”’ laten staan en voornaam weglaten.</w:t>
        <w:br/>
      </w:r>
      <w:r>
        <w:t>Sources: Perthes, Justus, Gothaischer Genealogisches Taschenbuch der deutschen gräflichen Häuser auf das Jahr 1861 (Gotha, 1861), 44| Schmidt-Brentano, Antonio, Die k. k. bzw. k. u. k. Generalität 1816-1918 (Vienna 2007), 6</w:t>
        <w:br/>
      </w:r>
      <w:r>
        <w:t xml:space="preserve">Images: </w:t>
        <w:br/>
      </w:r>
    </w:p>
    <w:p>
      <w:pPr>
        <w:ind w:hanging="200"/>
      </w:pPr>
      <w:r>
        <w:rPr>
          <w:b/>
        </w:rPr>
        <w:t>$Azeglio</w:t>
        <w:br/>
      </w:r>
      <w:r>
        <w:t>Type: 1</w:t>
        <w:br/>
      </w:r>
      <w:r>
        <w:t>Surname: d’Azeglio</w:t>
        <w:br/>
      </w:r>
      <w:r>
        <w:t>Name: Massimo Taparelli</w:t>
        <w:br/>
      </w:r>
      <w:r>
        <w:t>Date of birth: 1798-10-24</w:t>
        <w:br/>
      </w:r>
      <w:r>
        <w:t>Place of birth: Torino</w:t>
        <w:br/>
      </w:r>
      <w:r>
        <w:t>Date of death: 1866-01-15</w:t>
        <w:br/>
      </w:r>
      <w:r>
        <w:t>Place of death: Cannero</w:t>
        <w:br/>
      </w:r>
      <w:r>
        <w:t>Titles: markies</w:t>
        <w:br/>
      </w:r>
      <w:r>
        <w:t>Functions: Premier en minister van Buitenlandse Zaken van het Koninkrijk Sardinië (1849-05-07/1852-11-04)</w:t>
        <w:br/>
      </w:r>
      <w:r>
        <w:t xml:space="preserve">Comment: </w:t>
        <w:br/>
      </w:r>
      <w:r>
        <w:t xml:space="preserve">Comment from Daniël: </w:t>
        <w:br/>
      </w:r>
      <w:r>
        <w:t>Sources: Dutch Institute for Art History (RKD), 'Massimo Taparelli d' Azeglio', found on: https://rkd.nl/explore/artists/3128| Maturi, Walter, 'Azeglio, Massimo Taparelli d'', in: Dizionario Biografico degli Italiani. Volume 4 (Rome, 1962), found on: https://www.treccani.it/enciclopedia/massimo-taparelli-d-azeglio_(Dizionario-Biografico)</w:t>
        <w:br/>
      </w:r>
      <w:r>
        <w:t xml:space="preserve">Images: </w:t>
        <w:br/>
      </w:r>
    </w:p>
    <w:p>
      <w:pPr>
        <w:ind w:hanging="200"/>
      </w:pPr>
      <w:r>
        <w:rPr>
          <w:b/>
        </w:rPr>
        <w:t>$Bake</w:t>
        <w:br/>
      </w:r>
      <w:r>
        <w:t>Type: 1</w:t>
        <w:br/>
      </w:r>
      <w:r>
        <w:t>Surname: Bake</w:t>
        <w:br/>
      </w:r>
      <w:r>
        <w:t>Name: William Archibald</w:t>
        <w:br/>
      </w:r>
      <w:r>
        <w:t>Date of birth: 1783-09-09</w:t>
        <w:br/>
      </w:r>
      <w:r>
        <w:t>Place of birth: Woerden</w:t>
        <w:br/>
      </w:r>
      <w:r>
        <w:t>Date of death: 1843-12-10</w:t>
        <w:br/>
      </w:r>
      <w:r>
        <w:t>Place of death: L'Aia</w:t>
        <w:br/>
      </w:r>
      <w:r>
        <w:t xml:space="preserve">Titles: </w:t>
        <w:br/>
      </w:r>
      <w:r>
        <w:t xml:space="preserve">Functions: </w:t>
        <w:br/>
      </w:r>
      <w:r>
        <w:t xml:space="preserve">Comment: </w:t>
        <w:br/>
      </w:r>
      <w:r>
        <w:t xml:space="preserve">Comment from Daniël: </w:t>
        <w:br/>
      </w:r>
      <w:r>
        <w:t>Sources: 'William Archibald Bake', in: Biografisch Portaal van Nederland, found on: http://www.biografischportaal.nl/persoon/87554366| Wackie Eysten, J., 'Bake, William Archibald', in: P.J. Blok and P.C. Molhuysen, Nieuw Nederlandsch biografisch woordenboek. Deel 3 (Leiden, 1914)</w:t>
        <w:br/>
      </w:r>
      <w:r>
        <w:t>Images: https://rkd.nl/explore/images/234431| https://rkd.nl/explore/images/234436| https://rkd.nl/explore/images/234258| https://rkd.nl/explore/images/234169</w:t>
        <w:br/>
      </w:r>
    </w:p>
    <w:p>
      <w:pPr>
        <w:ind w:hanging="200"/>
      </w:pPr>
      <w:r>
        <w:rPr>
          <w:b/>
        </w:rPr>
        <w:t>$Baldini</w:t>
        <w:br/>
      </w:r>
      <w:r>
        <w:t>Type: 1</w:t>
        <w:br/>
      </w:r>
      <w:r>
        <w:t>Surname: Constantini Baldini</w:t>
        <w:br/>
      </w:r>
      <w:r>
        <w:t>Name: Pier Domenico</w:t>
        <w:br/>
      </w:r>
      <w:r>
        <w:t xml:space="preserve">Date of birth: </w:t>
        <w:br/>
      </w:r>
      <w:r>
        <w:t xml:space="preserve">Place of birth: </w:t>
        <w:br/>
      </w:r>
      <w:r>
        <w:t xml:space="preserve">Date of death: </w:t>
        <w:br/>
      </w:r>
      <w:r>
        <w:t xml:space="preserve">Place of death: </w:t>
        <w:br/>
      </w:r>
      <w:r>
        <w:t>Titles: baron</w:t>
        <w:br/>
      </w:r>
      <w:r>
        <w:t>Functions: Minister van Handel, Schone Kunsten, Industrie, Landbouw en Openbare Werken van de Kerkelijke Staat (1862/1870)</w:t>
        <w:br/>
      </w:r>
      <w:r>
        <w:t xml:space="preserve">Comment: </w:t>
        <w:br/>
      </w:r>
      <w:r>
        <w:t xml:space="preserve">Comment from Daniël: </w:t>
        <w:br/>
      </w:r>
      <w:r>
        <w:t>Sources: 'Governo (Stato Pontificio)', in: Wikipedia, L'enciclopedia libera (2021-04-07), found on: https://it.wikipedia.org/w/index.php?title=Governo_(Stato_Pontificio)&amp;oldid=119773648</w:t>
        <w:br/>
      </w:r>
      <w:r>
        <w:t xml:space="preserve">Images: </w:t>
        <w:br/>
      </w:r>
    </w:p>
    <w:p>
      <w:pPr>
        <w:ind w:hanging="200"/>
      </w:pPr>
      <w:r>
        <w:rPr>
          <w:b/>
        </w:rPr>
        <w:t>$Baraguay</w:t>
        <w:br/>
      </w:r>
      <w:r>
        <w:t>Type: 1</w:t>
        <w:br/>
      </w:r>
      <w:r>
        <w:t>Surname: Baraguey d’Hilliers</w:t>
        <w:br/>
      </w:r>
      <w:r>
        <w:t>Name: Louis-Achille</w:t>
        <w:br/>
      </w:r>
      <w:r>
        <w:t>Date of birth: 1795-09-06</w:t>
        <w:br/>
      </w:r>
      <w:r>
        <w:t>Place of birth: Parigi</w:t>
        <w:br/>
      </w:r>
      <w:r>
        <w:t>Date of death: 1878-06-06</w:t>
        <w:br/>
      </w:r>
      <w:r>
        <w:t>Place of death: Amélie-les-Bains</w:t>
        <w:br/>
      </w:r>
      <w:r>
        <w:t>Titles: graaf</w:t>
        <w:br/>
      </w:r>
      <w:r>
        <w:t>Functions: Inspecteur-generaal in het Franse leger (1847-06-11/)</w:t>
        <w:br/>
      </w:r>
      <w:r>
        <w:t>Comment: From Koelman: Baraguay of Baraguey d’Hilliers, Achille (1795-1878) was een militair, die na de Parijse revolutie van 1848 als gedeputeerde werd gekozen in de (grond)wetgevende vergadering. In november 1849 werd hij naar Rome wordt gezonden om het commando over de Franse bezettingsmacht in Rome over te nemen van Louis de Rostolan. Tijdens de Krimoorlog kreeg hij het bevel over de zgn. ‘Baltische expeditie’; aansluitend werd hij Maarschalk van Frankrijk en senator. Tijdens de Italiaanse campagne van 1859 boekte hij als comandant van het Eerst Legerkorps een belangrijke overwinning bij Solferino. B.: DBF vol. 5 (1951) ad nomen.</w:t>
        <w:br/>
      </w:r>
      <w:r>
        <w:t xml:space="preserve">Comment from Daniël: </w:t>
        <w:br/>
      </w:r>
      <w:r>
        <w:t>Sources: 'Baraguey d’Hilliers, A.', in: Charles Mullié, Biographie des célébrités militaires des armées de terre et de mer de 1789 à 1850 (Paris, 1852)</w:t>
        <w:br/>
      </w:r>
      <w:r>
        <w:t xml:space="preserve">Images: </w:t>
        <w:br/>
      </w:r>
    </w:p>
    <w:p>
      <w:pPr>
        <w:ind w:hanging="200"/>
      </w:pPr>
      <w:r>
        <w:rPr>
          <w:b/>
        </w:rPr>
        <w:t>$Baratta</w:t>
        <w:br/>
      </w:r>
      <w:r>
        <w:t>Type: 1</w:t>
        <w:br/>
      </w:r>
      <w:r>
        <w:t>Surname: Baratta</w:t>
        <w:br/>
      </w:r>
      <w:r>
        <w:t>Name: Carlo</w:t>
        <w:br/>
      </w:r>
      <w:r>
        <w:t xml:space="preserve">Date of birth: </w:t>
        <w:br/>
      </w:r>
      <w:r>
        <w:t xml:space="preserve">Place of birth: </w:t>
        <w:br/>
      </w:r>
      <w:r>
        <w:t xml:space="preserve">Date of death: </w:t>
        <w:br/>
      </w:r>
      <w:r>
        <w:t xml:space="preserve">Place of death: </w:t>
        <w:br/>
      </w:r>
      <w:r>
        <w:t>Titles: ridder</w:t>
        <w:br/>
      </w:r>
      <w:r>
        <w:t>Functions: Directeur van de Douane en de vrijhaven van Genua</w:t>
        <w:br/>
      </w:r>
      <w:r>
        <w:t xml:space="preserve">Comment: </w:t>
        <w:br/>
      </w:r>
      <w:r>
        <w:t xml:space="preserve">Comment from Daniël: </w:t>
        <w:br/>
      </w:r>
      <w:r>
        <w:t>Sources: Ministero dell'interno, Calendario generale pe' regii stati (Turin, 1824), 373</w:t>
        <w:br/>
      </w:r>
      <w:r>
        <w:t xml:space="preserve">Images: </w:t>
        <w:br/>
      </w:r>
    </w:p>
    <w:p>
      <w:pPr>
        <w:ind w:hanging="200"/>
      </w:pPr>
      <w:r>
        <w:rPr>
          <w:b/>
        </w:rPr>
        <w:t>$Bargagli</w:t>
        <w:br/>
      </w:r>
      <w:r>
        <w:t>Type: 4</w:t>
        <w:br/>
      </w:r>
      <w:r>
        <w:t>Surname: Bargagli</w:t>
        <w:br/>
      </w:r>
      <w:r>
        <w:t>Name: Scipione</w:t>
        <w:br/>
      </w:r>
      <w:r>
        <w:t>Date of birth: 1798-07-30</w:t>
        <w:br/>
      </w:r>
      <w:r>
        <w:t>Place of birth: Siena</w:t>
        <w:br/>
      </w:r>
      <w:r>
        <w:t>Date of death: 1868</w:t>
        <w:br/>
      </w:r>
      <w:r>
        <w:t>Place of death: Roma</w:t>
        <w:br/>
      </w:r>
      <w:r>
        <w:t>Titles: ridder (/1848)| commandant (1848/1850)| markies (1850-03/)</w:t>
        <w:br/>
      </w:r>
      <w:r>
        <w:t>Functions: Intieme adviseur van Staat, Financiën en Oorlog van het Groothertogdom Toscane| Kamerheer van de Groothertog van Toscane (/1846-09-24)| Minister-resident van het Groothertogdom Toscane bij de Heilige Stoel (1846-09-24/1859-04-27)| Gevolmachtigd minister van het Groothertogdom Toscane bij de Heilige Stoel (1859-04-27/1866)</w:t>
        <w:br/>
      </w:r>
      <w:r>
        <w:t xml:space="preserve">Comment: </w:t>
        <w:br/>
      </w:r>
      <w:r>
        <w:t>Comment from Daniël: Laatste functie is meer een soort eervole titel, zie (https://myarchiviostoricofotografico.com/2019/01/personaggi-e-uomini-politici-toscani/). Ik twijfel of we die altijd moeten vermelden of enkel wanneer deze gebruikt wordt in het archief. Hij wordt in jaarboeken soms dus vermeld als “Scipione Bargagli, consigliere …, ministro …”, maar dat wordt dus super lang en maakt gebruik van archief misschien minder goed.</w:t>
        <w:br/>
      </w:r>
      <w:r>
        <w:t>Sources: Mori, Renato, 'Bargagli, Scipione', in: Dizionario Biografico degli Italiani. Volume 6 (Rome, 1964), found on: https://www.treccani.it/enciclopedia/scipione-bargagli_res-3da96923-87e7-11dc-8e9d-0016357eee51_(Dizionario-Biografico)| Mori, Renato, Le scritture della legazione e del consolato del Granducato di Toscana in Roma dal 1737 al 1859 (Rome, 1959)</w:t>
        <w:br/>
      </w:r>
      <w:r>
        <w:t xml:space="preserve">Images: </w:t>
        <w:br/>
      </w:r>
    </w:p>
    <w:p>
      <w:pPr>
        <w:ind w:hanging="200"/>
      </w:pPr>
      <w:r>
        <w:rPr>
          <w:b/>
        </w:rPr>
        <w:t>$Barnabo</w:t>
        <w:br/>
      </w:r>
      <w:r>
        <w:t>Type: 1</w:t>
        <w:br/>
      </w:r>
      <w:r>
        <w:t>Surname: Barnabò</w:t>
        <w:br/>
      </w:r>
      <w:r>
        <w:t>Name: Alessandro</w:t>
        <w:br/>
      </w:r>
      <w:r>
        <w:t>Date of birth: 1801-03-02</w:t>
        <w:br/>
      </w:r>
      <w:r>
        <w:t>Place of birth: Foligno</w:t>
        <w:br/>
      </w:r>
      <w:r>
        <w:t>Date of death: 1874-02-24</w:t>
        <w:br/>
      </w:r>
      <w:r>
        <w:t>Place of death: Roma</w:t>
        <w:br/>
      </w:r>
      <w:r>
        <w:t>Titles: kardinaal (1856-06-16/)</w:t>
        <w:br/>
      </w:r>
      <w:r>
        <w:t>Functions: Secretaris-generaal van de Heilige Congregatie van _Propaganda Fide_ (1848-08-13/1856-06-16)</w:t>
        <w:br/>
      </w:r>
      <w:r>
        <w:t xml:space="preserve">Comment: </w:t>
        <w:br/>
      </w:r>
      <w:r>
        <w:t xml:space="preserve">Comment from Daniël: </w:t>
        <w:br/>
      </w:r>
      <w:r>
        <w:t>Sources: Bountry, Philippe, Souverain et pontife: Recherches prosopographiques sur la Curie Romaine à l’âge de la Restauration (1814-1846) (Rome, 2002), 508</w:t>
        <w:br/>
      </w:r>
      <w:r>
        <w:t xml:space="preserve">Images: </w:t>
        <w:br/>
      </w:r>
    </w:p>
    <w:p>
      <w:pPr>
        <w:ind w:hanging="200"/>
      </w:pPr>
      <w:r>
        <w:rPr>
          <w:b/>
        </w:rPr>
        <w:t>$Bartolini</w:t>
        <w:br/>
      </w:r>
      <w:r>
        <w:t>Type: 1</w:t>
        <w:br/>
      </w:r>
      <w:r>
        <w:t>Surname: Bartolini</w:t>
        <w:br/>
      </w:r>
      <w:r>
        <w:t>Name: Domenico</w:t>
        <w:br/>
      </w:r>
      <w:r>
        <w:t>Date of birth: 1813-05-16</w:t>
        <w:br/>
      </w:r>
      <w:r>
        <w:t>Place of birth: Roma</w:t>
        <w:br/>
      </w:r>
      <w:r>
        <w:t>Date of death: 1887-10-02</w:t>
        <w:br/>
      </w:r>
      <w:r>
        <w:t>Place of death: Firenze</w:t>
        <w:br/>
      </w:r>
      <w:r>
        <w:t xml:space="preserve">Titles: </w:t>
        <w:br/>
      </w:r>
      <w:r>
        <w:t>Functions: _Prelato ponente_ {bevoegd prelaat} en tribunaalsrechter van de Heilige Congregatie van de _Consulta_ (1851/1856)</w:t>
        <w:br/>
      </w:r>
      <w:r>
        <w:t xml:space="preserve">Comment: </w:t>
        <w:br/>
      </w:r>
      <w:r>
        <w:t xml:space="preserve">Comment from Daniël: </w:t>
        <w:br/>
      </w:r>
      <w:r>
        <w:t>Sources: 'Domenico Bartolini (cardinale)', in: Wikipedia, L'enciclopedia libera (2020-06-21), found on: https://it.wikipedia.org/w/index.php?title=Domenico_Bartolini_(cardinale)&amp;oldid=113828284| 'Domenico Bartolini', in: Beni Ecclesiastici in web (BeWeB), found on: https://www.beweb.chiesacattolica.it/persone/persona/1402/</w:t>
        <w:br/>
      </w:r>
      <w:r>
        <w:t xml:space="preserve">Images: </w:t>
        <w:br/>
      </w:r>
    </w:p>
    <w:p>
      <w:pPr>
        <w:ind w:hanging="200"/>
      </w:pPr>
      <w:r>
        <w:rPr>
          <w:b/>
        </w:rPr>
        <w:t>$Bazini</w:t>
        <w:br/>
      </w:r>
      <w:r>
        <w:t>Type: 2</w:t>
        <w:br/>
      </w:r>
      <w:r>
        <w:t>Surname: De Bazini</w:t>
        <w:br/>
      </w:r>
      <w:r>
        <w:t>Name: C.</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 can't find him and can't really read his letter. His letter is at ms281_B_114 &amp; ms281_B_115</w:t>
        <w:br/>
      </w:r>
      <w:r>
        <w:t xml:space="preserve">Sources: </w:t>
        <w:br/>
      </w:r>
      <w:r>
        <w:t xml:space="preserve">Images: </w:t>
        <w:br/>
      </w:r>
    </w:p>
    <w:p>
      <w:pPr>
        <w:ind w:hanging="200"/>
      </w:pPr>
      <w:r>
        <w:rPr>
          <w:b/>
        </w:rPr>
        <w:t>$Beaumont</w:t>
        <w:br/>
      </w:r>
      <w:r>
        <w:t>Type: 1</w:t>
        <w:br/>
      </w:r>
      <w:r>
        <w:t>Surname: de Beaumont</w:t>
        <w:br/>
      </w:r>
      <w:r>
        <w:t>Name: Edouard</w:t>
        <w:br/>
      </w:r>
      <w:r>
        <w:t>Date of birth: 1821</w:t>
        <w:br/>
      </w:r>
      <w:r>
        <w:t>Place of birth: Lannion</w:t>
        <w:br/>
      </w:r>
      <w:r>
        <w:t>Date of death: 1888-01-12</w:t>
        <w:br/>
      </w:r>
      <w:r>
        <w:t>Place of death: Parigi</w:t>
        <w:br/>
      </w:r>
      <w:r>
        <w:t xml:space="preserve">Titles: </w:t>
        <w:br/>
      </w:r>
      <w:r>
        <w:t>Functions: Schilder</w:t>
        <w:br/>
      </w:r>
      <w:r>
        <w:t xml:space="preserve">Comment: </w:t>
        <w:br/>
      </w:r>
      <w:r>
        <w:t xml:space="preserve">Comment from Daniël: </w:t>
        <w:br/>
      </w:r>
      <w:r>
        <w:t>Sources: Dutch Institute for Art History (RKD), 'Edouard de Beaumont', found on: https://rkd.nl/explore/artists/5371</w:t>
        <w:br/>
      </w:r>
      <w:r>
        <w:t xml:space="preserve">Images: </w:t>
        <w:br/>
      </w:r>
    </w:p>
    <w:p>
      <w:pPr>
        <w:ind w:hanging="200"/>
      </w:pPr>
      <w:r>
        <w:rPr>
          <w:b/>
        </w:rPr>
        <w:t>$Becker</w:t>
        <w:br/>
      </w:r>
      <w:r>
        <w:t>Type: 2</w:t>
        <w:br/>
      </w:r>
      <w:r>
        <w:t>Surname: Becker</w:t>
        <w:br/>
      </w:r>
      <w:r>
        <w:t xml:space="preserve">Name: </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Ik vermoed een zeker Johann Gottfried, de schoonvader van de latere consul Alewijn. Hij lijkt laatstgenoemde aan te prijzen als nieuwe consul generaal in ms277_342. Zie: https://gw.geneanet.org/hubertwalbaum?lang=en&amp;pz=hubert+charles+alphonse&amp;nz=walbaum&amp;p=johann+gottfried&amp;n=becker</w:t>
        <w:br/>
      </w:r>
      <w:r>
        <w:t xml:space="preserve">Sources: </w:t>
        <w:br/>
      </w:r>
      <w:r>
        <w:t xml:space="preserve">Images: </w:t>
        <w:br/>
      </w:r>
    </w:p>
    <w:p>
      <w:pPr>
        <w:ind w:hanging="200"/>
      </w:pPr>
      <w:r>
        <w:rPr>
          <w:b/>
        </w:rPr>
        <w:t>$BediniGa</w:t>
        <w:br/>
      </w:r>
      <w:r>
        <w:t>Type: 1</w:t>
        <w:br/>
      </w:r>
      <w:r>
        <w:t>Surname: Bedini</w:t>
        <w:br/>
      </w:r>
      <w:r>
        <w:t>Name: Gaetano</w:t>
        <w:br/>
      </w:r>
      <w:r>
        <w:t>Date of birth: 1806-05-15</w:t>
        <w:br/>
      </w:r>
      <w:r>
        <w:t>Place of birth: Senigallia</w:t>
        <w:br/>
      </w:r>
      <w:r>
        <w:t>Date of death: 1864-09-06</w:t>
        <w:br/>
      </w:r>
      <w:r>
        <w:t>Place of death: Viterbo</w:t>
        <w:br/>
      </w:r>
      <w:r>
        <w:t>Titles: bisschop</w:t>
        <w:br/>
      </w:r>
      <w:r>
        <w:t>Functions: Plaatsvervangend kardinaal-staatssecretaris (1848-03-10/1848-11)</w:t>
        <w:br/>
      </w:r>
      <w:r>
        <w:t>Comment: From Koelman: Bedini, Gaetano (1806-1864) prelaat van eenvoudige komaf uit Senigallia, was onder meer speciaal gezant namens de Heilige Stoel in Brazilië (1845-47). In die hoedanigheid stuurde hij het aanbod van Garibaldi en Anzani aan Pius IX door, om hun Italiaans Legioen uit Montevideo in te zetten voor de Italiaanse onafhankelijkheidsstrijd. Na terugkeer naar Rome was hij substituut-staatssecretaris (1848), in welke hoedanigheid hij de paus volgde naar Gaeta.  Na de restauratie van 1849 werd hij buitengewoon commissaris voor de vier Legatiën en pro-legaat van Bologna. Zijn post als nuntius van Brazilië (1852) zou B. nooit bezetten. Nog voor hij kon beginnen werd zijn nuntiatuur overschaduwd door zijn missie als speciaal gezant naar de VS (1853), waar hem een vijandige ontvangst wachtte, mede door de invloed van Mazziniaanse ballingen o.l.v. A. Gavazzi. Hij keerde daarom van New York direct naar Rome terug. Later (1861) werd hij o.a. aartsbisschop van Viterbo en Tuscania en kardinaal titularis van de Santa Maria sopra Minerva. B.: Furlani (1970); Boutry (2002) 509.</w:t>
        <w:br/>
      </w:r>
      <w:r>
        <w:t xml:space="preserve">Comment from Daniël: </w:t>
        <w:br/>
      </w:r>
      <w:r>
        <w:t>Sources: Bountry, Philippe, Souverain et pontife: Recherches prosopographiques sur la Curie Romaine à l’âge de la Restauration (1814-1846) (Rome, 2002), 509| La Mantia, Isabella, 'Bedini Gaetano', in: Dizionario storico biografico della Tuscia (2014-), found on https://www.gentedituscia.it/bedini-gaetano/</w:t>
        <w:br/>
      </w:r>
      <w:r>
        <w:t xml:space="preserve">Images: </w:t>
        <w:br/>
      </w:r>
    </w:p>
    <w:p>
      <w:pPr>
        <w:ind w:hanging="200"/>
      </w:pPr>
      <w:r>
        <w:rPr>
          <w:b/>
        </w:rPr>
        <w:t>$BediniGi</w:t>
        <w:br/>
      </w:r>
      <w:r>
        <w:t>Type: 5</w:t>
        <w:br/>
      </w:r>
      <w:r>
        <w:t>Surname: Bedini</w:t>
        <w:br/>
      </w:r>
      <w:r>
        <w:t>Name: Giuseppe</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Archive provides no information about this person and who he was</w:t>
        <w:br/>
      </w:r>
      <w:r>
        <w:t xml:space="preserve">Sources: </w:t>
        <w:br/>
      </w:r>
      <w:r>
        <w:t xml:space="preserve">Images: </w:t>
        <w:br/>
      </w:r>
    </w:p>
    <w:p>
      <w:pPr>
        <w:ind w:hanging="200"/>
      </w:pPr>
      <w:r>
        <w:rPr>
          <w:b/>
        </w:rPr>
        <w:t>$Beechman</w:t>
        <w:br/>
      </w:r>
      <w:r>
        <w:t>Type: 1</w:t>
        <w:br/>
      </w:r>
      <w:r>
        <w:t>Surname: de Beeckman</w:t>
        <w:br/>
      </w:r>
      <w:r>
        <w:t>Name: Maximilien Henri Ghislain</w:t>
        <w:br/>
      </w:r>
      <w:r>
        <w:t>Date of birth: 1781-01-31</w:t>
        <w:br/>
      </w:r>
      <w:r>
        <w:t>Place of birth: Loviano</w:t>
        <w:br/>
      </w:r>
      <w:r>
        <w:t>Date of death: 1834-10-08</w:t>
        <w:br/>
      </w:r>
      <w:r>
        <w:t>Place of death: Aquisgrana</w:t>
        <w:br/>
      </w:r>
      <w:r>
        <w:t>Titles: baron</w:t>
        <w:br/>
      </w:r>
      <w:r>
        <w:t>Functions: Gouverneur van de provincie Henegouwen voor de Koning der Nederlanden (1826/1828)</w:t>
        <w:br/>
      </w:r>
      <w:r>
        <w:t xml:space="preserve">Comment: </w:t>
        <w:br/>
      </w:r>
      <w:r>
        <w:t xml:space="preserve">Comment from Daniël: </w:t>
        <w:br/>
      </w:r>
      <w:r>
        <w:t>Sources: 'Maximilien Henri Ghislain de Beeckman de Libersart', in: Biografisch Portaal van Nederland, found on: http://www.biografischportaal.nl/persoon/61938039| Flament, A.J., 'Beeckman de Libersart, Maximilien Henri Ghislain baron de', in: P.J. Blok and P.C. Molhuysen, Nieuw Nederlandsch biografisch woordenboek. Deel 1 (Leiden, 1911)| Redactie parlement.com, 'M.H.Gh. baron De Beeckman de Libersart', found on: https://www.parlement.com/id/vg9fgoprk8w1</w:t>
        <w:br/>
      </w:r>
      <w:r>
        <w:t xml:space="preserve">Images: </w:t>
        <w:br/>
      </w:r>
    </w:p>
    <w:p>
      <w:pPr>
        <w:ind w:hanging="200"/>
      </w:pPr>
      <w:r>
        <w:rPr>
          <w:b/>
        </w:rPr>
        <w:t>$Belgrado</w:t>
        <w:br/>
      </w:r>
      <w:r>
        <w:t>Type: 0</w:t>
        <w:br/>
      </w:r>
      <w:r>
        <w:t>Surname: Belgrado</w:t>
        <w:br/>
      </w:r>
      <w:r>
        <w:t>Name: Carlo</w:t>
        <w:br/>
      </w:r>
      <w:r>
        <w:t>Date of birth: 1809-05-02</w:t>
        <w:br/>
      </w:r>
      <w:r>
        <w:t>Place of birth: Udine</w:t>
        <w:br/>
      </w:r>
      <w:r>
        <w:t>Date of death: 1866-02-18</w:t>
        <w:br/>
      </w:r>
      <w:r>
        <w:t>Place of death: Roma</w:t>
        <w:br/>
      </w:r>
      <w:r>
        <w:t>Titles: graaf</w:t>
        <w:br/>
      </w:r>
      <w:r>
        <w:t>Functions: Apostolisch internuntius te Den Haag (1848-02-12/1855-11-01)</w:t>
        <w:br/>
      </w:r>
      <w:r>
        <w:t xml:space="preserve">Comment: </w:t>
        <w:br/>
      </w:r>
      <w:r>
        <w:t xml:space="preserve">Comment from Daniël: </w:t>
        <w:br/>
      </w:r>
      <w:r>
        <w:t>Sources: 'Carlo Belgrado', in: Biografisch Portaal van Nederland, found on: http://www.biografischportaal.nl/persoon/22627947| Bountry, Philippe, Souverain et pontife: Recherches prosopographiques sur la Curie Romaine à l’âge de la Restauration (1814-1846) (Rome, 2002), 510| De Marchi, Giuseppe, Le nunziature apostoliche dal 1800 al 1956 (Rome, 1957), 184| Hensen, Antonius H.L., 'Belgrado, graaf Carlo', in: P.J. Blok, P.C. Molhuysen and K.H. Kossmann, Nieuw Nederlandsch biografisch woordenboek. Deel 7 (Leiden, 1927)| Wels, Cornelis Boudewijn, Bescheiden betreffende de buitenlandse politiek van Nederland, 1848-1919. Volume 1 (The Hague, 1972), 188</w:t>
        <w:br/>
      </w:r>
      <w:r>
        <w:t xml:space="preserve">Images: </w:t>
        <w:br/>
      </w:r>
    </w:p>
    <w:p>
      <w:pPr>
        <w:ind w:hanging="200"/>
      </w:pPr>
      <w:r>
        <w:rPr>
          <w:b/>
        </w:rPr>
        <w:t>$Bentinck</w:t>
        <w:br/>
      </w:r>
      <w:r>
        <w:t>Type: 1</w:t>
        <w:br/>
      </w:r>
      <w:r>
        <w:t>Surname: Bentinck van Nijenhuis</w:t>
        <w:br/>
      </w:r>
      <w:r>
        <w:t>Name: Adolf Arnold</w:t>
        <w:br/>
      </w:r>
      <w:r>
        <w:t>Date of birth: 1798-04-17</w:t>
        <w:br/>
      </w:r>
      <w:r>
        <w:t>Place of birth: Heino</w:t>
        <w:br/>
      </w:r>
      <w:r>
        <w:t>Date of death: 1868-03-02</w:t>
        <w:br/>
      </w:r>
      <w:r>
        <w:t>Place of death: Londra</w:t>
        <w:br/>
      </w:r>
      <w:r>
        <w:t>Titles: baron</w:t>
        <w:br/>
      </w:r>
      <w:r>
        <w:t>Functions: Ad interim minister van Buitenlandse Zaken van het Koninkrijk der Nederlanden (1848-05-17/1848-11-21)</w:t>
        <w:br/>
      </w:r>
      <w:r>
        <w:t xml:space="preserve">Comment: </w:t>
        <w:br/>
      </w:r>
      <w:r>
        <w:t xml:space="preserve">Comment from Daniël: </w:t>
        <w:br/>
      </w:r>
      <w:r>
        <w:t>Sources: 'Arnold Adolf Bentinck van Nijenhuis', in: Biografisch Portaal van Nederland, found on: http://www.biografischportaal.nl/persoon/33496209| Redactie parlement.com, 'Mr. A.A. baron Bentinck van Nijenhuis', found on: https://www.parlement.com/id/vg09llisbfwh</w:t>
        <w:br/>
      </w:r>
      <w:r>
        <w:t xml:space="preserve">Images: </w:t>
        <w:br/>
      </w:r>
    </w:p>
    <w:p>
      <w:pPr>
        <w:ind w:hanging="200"/>
      </w:pPr>
      <w:r>
        <w:rPr>
          <w:b/>
        </w:rPr>
        <w:t>$Benvenuti</w:t>
        <w:br/>
      </w:r>
      <w:r>
        <w:t>Type: 1</w:t>
        <w:br/>
      </w:r>
      <w:r>
        <w:t>Surname: Benvenuti</w:t>
        <w:br/>
      </w:r>
      <w:r>
        <w:t>Name: Pietro</w:t>
        <w:br/>
      </w:r>
      <w:r>
        <w:t xml:space="preserve">Date of birth: </w:t>
        <w:br/>
      </w:r>
      <w:r>
        <w:t xml:space="preserve">Place of birth: </w:t>
        <w:br/>
      </w:r>
      <w:r>
        <w:t xml:space="preserve">Date of death: </w:t>
        <w:br/>
      </w:r>
      <w:r>
        <w:t xml:space="preserve">Place of death: </w:t>
        <w:br/>
      </w:r>
      <w:r>
        <w:t>Titles: mr.</w:t>
        <w:br/>
      </w:r>
      <w:r>
        <w:t>Functions: Auditeur-generaal van de belastingdienst en de Apostolische Kamer (1851/1864)</w:t>
        <w:br/>
      </w:r>
      <w:r>
        <w:t xml:space="preserve">Comment: </w:t>
        <w:br/>
      </w:r>
      <w:r>
        <w:t xml:space="preserve">Comment from Daniël: </w:t>
        <w:br/>
      </w:r>
      <w:r>
        <w:t xml:space="preserve">Sources: </w:t>
        <w:br/>
      </w:r>
      <w:r>
        <w:t xml:space="preserve">Images: </w:t>
        <w:br/>
      </w:r>
    </w:p>
    <w:p>
      <w:pPr>
        <w:ind w:hanging="200"/>
      </w:pPr>
      <w:r>
        <w:rPr>
          <w:b/>
        </w:rPr>
        <w:t>$Berardi</w:t>
        <w:br/>
      </w:r>
      <w:r>
        <w:t>Type: 1</w:t>
        <w:br/>
      </w:r>
      <w:r>
        <w:t>Surname: Berardi</w:t>
        <w:br/>
      </w:r>
      <w:r>
        <w:t>Name: Giuseppe</w:t>
        <w:br/>
      </w:r>
      <w:r>
        <w:t>Date of birth: 1810-09-28</w:t>
        <w:br/>
      </w:r>
      <w:r>
        <w:t>Place of birth: Ceccano</w:t>
        <w:br/>
      </w:r>
      <w:r>
        <w:t>Date of death: 1878-04-06</w:t>
        <w:br/>
      </w:r>
      <w:r>
        <w:t xml:space="preserve">Place of death: </w:t>
        <w:br/>
      </w:r>
      <w:r>
        <w:t>Titles: bisschop</w:t>
        <w:br/>
      </w:r>
      <w:r>
        <w:t>Functions: Substituut voor Algemene Aangelegenheden van het Staatssecretariaat van de Heilige Stoel (1851-04-10/1868-03-13)</w:t>
        <w:br/>
      </w:r>
      <w:r>
        <w:t xml:space="preserve">Comment: </w:t>
        <w:br/>
      </w:r>
      <w:r>
        <w:t xml:space="preserve">Comment from Daniël: </w:t>
        <w:br/>
      </w:r>
      <w:r>
        <w:t>Sources: Bountry, Philippe, Souverain et pontife: Recherches prosopographiques sur la Curie Romaine à l’âge de la Restauration (1814-1846) (Rome, 2002), 512| Tamassia, Maria Teresa, 'Berardi, Giuseppe', in: Dizionario Biografico degli Italiani. Volume 8 (Rome, 1966), found on: https://www.treccani.it/enciclopedia/giuseppe-berardi_(Dizionario-Biografico)</w:t>
        <w:br/>
      </w:r>
      <w:r>
        <w:t xml:space="preserve">Images: </w:t>
        <w:br/>
      </w:r>
    </w:p>
    <w:p>
      <w:pPr>
        <w:ind w:hanging="200"/>
      </w:pPr>
      <w:r>
        <w:rPr>
          <w:b/>
        </w:rPr>
        <w:t>$Beraudo</w:t>
        <w:br/>
      </w:r>
      <w:r>
        <w:t>Type: 1</w:t>
        <w:br/>
      </w:r>
      <w:r>
        <w:t>Surname: Beraudo di Pralormo</w:t>
        <w:br/>
      </w:r>
      <w:r>
        <w:t>Name: Roberto</w:t>
        <w:br/>
      </w:r>
      <w:r>
        <w:t xml:space="preserve">Date of birth: </w:t>
        <w:br/>
      </w:r>
      <w:r>
        <w:t xml:space="preserve">Place of birth: </w:t>
        <w:br/>
      </w:r>
      <w:r>
        <w:t xml:space="preserve">Date of death: </w:t>
        <w:br/>
      </w:r>
      <w:r>
        <w:t xml:space="preserve">Place of death: </w:t>
        <w:br/>
      </w:r>
      <w:r>
        <w:t xml:space="preserve">Titles: </w:t>
        <w:br/>
      </w:r>
      <w:r>
        <w:t>Functions: Zaakgelastigde van het Koninkrijk Sardinië bij de Heilige Stoel (1853-01-24/1854)</w:t>
        <w:br/>
      </w:r>
      <w:r>
        <w:t xml:space="preserve">Comment: </w:t>
        <w:br/>
      </w:r>
      <w:r>
        <w:t xml:space="preserve">Comment from Daniël: </w:t>
        <w:br/>
      </w:r>
      <w:r>
        <w:t>Sources: Pirri S.J., P. Pietro, Pio IX e Vittorio Emanuele II dal loro carteggio privato (Rome, 1980), 131</w:t>
        <w:br/>
      </w:r>
      <w:r>
        <w:t xml:space="preserve">Images: </w:t>
        <w:br/>
      </w:r>
    </w:p>
    <w:p>
      <w:pPr>
        <w:ind w:hanging="200"/>
      </w:pPr>
      <w:r>
        <w:rPr>
          <w:b/>
        </w:rPr>
        <w:t>$Berlijn</w:t>
        <w:br/>
      </w:r>
      <w:r>
        <w:t>Type: 1</w:t>
        <w:br/>
      </w:r>
      <w:r>
        <w:t>Surname: Berlijn</w:t>
        <w:br/>
      </w:r>
      <w:r>
        <w:t>Name: Anton</w:t>
        <w:br/>
      </w:r>
      <w:r>
        <w:t xml:space="preserve">Date of birth: </w:t>
        <w:br/>
      </w:r>
      <w:r>
        <w:t xml:space="preserve">Place of birth: </w:t>
        <w:br/>
      </w:r>
      <w:r>
        <w:t xml:space="preserve">Date of death: </w:t>
        <w:br/>
      </w:r>
      <w:r>
        <w:t xml:space="preserve">Place of death: </w:t>
        <w:br/>
      </w:r>
      <w:r>
        <w:t xml:space="preserve">Titles: </w:t>
        <w:br/>
      </w:r>
      <w:r>
        <w:t>Functions: Lid van de _Accademia di Santa Cecilia_ in Rome| Componist</w:t>
        <w:br/>
      </w:r>
      <w:r>
        <w:t xml:space="preserve">Comment: </w:t>
        <w:br/>
      </w:r>
      <w:r>
        <w:t xml:space="preserve">Comment from Daniël: </w:t>
        <w:br/>
      </w:r>
      <w:r>
        <w:t>Sources: 'A.W. Berlijn', in: A.J. van der AA, Biographisch woordenboek der Nederlanden. Bijvoegsel (Haarlem, 1878)</w:t>
        <w:br/>
      </w:r>
      <w:r>
        <w:t xml:space="preserve">Images: </w:t>
        <w:br/>
      </w:r>
    </w:p>
    <w:p>
      <w:pPr>
        <w:ind w:hanging="200"/>
      </w:pPr>
      <w:r>
        <w:rPr>
          <w:b/>
        </w:rPr>
        <w:t>$Bernadotte</w:t>
        <w:br/>
      </w:r>
      <w:r>
        <w:t>Type: 1</w:t>
        <w:br/>
      </w:r>
      <w:r>
        <w:t>Surname: Bernadotte</w:t>
        <w:br/>
      </w:r>
      <w:r>
        <w:t>Name: Karel XV Lodewijk Eugen</w:t>
        <w:br/>
      </w:r>
      <w:r>
        <w:t>Date of birth: 1826-05-03</w:t>
        <w:br/>
      </w:r>
      <w:r>
        <w:t>Place of birth: Stoccolma</w:t>
        <w:br/>
      </w:r>
      <w:r>
        <w:t>Date of death: 1872-09-18</w:t>
        <w:br/>
      </w:r>
      <w:r>
        <w:t>Place of death: Malmö</w:t>
        <w:br/>
      </w:r>
      <w:r>
        <w:t>Titles: prins</w:t>
        <w:br/>
      </w:r>
      <w:r>
        <w:t>Functions: Koning van Zweden (1859-07-08/1872-09-18)</w:t>
        <w:br/>
      </w:r>
      <w:r>
        <w:t xml:space="preserve">Comment: </w:t>
        <w:br/>
      </w:r>
      <w:r>
        <w:t xml:space="preserve">Comment from Daniël: </w:t>
        <w:br/>
      </w:r>
      <w:r>
        <w:t>Sources: https://www.britannica.com/biography/Charles-XV</w:t>
        <w:br/>
      </w:r>
      <w:r>
        <w:t xml:space="preserve">Images: </w:t>
        <w:br/>
      </w:r>
    </w:p>
    <w:p>
      <w:pPr>
        <w:ind w:hanging="200"/>
      </w:pPr>
      <w:r>
        <w:rPr>
          <w:b/>
        </w:rPr>
        <w:t>$Bernaroli</w:t>
        <w:br/>
      </w:r>
      <w:r>
        <w:t>Type: 1</w:t>
        <w:br/>
      </w:r>
      <w:r>
        <w:t>Surname: Bernaroli</w:t>
        <w:br/>
      </w:r>
      <w:r>
        <w:t>Name: Daniele</w:t>
        <w:br/>
      </w:r>
      <w:r>
        <w:t xml:space="preserve">Date of birth: </w:t>
        <w:br/>
      </w:r>
      <w:r>
        <w:t xml:space="preserve">Place of birth: </w:t>
        <w:br/>
      </w:r>
      <w:r>
        <w:t xml:space="preserve">Date of death: </w:t>
        <w:br/>
      </w:r>
      <w:r>
        <w:t xml:space="preserve">Place of death: </w:t>
        <w:br/>
      </w:r>
      <w:r>
        <w:t>Titles: ridder</w:t>
        <w:br/>
      </w:r>
      <w:r>
        <w:t>Functions: Directeur van de Douane en _Gabelle_ {Belastingsdienst} van Ancona</w:t>
        <w:br/>
      </w:r>
      <w:r>
        <w:t xml:space="preserve">Comment: </w:t>
        <w:br/>
      </w:r>
      <w:r>
        <w:t xml:space="preserve">Comment from Daniël: </w:t>
        <w:br/>
      </w:r>
      <w:r>
        <w:t>Sources: Annuario del Ministero delle finanze del Regno d'Italia, Anno 5 (Turin, 1866), 104</w:t>
        <w:br/>
      </w:r>
      <w:r>
        <w:t xml:space="preserve">Images: </w:t>
        <w:br/>
      </w:r>
    </w:p>
    <w:p>
      <w:pPr>
        <w:ind w:hanging="200"/>
      </w:pPr>
      <w:r>
        <w:rPr>
          <w:b/>
        </w:rPr>
        <w:t>$Bert</w:t>
        <w:br/>
      </w:r>
      <w:r>
        <w:t>Type: 1</w:t>
        <w:br/>
      </w:r>
      <w:r>
        <w:t>Surname: Bert</w:t>
        <w:br/>
      </w:r>
      <w:r>
        <w:t>Name: Amadeo</w:t>
        <w:br/>
      </w:r>
      <w:r>
        <w:t>Date of birth: 1809-02-09</w:t>
        <w:br/>
      </w:r>
      <w:r>
        <w:t>Place of birth: Torre Pellice</w:t>
        <w:br/>
      </w:r>
      <w:r>
        <w:t>Date of death: 1883-03-14</w:t>
        <w:br/>
      </w:r>
      <w:r>
        <w:t>Place of death: Torre Pellice</w:t>
        <w:br/>
      </w:r>
      <w:r>
        <w:t xml:space="preserve">Titles: </w:t>
        <w:br/>
      </w:r>
      <w:r>
        <w:t>Functions: Waldenzer predikant bij de protestantse gemeenschap in Turijn</w:t>
        <w:br/>
      </w:r>
      <w:r>
        <w:t>Comment: Amadeo Bert was an important contact for travellers and those interested in protestant communities in Italy and is mentioned in various travel diaries. He was also present at the funeral of W.H. van der Duyn, the chargé d’affaires of the Kingdom of the Netherlands in Turin. Amadeo also wrote several studies on the protestant communities.</w:t>
        <w:br/>
      </w:r>
      <w:r>
        <w:t xml:space="preserve">Comment from Daniël: </w:t>
        <w:br/>
      </w:r>
      <w:r>
        <w:t>Sources: Ballesio, Gabriella, 'Amedeo Bert', in: Società di Studi Valdesi, Il Dizionario Biografico on-line dei Protestanti in Italia (2021)| Santini, Luigi, 'Bert, Amedeo', in: Dizionario Biografico degli Italiani. Volume 9 (Rome, 1967), found on: https://www.treccani.it/enciclopedia/amedeo-bert_(Dizionario-Biografico)| van der Meulen, M.E., Mijne Reis door Zwitserland naar de Waldenzen in Piemont’s Valleijen (London, 1852)</w:t>
        <w:br/>
      </w:r>
      <w:r>
        <w:t xml:space="preserve">Images: </w:t>
        <w:br/>
      </w:r>
    </w:p>
    <w:p>
      <w:pPr>
        <w:ind w:hanging="200"/>
      </w:pPr>
      <w:r>
        <w:rPr>
          <w:b/>
        </w:rPr>
        <w:t>$Berti</w:t>
        <w:br/>
      </w:r>
      <w:r>
        <w:t>Type: 1</w:t>
        <w:br/>
      </w:r>
      <w:r>
        <w:t>Surname: Berti</w:t>
        <w:br/>
      </w:r>
      <w:r>
        <w:t>Name: Luigi</w:t>
        <w:br/>
      </w:r>
      <w:r>
        <w:t>Date of birth: 1828</w:t>
        <w:br/>
      </w:r>
      <w:r>
        <w:t>Place of birth: Prignano sulla Secchia</w:t>
        <w:br/>
      </w:r>
      <w:r>
        <w:t>Date of death: 1890-10-29</w:t>
        <w:br/>
      </w:r>
      <w:r>
        <w:t>Place of death: Modena</w:t>
        <w:br/>
      </w:r>
      <w:r>
        <w:t xml:space="preserve">Titles: </w:t>
        <w:br/>
      </w:r>
      <w:r>
        <w:t>Functions: _Questore_ van Rome</w:t>
        <w:br/>
      </w:r>
      <w:r>
        <w:t xml:space="preserve">Comment: </w:t>
        <w:br/>
      </w:r>
      <w:r>
        <w:t xml:space="preserve">Comment from Daniël: </w:t>
        <w:br/>
      </w:r>
      <w:r>
        <w:t>Sources: 'Luigi Berti', in: Wikipedia, L'enciclopedia libera (2020-04-30), found on: https://it.wikipedia.org/w/index.php?title=Luigi_Berti&amp;oldid=112628480</w:t>
        <w:br/>
      </w:r>
      <w:r>
        <w:t xml:space="preserve">Images: </w:t>
        <w:br/>
      </w:r>
    </w:p>
    <w:p>
      <w:pPr>
        <w:ind w:hanging="200"/>
      </w:pPr>
      <w:r>
        <w:rPr>
          <w:b/>
        </w:rPr>
        <w:t>$Bessone</w:t>
        <w:br/>
      </w:r>
      <w:r>
        <w:t>Type: 1</w:t>
        <w:br/>
      </w:r>
      <w:r>
        <w:t>Surname: Bessone</w:t>
        <w:br/>
      </w:r>
      <w:r>
        <w:t>Name: Joseph</w:t>
        <w:br/>
      </w:r>
      <w:r>
        <w:t xml:space="preserve">Date of birth: </w:t>
        <w:br/>
      </w:r>
      <w:r>
        <w:t xml:space="preserve">Place of birth: </w:t>
        <w:br/>
      </w:r>
      <w:r>
        <w:t xml:space="preserve">Date of death: </w:t>
        <w:br/>
      </w:r>
      <w:r>
        <w:t xml:space="preserve">Place of death: </w:t>
        <w:br/>
      </w:r>
      <w:r>
        <w:t xml:space="preserve">Titles: </w:t>
        <w:br/>
      </w:r>
      <w:r>
        <w:t>Functions: Vice-consul van het Koninkrijk der Nederlanden te Nice (/1826-05-14)| Consul van het Koninkrijk der Nederlanden te Nice (1826-05-15/)</w:t>
        <w:br/>
      </w:r>
      <w:r>
        <w:t xml:space="preserve">Comment: </w:t>
        <w:br/>
      </w:r>
      <w:r>
        <w:t xml:space="preserve">Comment from Daniël: </w:t>
        <w:br/>
      </w:r>
      <w:r>
        <w:t>Sources: Middelburgsche courant, 59 (Middelburg, 1826-05-18), 2</w:t>
        <w:br/>
      </w:r>
      <w:r>
        <w:t xml:space="preserve">Images: </w:t>
        <w:br/>
      </w:r>
    </w:p>
    <w:p>
      <w:pPr>
        <w:ind w:hanging="200"/>
      </w:pPr>
      <w:r>
        <w:rPr>
          <w:b/>
        </w:rPr>
        <w:t>$Biandrate</w:t>
        <w:br/>
      </w:r>
      <w:r>
        <w:t>Type: 2</w:t>
        <w:br/>
      </w:r>
      <w:r>
        <w:t>Surname: de Biandrate</w:t>
        <w:br/>
      </w:r>
      <w:r>
        <w:t xml:space="preserve">Name: </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https://it.wikipedia.org/wiki/Ercole_Silva ? His letters are at ms278_138 &amp; ms278_139</w:t>
        <w:br/>
      </w:r>
      <w:r>
        <w:t xml:space="preserve">Sources: </w:t>
        <w:br/>
      </w:r>
      <w:r>
        <w:t xml:space="preserve">Images: </w:t>
        <w:br/>
      </w:r>
    </w:p>
    <w:p>
      <w:pPr>
        <w:ind w:hanging="200"/>
      </w:pPr>
      <w:r>
        <w:rPr>
          <w:b/>
        </w:rPr>
        <w:t>$Bighini</w:t>
        <w:br/>
      </w:r>
      <w:r>
        <w:t>Type: 2</w:t>
        <w:br/>
      </w:r>
      <w:r>
        <w:t>Surname: Bighini</w:t>
        <w:br/>
      </w:r>
      <w:r>
        <w:t>Name: Dominique</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Don't understand his title in the letter. ... of the 1st Infantry Division in Brussels. ms280_93</w:t>
        <w:br/>
      </w:r>
      <w:r>
        <w:t xml:space="preserve">Sources: </w:t>
        <w:br/>
      </w:r>
      <w:r>
        <w:t xml:space="preserve">Images: </w:t>
        <w:br/>
      </w:r>
    </w:p>
    <w:p>
      <w:pPr>
        <w:ind w:hanging="200"/>
      </w:pPr>
      <w:r>
        <w:rPr>
          <w:b/>
        </w:rPr>
        <w:t>$Birigazzi</w:t>
        <w:br/>
      </w:r>
      <w:r>
        <w:t>Type: 1</w:t>
        <w:br/>
      </w:r>
      <w:r>
        <w:t>Surname: Birigazzi</w:t>
        <w:br/>
      </w:r>
      <w:r>
        <w:t>Name: Giuseppe</w:t>
        <w:br/>
      </w:r>
      <w:r>
        <w:t xml:space="preserve">Date of birth: </w:t>
        <w:br/>
      </w:r>
      <w:r>
        <w:t xml:space="preserve">Place of birth: </w:t>
        <w:br/>
      </w:r>
      <w:r>
        <w:t xml:space="preserve">Date of death: </w:t>
        <w:br/>
      </w:r>
      <w:r>
        <w:t xml:space="preserve">Place of death: </w:t>
        <w:br/>
      </w:r>
      <w:r>
        <w:t xml:space="preserve">Titles: </w:t>
        <w:br/>
      </w:r>
      <w:r>
        <w:t>Functions: Kapper</w:t>
        <w:br/>
      </w:r>
      <w:r>
        <w:t>Comment: Giuseppe Birigazzi and Giuseppe Cavalieri were convicted for inciting a revolt in Bologna. The notice of their conviction is included in the archive.</w:t>
        <w:br/>
      </w:r>
      <w:r>
        <w:t xml:space="preserve">Comment from Daniël: </w:t>
        <w:br/>
      </w:r>
      <w:r>
        <w:t xml:space="preserve">Sources: </w:t>
        <w:br/>
      </w:r>
      <w:r>
        <w:t xml:space="preserve">Images: </w:t>
        <w:br/>
      </w:r>
    </w:p>
    <w:p>
      <w:pPr>
        <w:ind w:hanging="200"/>
      </w:pPr>
      <w:r>
        <w:rPr>
          <w:b/>
        </w:rPr>
        <w:t>$Bismarck</w:t>
        <w:br/>
      </w:r>
      <w:r>
        <w:t>Type: 1</w:t>
        <w:br/>
      </w:r>
      <w:r>
        <w:t>Surname: von Bismarck</w:t>
        <w:br/>
      </w:r>
      <w:r>
        <w:t>Name: Otto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 xml:space="preserve">Comment from Daniël: </w:t>
        <w:br/>
      </w:r>
      <w:r>
        <w:t xml:space="preserve">Sources: </w:t>
        <w:br/>
      </w:r>
      <w:r>
        <w:t>Images: https://rkd.nl/explore/images/257162</w:t>
        <w:br/>
      </w:r>
    </w:p>
    <w:p>
      <w:pPr>
        <w:ind w:hanging="200"/>
      </w:pPr>
      <w:r>
        <w:rPr>
          <w:b/>
        </w:rPr>
        <w:t>$Bixio</w:t>
        <w:br/>
      </w:r>
      <w:r>
        <w:t>Type: 1</w:t>
        <w:br/>
      </w:r>
      <w:r>
        <w:t>Surname: Bixio</w:t>
        <w:br/>
      </w:r>
      <w:r>
        <w:t>Name: Nino</w:t>
        <w:br/>
      </w:r>
      <w:r>
        <w:t>Date of birth: 1821-10-02</w:t>
        <w:br/>
      </w:r>
      <w:r>
        <w:t>Place of birth: Genova</w:t>
        <w:br/>
      </w:r>
      <w:r>
        <w:t>Date of death: 1873-12-16</w:t>
        <w:br/>
      </w:r>
      <w:r>
        <w:t>Place of death: Mare di Sumatra</w:t>
        <w:br/>
      </w:r>
      <w:r>
        <w:t>Titles: luitenant-generaal</w:t>
        <w:br/>
      </w:r>
      <w:r>
        <w:t>Functions: Commandant van de tweede divisie van het Italiaanse leger (1870-08/1871)</w:t>
        <w:br/>
      </w:r>
      <w:r>
        <w:t>Comment: From Koelman: Bixio, Nino (1821-1873) was een Italiaans militair en patriot en een van de meest prominente figuren van het Risorgimento. Na een opleiding bij de Piemontese marine trad hij in 1846 toe tot de Giovine Italia. Hij diende tijdens de Eerste Italiaanse Onafhankelijkheidsoorlog en werd kapitein onder Garibaldi tijdens de verdediging van de Romeinse Republiek, waarbij hij het bataljon van majoor Picard gevangennam (door K. aan Lagye toegeschreven). Daarna nam hij deel aan alle belangrijke militaire operaties tot en met de inname van Rome in 1870. Vooral zijn meedogenloze optreden op Sicilië tijdens Garibaldi expeditie in 1860 maakte hem berucht. B.: Bartoccini (1968); Staglieno (1973); Milani (2011).</w:t>
        <w:br/>
      </w:r>
      <w:r>
        <w:t xml:space="preserve">Comment from Daniël: </w:t>
        <w:br/>
      </w:r>
      <w:r>
        <w:t>Sources: Bartoccini, Fiorella, 'Bixio, Nino', in: Dizionario Biografico degli Italiani. Volume 10 (Rome, 1968), found on: https://www.treccani.it/enciclopedia/nino-bixio_(Dizionario-Biografico)</w:t>
        <w:br/>
      </w:r>
      <w:r>
        <w:t xml:space="preserve">Images: </w:t>
        <w:br/>
      </w:r>
    </w:p>
    <w:p>
      <w:pPr>
        <w:ind w:hanging="200"/>
      </w:pPr>
      <w:r>
        <w:rPr>
          <w:b/>
        </w:rPr>
        <w:t>$Blochausen</w:t>
        <w:br/>
      </w:r>
      <w:r>
        <w:t>Type: 1</w:t>
        <w:br/>
      </w:r>
      <w:r>
        <w:t>Surname: von Blochausen</w:t>
        <w:br/>
      </w:r>
      <w:r>
        <w:t>Name: Frédéric Georges Prosper</w:t>
        <w:br/>
      </w:r>
      <w:r>
        <w:t>Date of birth: 1802-07-02</w:t>
        <w:br/>
      </w:r>
      <w:r>
        <w:t>Place of birth: Parigi</w:t>
        <w:br/>
      </w:r>
      <w:r>
        <w:t>Date of death: 1886-06-01</w:t>
        <w:br/>
      </w:r>
      <w:r>
        <w:t>Place of death: Contrexéville</w:t>
        <w:br/>
      </w:r>
      <w:r>
        <w:t>Titles: baron</w:t>
        <w:br/>
      </w:r>
      <w:r>
        <w:t>Functions: Ad interim staatskanselier voor Luxemburgse Aangelegenheden te Den Haag (1841-11-04/1844-07-11)| Staatskanselier voor Luxemburgse Aangelegenheden te Den Haag (1844-07-11/1848-04-02)</w:t>
        <w:br/>
      </w:r>
      <w:r>
        <w:t xml:space="preserve">Comment: </w:t>
        <w:br/>
      </w:r>
      <w:r>
        <w:t xml:space="preserve">Comment from Daniël: </w:t>
        <w:br/>
      </w:r>
      <w:r>
        <w:t>Sources: 'Friedrich Georg Prosper von Blochausen', in: Wikipedia, de vrije encyclopedie (2020-06-11), found on: https://nl.wikipedia.org/w/index.php?title=Friedrich_Georg_Prosper_von_Blochausen&amp;oldid=56522258| Mersch, Jules, Biographie nationale du pays de Luxembourg depuis ses origines jusqu'à nos jours. Fascicule 09 (Luxembourg, 1958), 138, 146 and 158| Wels, Cornelis Boudewijn, Bescheiden betreffende de buitenlandse politiek van Nederland, 1848-1919. Volume 1 (The Hague, 1972), 671</w:t>
        <w:br/>
      </w:r>
      <w:r>
        <w:t xml:space="preserve">Images: </w:t>
        <w:br/>
      </w:r>
    </w:p>
    <w:p>
      <w:pPr>
        <w:ind w:hanging="200"/>
      </w:pPr>
      <w:r>
        <w:rPr>
          <w:b/>
        </w:rPr>
        <w:t>$Boch</w:t>
        <w:br/>
      </w:r>
      <w:r>
        <w:t>Type: 5</w:t>
        <w:br/>
      </w:r>
      <w:r>
        <w:t>Surname: Boch Buschmann</w:t>
        <w:br/>
      </w:r>
      <w:r>
        <w:t>Name: Johann Franz Nicolaus</w:t>
        <w:br/>
      </w:r>
      <w:r>
        <w:t>Date of birth: 1782-03-09</w:t>
        <w:br/>
      </w:r>
      <w:r>
        <w:t>Place of birth: Siebenbrunn</w:t>
        <w:br/>
      </w:r>
      <w:r>
        <w:t>Date of death: 1858-02-09</w:t>
        <w:br/>
      </w:r>
      <w:r>
        <w:t>Place of death: Siebenbrunn</w:t>
        <w:br/>
      </w:r>
      <w:r>
        <w:t>Titles: graaf</w:t>
        <w:br/>
      </w:r>
      <w:r>
        <w:t>Functions: Rijkskanselier van het Groothertogdom Luxemburg te Den Haag</w:t>
        <w:br/>
      </w:r>
      <w:r>
        <w:t xml:space="preserve">Comment: </w:t>
        <w:br/>
      </w:r>
      <w:r>
        <w:t>Comment from Daniël: Deze persoon past wel bij de achternaam, maar functie in Den Haag wordt niet vernoemd in biografie. Controleren in archief!</w:t>
        <w:br/>
      </w:r>
      <w:r>
        <w:t>Sources: Schötter, Johann, 'Boch: Johann Franz Nicolaus B.-Buschmann', in: Allgemeine Deutsche Biographie. Band 2 (Leipzig, 1875)</w:t>
        <w:br/>
      </w:r>
      <w:r>
        <w:t xml:space="preserve">Images: </w:t>
        <w:br/>
      </w:r>
    </w:p>
    <w:p>
      <w:pPr>
        <w:ind w:hanging="200"/>
      </w:pPr>
      <w:r>
        <w:rPr>
          <w:b/>
        </w:rPr>
        <w:t>$Bofondi</w:t>
        <w:br/>
      </w:r>
      <w:r>
        <w:t>Type: 1</w:t>
        <w:br/>
      </w:r>
      <w:r>
        <w:t>Surname: Bofondi</w:t>
        <w:br/>
      </w:r>
      <w:r>
        <w:t>Name: Giuseppe</w:t>
        <w:br/>
      </w:r>
      <w:r>
        <w:t>Date of birth: 1795-10-24</w:t>
        <w:br/>
      </w:r>
      <w:r>
        <w:t>Place of birth: Forlì</w:t>
        <w:br/>
      </w:r>
      <w:r>
        <w:t>Date of death: 1867-12-02</w:t>
        <w:br/>
      </w:r>
      <w:r>
        <w:t>Place of death: Roma</w:t>
        <w:br/>
      </w:r>
      <w:r>
        <w:t>Titles: kardinaal (1846-12-21/)</w:t>
        <w:br/>
      </w:r>
      <w:r>
        <w:t>Functions: Kardinaal-staatssecretaris (1848-01-21/1848-03-10)| Voorzitter van de ministerraad en minister van Buitenlandse Zaken van de Kerkelijke Staat (1848-02-01/1848-03-10)</w:t>
        <w:br/>
      </w:r>
      <w:r>
        <w:t xml:space="preserve">Comment: </w:t>
        <w:br/>
      </w:r>
      <w:r>
        <w:t xml:space="preserve">Comment from Daniël: </w:t>
        <w:br/>
      </w:r>
      <w:r>
        <w:t>Sources: Bountry, Philippe, Souverain et pontife: Recherches prosopographiques sur la Curie Romaine à l’âge de la Restauration (1814-1846) (Rome, 2002), 514| Pignatelli, Giuseppe, 'Bofondi, Giuseppe', in: Dizionario Biografico degli Italiani. Volume 11 (Rome, 1969), found on: https://www.treccani.it/enciclopedia/giuseppe-bofondi_(Dizionario-Biografico)</w:t>
        <w:br/>
      </w:r>
      <w:r>
        <w:t xml:space="preserve">Images: </w:t>
        <w:br/>
      </w:r>
    </w:p>
    <w:p>
      <w:pPr>
        <w:ind w:hanging="200"/>
      </w:pPr>
      <w:r>
        <w:rPr>
          <w:b/>
        </w:rPr>
        <w:t>$Bonaparte</w:t>
        <w:br/>
      </w:r>
      <w:r>
        <w:t>Type: 1</w:t>
        <w:br/>
      </w:r>
      <w:r>
        <w:t>Surname: Bonaparte</w:t>
        <w:br/>
      </w:r>
      <w:r>
        <w:t>Name: Napoleon III</w:t>
        <w:br/>
      </w:r>
      <w:r>
        <w:t>Date of birth: 1808-04-20</w:t>
        <w:br/>
      </w:r>
      <w:r>
        <w:t>Place of birth: Parigi</w:t>
        <w:br/>
      </w:r>
      <w:r>
        <w:t>Date of death: 1873-01-09</w:t>
        <w:br/>
      </w:r>
      <w:r>
        <w:t>Place of death: Londra</w:t>
        <w:br/>
      </w:r>
      <w:r>
        <w:t xml:space="preserve">Titles: </w:t>
        <w:br/>
      </w:r>
      <w:r>
        <w:t xml:space="preserve">Functions: </w:t>
        <w:br/>
      </w:r>
      <w:r>
        <w:t>Comment: From Koelman: Bonaparte, Charles Lucien, prins van Canino (1803-1857), zoon van Napoleons broer Lucien Bonaparte, natuurwetenschapper (o.a. zoöloog, ornitholoog) en radicaaldemocratisch patriot. Hij stond aan de wieg van de nationale wetenschapscongressen die vanaf 1839 in Italië werden gehouden. Als lid en vice-voorzitter van de grondwetgevende vergadering in Rome verklaarde B. zich direct voorstander van de republiek, zijns inziens de opmaat tot een Italiaanse republiek. Na de Franse inname van Rome vluchtte bij naar Nederland, waar hij samenwerkte met de directeur Temminck en vice-directeur Schlegel van het Rijksmuseum voor Natuurlijke Historie in Leiden. Hij publiceerde er belangrijk natuurwetenschappelijk werk en in 1857 een bundeling van zijn bijdragen als gedeputeerde in Rome: Discours, allocutions et opinions dans le Conseil des députés et l'Assemblée constituante de Rome. B.: Bartoccini (1949); Bartoccini (1969); Casanova (1999); Tyson Stroud (2000).</w:t>
        <w:br/>
      </w:r>
      <w:r>
        <w:t xml:space="preserve">Comment from Daniël: </w:t>
        <w:br/>
      </w:r>
      <w:r>
        <w:t>Sources: Pedrazzini, Dominic, 'Napoleone III', in: Historisches Lexikon der Schweiz (2010), found on https://hls-dhs-dss.ch/it/articles/023316/2010-11-02/| https://www.britannica.com/biography/Napoleon-III-emperor-of-France</w:t>
        <w:br/>
      </w:r>
      <w:r>
        <w:t>Images: https://rkd.nl/explore/images/144343| https://rkd.nl/explore/images/144342</w:t>
        <w:br/>
      </w:r>
    </w:p>
    <w:p>
      <w:pPr>
        <w:ind w:hanging="200"/>
      </w:pPr>
      <w:r>
        <w:rPr>
          <w:b/>
        </w:rPr>
        <w:t>$Boni</w:t>
        <w:br/>
      </w:r>
      <w:r>
        <w:t>Type: 1</w:t>
        <w:br/>
      </w:r>
      <w:r>
        <w:t>Surname: De Boni</w:t>
        <w:br/>
      </w:r>
      <w:r>
        <w:t>Name: Filippo</w:t>
        <w:br/>
      </w:r>
      <w:r>
        <w:t>Date of birth: 1816-08-07</w:t>
        <w:br/>
      </w:r>
      <w:r>
        <w:t>Place of birth: Caupo</w:t>
        <w:br/>
      </w:r>
      <w:r>
        <w:t>Date of death: 1870-11-07</w:t>
        <w:br/>
      </w:r>
      <w:r>
        <w:t>Place of death: Firenze</w:t>
        <w:br/>
      </w:r>
      <w:r>
        <w:t xml:space="preserve">Titles: </w:t>
        <w:br/>
      </w:r>
      <w:r>
        <w:t>Functions: Schrijver</w:t>
        <w:br/>
      </w:r>
      <w:r>
        <w:t xml:space="preserve">Comment: </w:t>
        <w:br/>
      </w:r>
      <w:r>
        <w:t xml:space="preserve">Comment from Daniël: </w:t>
        <w:br/>
      </w:r>
      <w:r>
        <w:t>Sources: Sestan, Ernesto, 'De Boni, Filippo', in: Dizionario Biografico degli Italiani. Volume 33 (Rome, 1987), found on: https://www.treccani.it/enciclopedia/filippo-de-boni_(Dizionario-Biografico)</w:t>
        <w:br/>
      </w:r>
      <w:r>
        <w:t xml:space="preserve">Images: </w:t>
        <w:br/>
      </w:r>
    </w:p>
    <w:p>
      <w:pPr>
        <w:ind w:hanging="200"/>
      </w:pPr>
      <w:r>
        <w:rPr>
          <w:b/>
        </w:rPr>
        <w:t>$Borromeo</w:t>
        <w:br/>
      </w:r>
      <w:r>
        <w:t>Type: 1</w:t>
        <w:br/>
      </w:r>
      <w:r>
        <w:t>Surname: Borromeo Arese</w:t>
        <w:br/>
      </w:r>
      <w:r>
        <w:t>Name: Edoardo</w:t>
        <w:br/>
      </w:r>
      <w:r>
        <w:t>Date of birth: 1822-08-03</w:t>
        <w:br/>
      </w:r>
      <w:r>
        <w:t>Place of birth: Milano</w:t>
        <w:br/>
      </w:r>
      <w:r>
        <w:t>Date of death: 1881-11-30</w:t>
        <w:br/>
      </w:r>
      <w:r>
        <w:t>Place of death: Roma</w:t>
        <w:br/>
      </w:r>
      <w:r>
        <w:t xml:space="preserve">Titles: </w:t>
        <w:br/>
      </w:r>
      <w:r>
        <w:t>Functions: Kamerheer van de Paus (1850-03-30/1856-06-16)| Majordomus van de Paus en prefect van de Apostolische Paleizen (1856-06-15/1868-03-13)</w:t>
        <w:br/>
      </w:r>
      <w:r>
        <w:t xml:space="preserve">Comment: </w:t>
        <w:br/>
      </w:r>
      <w:r>
        <w:t xml:space="preserve">Comment from Daniël: </w:t>
        <w:br/>
      </w:r>
      <w:r>
        <w:t>Sources: Bountry, Philippe, Souverain et pontife: Recherches prosopographiques sur la Curie Romaine à l’âge de la Restauration (1814-1846) (Rome, 2002), 671</w:t>
        <w:br/>
      </w:r>
      <w:r>
        <w:t xml:space="preserve">Images: </w:t>
        <w:br/>
      </w:r>
    </w:p>
    <w:p>
      <w:pPr>
        <w:ind w:hanging="200"/>
      </w:pPr>
      <w:r>
        <w:rPr>
          <w:b/>
        </w:rPr>
        <w:t>$Bosch</w:t>
        <w:br/>
      </w:r>
      <w:r>
        <w:t>Type: 1</w:t>
        <w:br/>
      </w:r>
      <w:r>
        <w:t>Surname: Bosch</w:t>
        <w:br/>
      </w:r>
      <w:r>
        <w:t>Name: Louis</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Louis Bosch represented a lady referred to as 'the widow Henriette Natalie Sturbaut' in the dispute surrounding the inheritance of Francesco Cornelio Verbruggen.</w:t>
        <w:br/>
      </w:r>
      <w:r>
        <w:t xml:space="preserve">Comment from Daniël: </w:t>
        <w:br/>
      </w:r>
      <w:r>
        <w:t xml:space="preserve">Sources: </w:t>
        <w:br/>
      </w:r>
      <w:r>
        <w:t xml:space="preserve">Images: </w:t>
        <w:br/>
      </w:r>
    </w:p>
    <w:p>
      <w:pPr>
        <w:ind w:hanging="200"/>
      </w:pPr>
      <w:r>
        <w:rPr>
          <w:b/>
        </w:rPr>
        <w:t>$Bosis</w:t>
        <w:br/>
      </w:r>
      <w:r>
        <w:t>Type: 5</w:t>
        <w:br/>
      </w:r>
      <w:r>
        <w:t>Surname: de Bosis</w:t>
        <w:br/>
      </w:r>
      <w:r>
        <w:t>Name: Francesco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ms.339. Impossible to determine who this is without more information from archive. Most people seem to write this surname with “De Bosis”, but original Italian inventory uses “de Bosis”</w:t>
        <w:br/>
      </w:r>
      <w:r>
        <w:t xml:space="preserve">Sources: </w:t>
        <w:br/>
      </w:r>
      <w:r>
        <w:t xml:space="preserve">Images: </w:t>
        <w:br/>
      </w:r>
    </w:p>
    <w:p>
      <w:pPr>
        <w:ind w:hanging="200"/>
      </w:pPr>
      <w:r>
        <w:rPr>
          <w:b/>
        </w:rPr>
        <w:t>$Bouillet</w:t>
        <w:br/>
      </w:r>
      <w:r>
        <w:t>Type: 1</w:t>
        <w:br/>
      </w:r>
      <w:r>
        <w:t>Surname: Bouillet</w:t>
        <w:br/>
      </w:r>
      <w:r>
        <w:t>Name: Marie-Nicolas</w:t>
        <w:br/>
      </w:r>
      <w:r>
        <w:t>Date of birth: 1798-05-05</w:t>
        <w:br/>
      </w:r>
      <w:r>
        <w:t>Place of birth: Parigi</w:t>
        <w:br/>
      </w:r>
      <w:r>
        <w:t>Date of death: 1864-12-28</w:t>
        <w:br/>
      </w:r>
      <w:r>
        <w:t>Place of death: Parigi</w:t>
        <w:br/>
      </w:r>
      <w:r>
        <w:t xml:space="preserve">Titles: </w:t>
        <w:br/>
      </w:r>
      <w:r>
        <w:t>Functions: Professor</w:t>
        <w:br/>
      </w:r>
      <w:r>
        <w:t xml:space="preserve">Comment: </w:t>
        <w:br/>
      </w:r>
      <w:r>
        <w:t xml:space="preserve">Comment from Daniël: </w:t>
        <w:br/>
      </w:r>
      <w:r>
        <w:t>Sources: 'Bouillet (Marie-Nicolas)', in: Pierre Larousse, Grand dictionnaire universel du XIXe siècle. 2 (Paris, 1867)</w:t>
        <w:br/>
      </w:r>
      <w:r>
        <w:t xml:space="preserve">Images: </w:t>
        <w:br/>
      </w:r>
    </w:p>
    <w:p>
      <w:pPr>
        <w:ind w:hanging="200"/>
      </w:pPr>
      <w:r>
        <w:rPr>
          <w:b/>
        </w:rPr>
        <w:t>$BourbonFeI</w:t>
        <w:br/>
      </w:r>
      <w:r>
        <w:t>Type: 1</w:t>
        <w:br/>
      </w:r>
      <w:r>
        <w:t>Surname: di Borbone-Due Sicilie</w:t>
        <w:br/>
      </w:r>
      <w:r>
        <w:t>Name: Ferdinando I</w:t>
        <w:br/>
      </w:r>
      <w:r>
        <w:t>Date of birth: 1751-01-12</w:t>
        <w:br/>
      </w:r>
      <w:r>
        <w:t>Place of birth: Napoli</w:t>
        <w:br/>
      </w:r>
      <w:r>
        <w:t>Date of death: 1825-01-04</w:t>
        <w:br/>
      </w:r>
      <w:r>
        <w:t>Place of death: Napoli</w:t>
        <w:br/>
      </w:r>
      <w:r>
        <w:t xml:space="preserve">Titles: </w:t>
        <w:br/>
      </w:r>
      <w:r>
        <w:t>Functions: Koning der Beide Siciliën (1816-12-11/1825-01-04)</w:t>
        <w:br/>
      </w:r>
      <w:r>
        <w:t xml:space="preserve">Comment: </w:t>
        <w:br/>
      </w:r>
      <w:r>
        <w:t xml:space="preserve">Comment from Daniël: </w:t>
        <w:br/>
      </w:r>
      <w:r>
        <w:t>Sources: Maio, Silvio De, 'Ferdinando I Di Borbone, re delle Due Sicilie', in: Dizionario Biografico degli Italiani. Volume 46 (Rome, 1996), found on: https://www.treccani.it/enciclopedia/ferdinando-i-di-borbone-re-delle-due-sicilie_(Dizionario-Biografico)</w:t>
        <w:br/>
      </w:r>
      <w:r>
        <w:t xml:space="preserve">Images: </w:t>
        <w:br/>
      </w:r>
    </w:p>
    <w:p>
      <w:pPr>
        <w:ind w:hanging="200"/>
      </w:pPr>
      <w:r>
        <w:rPr>
          <w:b/>
        </w:rPr>
        <w:t>$BourbonFeII</w:t>
        <w:br/>
      </w:r>
      <w:r>
        <w:t>Type: 1</w:t>
        <w:br/>
      </w:r>
      <w:r>
        <w:t>Surname: di Borbone-Due Sicilie</w:t>
        <w:br/>
      </w:r>
      <w:r>
        <w:t>Name: Ferdinando II</w:t>
        <w:br/>
      </w:r>
      <w:r>
        <w:t>Date of birth: 1810-01-12</w:t>
        <w:br/>
      </w:r>
      <w:r>
        <w:t>Place of birth: Palermo</w:t>
        <w:br/>
      </w:r>
      <w:r>
        <w:t>Date of death: 1859-05-22</w:t>
        <w:br/>
      </w:r>
      <w:r>
        <w:t>Place of death: Caserta</w:t>
        <w:br/>
      </w:r>
      <w:r>
        <w:t xml:space="preserve">Titles: </w:t>
        <w:br/>
      </w:r>
      <w:r>
        <w:t>Functions: Koning der Beide Siciliën (1830-11-08/1859-05-22)</w:t>
        <w:br/>
      </w:r>
      <w:r>
        <w:t xml:space="preserve">Comment: </w:t>
        <w:br/>
      </w:r>
      <w:r>
        <w:t xml:space="preserve">Comment from Daniël: </w:t>
        <w:br/>
      </w:r>
      <w:r>
        <w:t>Sources: Scirocco, Alfonso, 'Ferdinando Ii Di Borbone, re delle Due Sicilie', in: Dizionario Biografico degli Italiani. Volume 46 (Rome, 1996), found on: https://www.treccani.it/enciclopedia/ferdinando-ii-di-borbone-re-delle-due-sicilie_(Dizionario-Biografico)</w:t>
        <w:br/>
      </w:r>
      <w:r>
        <w:t xml:space="preserve">Images: </w:t>
        <w:br/>
      </w:r>
    </w:p>
    <w:p>
      <w:pPr>
        <w:ind w:hanging="200"/>
      </w:pPr>
      <w:r>
        <w:rPr>
          <w:b/>
        </w:rPr>
        <w:t>$BourbonKF</w:t>
        <w:br/>
      </w:r>
      <w:r>
        <w:t>Type: 1</w:t>
        <w:br/>
      </w:r>
      <w:r>
        <w:t>Surname: di Borbone-Due Sicilie</w:t>
        <w:br/>
      </w:r>
      <w:r>
        <w:t>Name: Carlo Ferdinando</w:t>
        <w:br/>
      </w:r>
      <w:r>
        <w:t>Date of birth: 1811-11-10</w:t>
        <w:br/>
      </w:r>
      <w:r>
        <w:t>Place of birth: Palermo</w:t>
        <w:br/>
      </w:r>
      <w:r>
        <w:t>Date of death: 1862-04-22</w:t>
        <w:br/>
      </w:r>
      <w:r>
        <w:t>Place of death: Torino</w:t>
        <w:br/>
      </w:r>
      <w:r>
        <w:t>Titles: prins van Capua</w:t>
        <w:br/>
      </w:r>
      <w:r>
        <w:t xml:space="preserve">Functions: </w:t>
        <w:br/>
      </w:r>
      <w:r>
        <w:t xml:space="preserve">Comment: </w:t>
        <w:br/>
      </w:r>
      <w:r>
        <w:t xml:space="preserve">Comment from Daniël: </w:t>
        <w:br/>
      </w:r>
      <w:r>
        <w:t>Sources: Moscati, Ruggero, 'Borbone, Carlo di, principe di Capua', in: Dizionario Biografico degli Italiani. Volume 12 (Rome, 1971), found on: https://www.treccani.it/enciclopedia/borbone-carlo-di-principe-di-capua_(Dizionario-Biografico)</w:t>
        <w:br/>
      </w:r>
      <w:r>
        <w:t xml:space="preserve">Images: </w:t>
        <w:br/>
      </w:r>
    </w:p>
    <w:p>
      <w:pPr>
        <w:ind w:hanging="200"/>
      </w:pPr>
      <w:r>
        <w:rPr>
          <w:b/>
        </w:rPr>
        <w:t>$BourbonKL</w:t>
        <w:br/>
      </w:r>
      <w:r>
        <w:t>Type: 1</w:t>
        <w:br/>
      </w:r>
      <w:r>
        <w:t>Surname: di Borbone-Parma</w:t>
        <w:br/>
      </w:r>
      <w:r>
        <w:t>Name: Carlo Ludovico</w:t>
        <w:br/>
      </w:r>
      <w:r>
        <w:t>Date of birth: 1799-12-22</w:t>
        <w:br/>
      </w:r>
      <w:r>
        <w:t>Place of birth: Madrid</w:t>
        <w:br/>
      </w:r>
      <w:r>
        <w:t>Date of death: 1883-04-16</w:t>
        <w:br/>
      </w:r>
      <w:r>
        <w:t>Place of death: Nizza</w:t>
        <w:br/>
      </w:r>
      <w:r>
        <w:t xml:space="preserve">Titles: </w:t>
        <w:br/>
      </w:r>
      <w:r>
        <w:t>Functions: Hertog van Lucca (1824-03-24/1847-12-17)| Hertog van Parma en Piacenza (1847-12-17/1849-05-24)</w:t>
        <w:br/>
      </w:r>
      <w:r>
        <w:t xml:space="preserve">Comment: </w:t>
        <w:br/>
      </w:r>
      <w:r>
        <w:t xml:space="preserve">Comment from Daniël: </w:t>
        <w:br/>
      </w:r>
      <w:r>
        <w:t>Sources: Trebiliani, Maria Luisa, 'Carlo Ii Di Borbone, duca di Parma', in: Dizionario Biografico degli Italiani. Volume 20 (Rome, 1977), found on: https://www.treccani.it/enciclopedia/carlo-ii-di-borbone-duca-di-parma_(Dizionario-Biografico)</w:t>
        <w:br/>
      </w:r>
      <w:r>
        <w:t xml:space="preserve">Images: </w:t>
        <w:br/>
      </w:r>
    </w:p>
    <w:p>
      <w:pPr>
        <w:ind w:hanging="200"/>
      </w:pPr>
      <w:r>
        <w:rPr>
          <w:b/>
        </w:rPr>
        <w:t>$BourbonLM</w:t>
        <w:br/>
      </w:r>
      <w:r>
        <w:t>Type: 1</w:t>
        <w:br/>
      </w:r>
      <w:r>
        <w:t>Surname: di Borbone-Francia</w:t>
        <w:br/>
      </w:r>
      <w:r>
        <w:t>Name: Luisa Maria</w:t>
        <w:br/>
      </w:r>
      <w:r>
        <w:t>Date of birth: 1819-09-21</w:t>
        <w:br/>
      </w:r>
      <w:r>
        <w:t>Place of birth: Parigi</w:t>
        <w:br/>
      </w:r>
      <w:r>
        <w:t>Date of death: 1864-02-01</w:t>
        <w:br/>
      </w:r>
      <w:r>
        <w:t>Place of death: Venezia</w:t>
        <w:br/>
      </w:r>
      <w:r>
        <w:t xml:space="preserve">Titles: </w:t>
        <w:br/>
      </w:r>
      <w:r>
        <w:t>Functions: Hertogin van Parma (1854-03-27/1859-06-09)</w:t>
        <w:br/>
      </w:r>
      <w:r>
        <w:t xml:space="preserve">Comment: </w:t>
        <w:br/>
      </w:r>
      <w:r>
        <w:t xml:space="preserve">Comment from Daniël: </w:t>
        <w:br/>
      </w:r>
      <w:r>
        <w:t>Sources: 'Luisa Maria di Borbone-Francia (1819-1864)', in: Wikipedia, L'enciclopedia libera (2021-04-18), found on: https://it.wikipedia.org/w/index.php?title=Luisa_Maria_di_Borbone-Francia_(1819-1864)&amp;oldid=120001442</w:t>
        <w:br/>
      </w:r>
      <w:r>
        <w:t xml:space="preserve">Images: </w:t>
        <w:br/>
      </w:r>
    </w:p>
    <w:p>
      <w:pPr>
        <w:ind w:hanging="200"/>
      </w:pPr>
      <w:r>
        <w:rPr>
          <w:b/>
        </w:rPr>
        <w:t>$BourbonlFaII</w:t>
        <w:br/>
      </w:r>
      <w:r>
        <w:t>Type: 1</w:t>
        <w:br/>
      </w:r>
      <w:r>
        <w:t>Surname: di Borbone-Due Sicilie</w:t>
        <w:br/>
      </w:r>
      <w:r>
        <w:t>Name: Francesco II</w:t>
        <w:br/>
      </w:r>
      <w:r>
        <w:t>Date of birth: 1836-01-16</w:t>
        <w:br/>
      </w:r>
      <w:r>
        <w:t>Place of birth: Napoli</w:t>
        <w:br/>
      </w:r>
      <w:r>
        <w:t>Date of death: 1894-12-27</w:t>
        <w:br/>
      </w:r>
      <w:r>
        <w:t>Place of death: Arco</w:t>
        <w:br/>
      </w:r>
      <w:r>
        <w:t xml:space="preserve">Titles: </w:t>
        <w:br/>
      </w:r>
      <w:r>
        <w:t>Functions: Koning der Beide Siciliën (1859-05-22/1861-03-20)</w:t>
        <w:br/>
      </w:r>
      <w:r>
        <w:t xml:space="preserve">Comment: </w:t>
        <w:br/>
      </w:r>
      <w:r>
        <w:t xml:space="preserve">Comment from Daniël: </w:t>
        <w:br/>
      </w:r>
      <w:r>
        <w:t xml:space="preserve">Sources: </w:t>
        <w:br/>
      </w:r>
      <w:r>
        <w:t xml:space="preserve">Images: </w:t>
        <w:br/>
      </w:r>
    </w:p>
    <w:p>
      <w:pPr>
        <w:ind w:hanging="200"/>
      </w:pPr>
      <w:r>
        <w:rPr>
          <w:b/>
        </w:rPr>
        <w:t>$Bouteneff</w:t>
        <w:br/>
      </w:r>
      <w:r>
        <w:t>Type: 1</w:t>
        <w:br/>
      </w:r>
      <w:r>
        <w:t>Surname: Bouténeff</w:t>
        <w:br/>
      </w:r>
      <w:r>
        <w:t>Name: Apollinari Petrovitch</w:t>
        <w:br/>
      </w:r>
      <w:r>
        <w:t>Date of birth: 1787</w:t>
        <w:br/>
      </w:r>
      <w:r>
        <w:t xml:space="preserve">Place of birth: </w:t>
        <w:br/>
      </w:r>
      <w:r>
        <w:t>Date of death: 1866-04-18</w:t>
        <w:br/>
      </w:r>
      <w:r>
        <w:t>Place of death: Parigi</w:t>
        <w:br/>
      </w:r>
      <w:r>
        <w:t xml:space="preserve">Titles: </w:t>
        <w:br/>
      </w:r>
      <w:r>
        <w:t>Functions: Buitengewoon gezant en gevolmachtigd minister van het Keizerrijk Rusland te Rome (1843/1855)</w:t>
        <w:br/>
      </w:r>
      <w:r>
        <w:t>Comment: His name in Cyrillic script is 'Аполлинарий Петрович Бутенёв'.</w:t>
        <w:br/>
      </w:r>
      <w:r>
        <w:t xml:space="preserve">Comment from Daniël: </w:t>
        <w:br/>
      </w:r>
      <w:r>
        <w:t xml:space="preserve">Sources: </w:t>
        <w:br/>
      </w:r>
      <w:r>
        <w:t xml:space="preserve">Images: </w:t>
        <w:br/>
      </w:r>
    </w:p>
    <w:p>
      <w:pPr>
        <w:ind w:hanging="200"/>
      </w:pPr>
      <w:r>
        <w:rPr>
          <w:b/>
        </w:rPr>
        <w:t>$Brandini</w:t>
        <w:br/>
      </w:r>
      <w:r>
        <w:t>Type: 4</w:t>
        <w:br/>
      </w:r>
      <w:r>
        <w:t>Surname: Brandini</w:t>
        <w:br/>
      </w:r>
      <w:r>
        <w:t>Name: Federico</w:t>
        <w:br/>
      </w:r>
      <w:r>
        <w:t xml:space="preserve">Date of birth: </w:t>
        <w:br/>
      </w:r>
      <w:r>
        <w:t xml:space="preserve">Place of birth: </w:t>
        <w:br/>
      </w:r>
      <w:r>
        <w:t xml:space="preserve">Date of death: </w:t>
        <w:br/>
      </w:r>
      <w:r>
        <w:t xml:space="preserve">Place of death: </w:t>
        <w:br/>
      </w:r>
      <w:r>
        <w:t xml:space="preserve">Titles: </w:t>
        <w:br/>
      </w:r>
      <w:r>
        <w:t>Functions: Majoor chirurg bij het 6e regiment van infanterie te Alessandria</w:t>
        <w:br/>
      </w:r>
      <w:r>
        <w:t xml:space="preserve">Comment: </w:t>
        <w:br/>
      </w:r>
      <w:r>
        <w:t>Comment from Daniël: Noot laat zien dat dit regiment in Carignano was gestationeerd, ook in het jaar daarna. Toch volgen we de inventaris denk ik?</w:t>
        <w:br/>
      </w:r>
      <w:r>
        <w:t>Sources: Ministero dell'interno, Calendario generale del Regno di Sardegna (Turin, 1851), 438</w:t>
        <w:br/>
      </w:r>
      <w:r>
        <w:t xml:space="preserve">Images: </w:t>
        <w:br/>
      </w:r>
    </w:p>
    <w:p>
      <w:pPr>
        <w:ind w:hanging="200"/>
      </w:pPr>
      <w:r>
        <w:rPr>
          <w:b/>
        </w:rPr>
        <w:t>$Bresciani</w:t>
        <w:br/>
      </w:r>
      <w:r>
        <w:t>Type: 1</w:t>
        <w:br/>
      </w:r>
      <w:r>
        <w:t>Surname: Bresciani Borsa</w:t>
        <w:br/>
      </w:r>
      <w:r>
        <w:t>Name: Antonio</w:t>
        <w:br/>
      </w:r>
      <w:r>
        <w:t>Date of birth: 1798-07-24</w:t>
        <w:br/>
      </w:r>
      <w:r>
        <w:t>Place of birth: Ala (Trento)</w:t>
        <w:br/>
      </w:r>
      <w:r>
        <w:t>Date of death: 1862-03-14</w:t>
        <w:br/>
      </w:r>
      <w:r>
        <w:t>Place of death: Roma</w:t>
        <w:br/>
      </w:r>
      <w:r>
        <w:t xml:space="preserve">Titles: </w:t>
        <w:br/>
      </w:r>
      <w:r>
        <w:t>Functions: Jezuïet</w:t>
        <w:br/>
      </w:r>
      <w:r>
        <w:t xml:space="preserve">Comment: </w:t>
        <w:br/>
      </w:r>
      <w:r>
        <w:t xml:space="preserve">Comment from Daniël: </w:t>
        <w:br/>
      </w:r>
      <w:r>
        <w:t>Sources: Leuzzi, Anna Coviello, 'Bresciani Borsa, Antonio', in: Dizionario Biografico degli Italiani. Volume 14 (Rome, 1972), found on: https://www.treccani.it/enciclopedia/antonio-bresciani-borsa_(Dizionario-Biografico)</w:t>
        <w:br/>
      </w:r>
      <w:r>
        <w:t xml:space="preserve">Images: </w:t>
        <w:br/>
      </w:r>
    </w:p>
    <w:p>
      <w:pPr>
        <w:ind w:hanging="200"/>
      </w:pPr>
      <w:r>
        <w:rPr>
          <w:b/>
        </w:rPr>
        <w:t>$Briennen</w:t>
        <w:br/>
      </w:r>
      <w:r>
        <w:t>Type: 5</w:t>
        <w:br/>
      </w:r>
      <w:r>
        <w:t>Surname: van Briennen</w:t>
        <w:br/>
      </w:r>
      <w:r>
        <w:t xml:space="preserve">Name: </w:t>
        <w:br/>
      </w:r>
      <w:r>
        <w:t xml:space="preserve">Date of birth: </w:t>
        <w:br/>
      </w:r>
      <w:r>
        <w:t xml:space="preserve">Place of birth: </w:t>
        <w:br/>
      </w:r>
      <w:r>
        <w:t xml:space="preserve">Date of death: </w:t>
        <w:br/>
      </w:r>
      <w:r>
        <w:t xml:space="preserve">Place of death: </w:t>
        <w:br/>
      </w:r>
      <w:r>
        <w:t>Titles: baron</w:t>
        <w:br/>
      </w:r>
      <w:r>
        <w:t xml:space="preserve">Functions: </w:t>
        <w:br/>
      </w:r>
      <w:r>
        <w:t xml:space="preserve">Comment: </w:t>
        <w:br/>
      </w:r>
      <w:r>
        <w:t>Comment from Daniël: Impossible to determine who this is without more information from archive, I suspect it might be https://nl.wikipedia.org/wiki/Arnoud_Willem_van_Brienen_van_de_Groote_Lindt who was Chamberlain of Willem I and his sons</w:t>
        <w:br/>
      </w:r>
      <w:r>
        <w:t xml:space="preserve">Sources: </w:t>
        <w:br/>
      </w:r>
      <w:r>
        <w:t xml:space="preserve">Images: </w:t>
        <w:br/>
      </w:r>
    </w:p>
    <w:p>
      <w:pPr>
        <w:ind w:hanging="200"/>
      </w:pPr>
      <w:r>
        <w:rPr>
          <w:b/>
        </w:rPr>
        <w:t>$Brink</w:t>
        <w:br/>
      </w:r>
      <w:r>
        <w:t>Type: 1</w:t>
        <w:br/>
      </w:r>
      <w:r>
        <w:t>Surname: Brink</w:t>
        <w:br/>
      </w:r>
      <w:r>
        <w:t>Name: Jan</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 think this might a be a criminal who tries to appeal his conviction, but he does not seem like a major figure.</w:t>
        <w:br/>
      </w:r>
      <w:r>
        <w:t xml:space="preserve">Sources: </w:t>
        <w:br/>
      </w:r>
      <w:r>
        <w:t xml:space="preserve">Images: </w:t>
        <w:br/>
      </w:r>
    </w:p>
    <w:p>
      <w:pPr>
        <w:ind w:hanging="200"/>
      </w:pPr>
      <w:r>
        <w:rPr>
          <w:b/>
        </w:rPr>
        <w:t>$Brizi</w:t>
        <w:br/>
      </w:r>
      <w:r>
        <w:t>Type: 1</w:t>
        <w:br/>
      </w:r>
      <w:r>
        <w:t>Surname: Brizi (Aretino)</w:t>
        <w:br/>
      </w:r>
      <w:r>
        <w:t>Name: Oreste</w:t>
        <w:br/>
      </w:r>
      <w:r>
        <w:t xml:space="preserve">Date of birth: </w:t>
        <w:br/>
      </w:r>
      <w:r>
        <w:t xml:space="preserve">Place of birth: </w:t>
        <w:br/>
      </w:r>
      <w:r>
        <w:t xml:space="preserve">Date of death: </w:t>
        <w:br/>
      </w:r>
      <w:r>
        <w:t xml:space="preserve">Place of death: </w:t>
        <w:br/>
      </w:r>
      <w:r>
        <w:t xml:space="preserve">Titles: </w:t>
        <w:br/>
      </w:r>
      <w:r>
        <w:t>Functions: Kapitein van de Republiek van San Martino| Schrijver</w:t>
        <w:br/>
      </w:r>
      <w:r>
        <w:t>Comment: Oreste Brizi wrote several studies on the government and military of various Italian states. A (non-exhaustive) list of his works can be found on https://onlinebooks.library.upenn.edu/webbin/book/lookupname?key=Brizi%2C%20Oreste.</w:t>
        <w:br/>
      </w:r>
      <w:r>
        <w:t xml:space="preserve">Comment from Daniël: </w:t>
        <w:br/>
      </w:r>
      <w:r>
        <w:t xml:space="preserve">Sources: </w:t>
        <w:br/>
      </w:r>
      <w:r>
        <w:t xml:space="preserve">Images: </w:t>
        <w:br/>
      </w:r>
    </w:p>
    <w:p>
      <w:pPr>
        <w:ind w:hanging="200"/>
      </w:pPr>
      <w:r>
        <w:rPr>
          <w:b/>
        </w:rPr>
        <w:t>$Brock</w:t>
        <w:br/>
      </w:r>
      <w:r>
        <w:t>Type: 5</w:t>
        <w:br/>
      </w:r>
      <w:r>
        <w:t>Surname: vanden Brock</w:t>
        <w:br/>
      </w:r>
      <w:r>
        <w:t>Name: Jean</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Impossible to determine who this is without more information from archive</w:t>
        <w:br/>
      </w:r>
      <w:r>
        <w:t xml:space="preserve">Sources: </w:t>
        <w:br/>
      </w:r>
      <w:r>
        <w:t xml:space="preserve">Images: </w:t>
        <w:br/>
      </w:r>
    </w:p>
    <w:p>
      <w:pPr>
        <w:ind w:hanging="200"/>
      </w:pPr>
      <w:r>
        <w:rPr>
          <w:b/>
        </w:rPr>
        <w:t>$Brocx</w:t>
        <w:br/>
      </w:r>
      <w:r>
        <w:t>Type: 1</w:t>
        <w:br/>
      </w:r>
      <w:r>
        <w:t>Surname: Brocx</w:t>
        <w:br/>
      </w:r>
      <w:r>
        <w:t>Name: Lodewijk Gerard</w:t>
        <w:br/>
      </w:r>
      <w:r>
        <w:t>Date of birth: 1819-12-31</w:t>
        <w:br/>
      </w:r>
      <w:r>
        <w:t>Place of birth: L'Aia</w:t>
        <w:br/>
      </w:r>
      <w:r>
        <w:t>Date of death: 1880-12-02</w:t>
        <w:br/>
      </w:r>
      <w:r>
        <w:t>Place of death: L'Aia</w:t>
        <w:br/>
      </w:r>
      <w:r>
        <w:t xml:space="preserve">Titles: </w:t>
        <w:br/>
      </w:r>
      <w:r>
        <w:t>Functions: Minister van Marine van het Koninkrijk der Nederlanden (1868-06-04/1873-12-18)</w:t>
        <w:br/>
      </w:r>
      <w:r>
        <w:t xml:space="preserve">Comment: </w:t>
        <w:br/>
      </w:r>
      <w:r>
        <w:t xml:space="preserve">Comment from Daniël: </w:t>
        <w:br/>
      </w:r>
      <w:r>
        <w:t>Sources: 'Lodewijk Gerard Brocx', in: Biografisch Portaal van Nederland, found on: http://www.biografischportaal.nl/persoon/45581022| Redactie parlement.com, 'L.G. Brocx', found on: https://www.parlement.com/id/vg09llixrdzx</w:t>
        <w:br/>
      </w:r>
      <w:r>
        <w:t xml:space="preserve">Images: </w:t>
        <w:br/>
      </w:r>
    </w:p>
    <w:p>
      <w:pPr>
        <w:ind w:hanging="200"/>
      </w:pPr>
      <w:r>
        <w:rPr>
          <w:b/>
        </w:rPr>
        <w:t>$Brouckere</w:t>
        <w:br/>
      </w:r>
      <w:r>
        <w:t>Type: 1</w:t>
        <w:br/>
      </w:r>
      <w:r>
        <w:t>Surname: de Brouckère</w:t>
        <w:br/>
      </w:r>
      <w:r>
        <w:t>Name: Henri</w:t>
        <w:br/>
      </w:r>
      <w:r>
        <w:t>Date of birth: 1801-01-25</w:t>
        <w:br/>
      </w:r>
      <w:r>
        <w:t>Place of birth: Bruges</w:t>
        <w:br/>
      </w:r>
      <w:r>
        <w:t>Date of death: 1891-01-25</w:t>
        <w:br/>
      </w:r>
      <w:r>
        <w:t>Place of death: Bruxelles</w:t>
        <w:br/>
      </w:r>
      <w:r>
        <w:t xml:space="preserve">Titles: </w:t>
        <w:br/>
      </w:r>
      <w:r>
        <w:t>Functions: Gevolmachtigd minister van het Koninkrijk België bij de Heilige Stoel en andere Italiaanse hoven (1849/1852)</w:t>
        <w:br/>
      </w:r>
      <w:r>
        <w:t xml:space="preserve">Comment: </w:t>
        <w:br/>
      </w:r>
      <w:r>
        <w:t xml:space="preserve">Comment from Daniël: </w:t>
        <w:br/>
      </w:r>
      <w:r>
        <w:t>Sources: 'Henri DE BROUCKERE (1801-1891)', in: Biographie de Chambre des représentants (1831-1848), found on: https://unionisme.be/de_Brouckere.htm (retrieved on 2021-05-13)| 'Henri de Brouckère', in: Wikipedia, de vrije encyclopedie (2021-04-23), found on: https://nl.wikipedia.org/w/index.php?title=Henri_de_Brouck%C3%A8re&amp;oldid=58763802| Viaene, Vincent, Belgium and the Holy See from Gregory XVI to Pius IX (1831-1859): Catholic Revival, Society and Politics in 19th-century Europe (Leuven, 2001)</w:t>
        <w:br/>
      </w:r>
      <w:r>
        <w:t xml:space="preserve">Images: </w:t>
        <w:br/>
      </w:r>
    </w:p>
    <w:p>
      <w:pPr>
        <w:ind w:hanging="200"/>
      </w:pPr>
      <w:r>
        <w:rPr>
          <w:b/>
        </w:rPr>
        <w:t>$Brunelli</w:t>
        <w:br/>
      </w:r>
      <w:r>
        <w:t>Type: 1</w:t>
        <w:br/>
      </w:r>
      <w:r>
        <w:t>Surname: Brunelli</w:t>
        <w:br/>
      </w:r>
      <w:r>
        <w:t>Name: Giovanni</w:t>
        <w:br/>
      </w:r>
      <w:r>
        <w:t>Date of birth: 1795-06-23</w:t>
        <w:br/>
      </w:r>
      <w:r>
        <w:t>Place of birth: Roma</w:t>
        <w:br/>
      </w:r>
      <w:r>
        <w:t>Date of death: 1861-02-21</w:t>
        <w:br/>
      </w:r>
      <w:r>
        <w:t>Place of death: Osimo</w:t>
        <w:br/>
      </w:r>
      <w:r>
        <w:t>Titles: kardinaal (1852-03-15/)</w:t>
        <w:br/>
      </w:r>
      <w:r>
        <w:t xml:space="preserve">Functions: </w:t>
        <w:br/>
      </w:r>
      <w:r>
        <w:t xml:space="preserve">Comment: </w:t>
        <w:br/>
      </w:r>
      <w:r>
        <w:t xml:space="preserve">Comment from Daniël: </w:t>
        <w:br/>
      </w:r>
      <w:r>
        <w:t>Sources: Bountry, Philippe, Souverain et pontife: Recherches prosopographiques sur la Curie Romaine à l’âge de la Restauration (1814-1846) (Rome, 2002), 518| PPásztor, 'Brunelli, Giovanni', in: Dizionario Biografico degli Italiani. Volume 14 (Rome, 1972), found on: https://www.treccani.it/enciclopedia/giovanni-brunelli_(Dizionario-Biografico)</w:t>
        <w:br/>
      </w:r>
      <w:r>
        <w:t xml:space="preserve">Images: </w:t>
        <w:br/>
      </w:r>
    </w:p>
    <w:p>
      <w:pPr>
        <w:ind w:hanging="200"/>
      </w:pPr>
      <w:r>
        <w:rPr>
          <w:b/>
        </w:rPr>
        <w:t>$Buccianti</w:t>
        <w:br/>
      </w:r>
      <w:r>
        <w:t>Type: 1</w:t>
        <w:br/>
      </w:r>
      <w:r>
        <w:t>Surname: Buccianti</w:t>
        <w:br/>
      </w:r>
      <w:r>
        <w:t>Name: Alessandro</w:t>
        <w:br/>
      </w:r>
      <w:r>
        <w:t xml:space="preserve">Date of birth: </w:t>
        <w:br/>
      </w:r>
      <w:r>
        <w:t xml:space="preserve">Place of birth: </w:t>
        <w:br/>
      </w:r>
      <w:r>
        <w:t xml:space="preserve">Date of death: </w:t>
        <w:br/>
      </w:r>
      <w:r>
        <w:t xml:space="preserve">Place of death: </w:t>
        <w:br/>
      </w:r>
      <w:r>
        <w:t xml:space="preserve">Titles: </w:t>
        <w:br/>
      </w:r>
      <w:r>
        <w:t>Functions: Consul van het Koninkrijk der Nederlanden te Alexandrië (1817-02-21/)</w:t>
        <w:br/>
      </w:r>
      <w:r>
        <w:t>Comment: Alessandro Buccianti was also consul of several other countries.</w:t>
        <w:br/>
      </w:r>
      <w:r>
        <w:t xml:space="preserve">Comment from Daniël: </w:t>
        <w:br/>
      </w:r>
      <w:r>
        <w:t>Sources: Beth, J.C., De archieven van het Departement van Buitenlandsche Zaken (The Hague, 1918), 359</w:t>
        <w:br/>
      </w:r>
      <w:r>
        <w:t xml:space="preserve">Images: </w:t>
        <w:br/>
      </w:r>
    </w:p>
    <w:p>
      <w:pPr>
        <w:ind w:hanging="200"/>
      </w:pPr>
      <w:r>
        <w:rPr>
          <w:b/>
        </w:rPr>
        <w:t>$Caetani</w:t>
        <w:br/>
      </w:r>
      <w:r>
        <w:t>Type: 1</w:t>
        <w:br/>
      </w:r>
      <w:r>
        <w:t>Surname: Caetani</w:t>
        <w:br/>
      </w:r>
      <w:r>
        <w:t>Name: Michelangelo</w:t>
        <w:br/>
      </w:r>
      <w:r>
        <w:t>Date of birth: 1804-03-20</w:t>
        <w:br/>
      </w:r>
      <w:r>
        <w:t>Place of birth: Roma</w:t>
        <w:br/>
      </w:r>
      <w:r>
        <w:t>Date of death: 1882-12-12</w:t>
        <w:br/>
      </w:r>
      <w:r>
        <w:t>Place of death: Roma</w:t>
        <w:br/>
      </w:r>
      <w:r>
        <w:t>Titles: hertog van Sermoneta| prins van Teano</w:t>
        <w:br/>
      </w:r>
      <w:r>
        <w:t>Functions: Kolonel| Directeur en commandant van de brandweer van Rome (1834/1864)</w:t>
        <w:br/>
      </w:r>
      <w:r>
        <w:t xml:space="preserve">Comment: </w:t>
        <w:br/>
      </w:r>
      <w:r>
        <w:t xml:space="preserve">Comment from Daniël: </w:t>
        <w:br/>
      </w:r>
      <w:r>
        <w:t>Sources: Bartoccini, Fiorella, 'Caetani, Michelangelo', in: Dizionario Biografico degli Italiani. Volume 16 (Rome, 1973), found on: https://www.treccani.it/enciclopedia/michelangelo-caetani_(Dizionario-Biografico)| Dutch Institute for Art History (RKD), 'Michelangelo Caetani', found on: https://rkd.nl/explore/artists/285790| Stamperia Chracas, Notizie per l'anno 1845 (Rome, 1845), 289</w:t>
        <w:br/>
      </w:r>
      <w:r>
        <w:t xml:space="preserve">Images: </w:t>
        <w:br/>
      </w:r>
    </w:p>
    <w:p>
      <w:pPr>
        <w:ind w:hanging="200"/>
      </w:pPr>
      <w:r>
        <w:rPr>
          <w:b/>
        </w:rPr>
        <w:t>$Caffi</w:t>
        <w:br/>
      </w:r>
      <w:r>
        <w:t>Type: 1</w:t>
        <w:br/>
      </w:r>
      <w:r>
        <w:t>Surname: Caffi</w:t>
        <w:br/>
      </w:r>
      <w:r>
        <w:t>Name: Ippolito</w:t>
        <w:br/>
      </w:r>
      <w:r>
        <w:t>Date of birth: 1809-10-16</w:t>
        <w:br/>
      </w:r>
      <w:r>
        <w:t>Place of birth: Belluno</w:t>
        <w:br/>
      </w:r>
      <w:r>
        <w:t>Date of death: 1866-07-20</w:t>
        <w:br/>
      </w:r>
      <w:r>
        <w:t>Place of death: Lissa</w:t>
        <w:br/>
      </w:r>
      <w:r>
        <w:t xml:space="preserve">Titles: </w:t>
        <w:br/>
      </w:r>
      <w:r>
        <w:t>Functions: Schilder</w:t>
        <w:br/>
      </w:r>
      <w:r>
        <w:t>Comment: From Koelman: Caffi, Ippolito (1809-1866), beroemd Italiaanse veduteschilder, actief in Rome tussen 1832 en 1848 en 1855-1858. Hij schilderde er o.a. voorstellingen van de campagna en vele – ook nachtelijke - stadstaferelen (het carnaval, vuurwerk, het kunstenaarsfeest in Cervara). Tevens maakte hij naam als patriot: in 1848 streed hij in Noord-Italië (Friuli) tegen Oostenrijk en ontsnapte als krijgsgevangene. Direct voor vertrek uit Rome werd hij geregistreerd bij de Romeinse burgerwacht (23 maart 1848) in de eerste compagnie van het vierde bataljon (Campo Marzo) Guardia Civica. In 1860 werd hij door de Oostenrijkers gevangengezet wegens vermeende subversieve activiteiten; in 1866 stierf hij aan boord van een Italiaans oorlogsschip tijdens de zgn. Derde Italiaanse Onafhankelijkheidsoorlog (1866). C. had zijn atelier in de Via dei due Macelli 48. B.: AGC (1847-1850) b. 150, matr.nr.55. Caffi (2005) Ippolito Caffi (2016).</w:t>
        <w:br/>
      </w:r>
      <w:r>
        <w:t xml:space="preserve">Comment from Daniël: </w:t>
        <w:br/>
      </w:r>
      <w:r>
        <w:t>Sources: Dutch Institute for Art History (RKD), 'Ippolito Caffi', found on: https://rkd.nl/explore/artists/14693</w:t>
        <w:br/>
      </w:r>
      <w:r>
        <w:t xml:space="preserve">Images: </w:t>
        <w:br/>
      </w:r>
    </w:p>
    <w:p>
      <w:pPr>
        <w:ind w:hanging="200"/>
      </w:pPr>
      <w:r>
        <w:rPr>
          <w:b/>
        </w:rPr>
        <w:t>$Cagiano</w:t>
        <w:br/>
      </w:r>
      <w:r>
        <w:t>Type: 1</w:t>
        <w:br/>
      </w:r>
      <w:r>
        <w:t>Surname: Cagiano de Azevedo</w:t>
        <w:br/>
      </w:r>
      <w:r>
        <w:t>Name: Antonio Maria</w:t>
        <w:br/>
      </w:r>
      <w:r>
        <w:t>Date of birth: 1797-12-14</w:t>
        <w:br/>
      </w:r>
      <w:r>
        <w:t>Place of birth: Santopadre</w:t>
        <w:br/>
      </w:r>
      <w:r>
        <w:t>Date of death: 1867-01-13</w:t>
        <w:br/>
      </w:r>
      <w:r>
        <w:t>Place of death: Roma</w:t>
        <w:br/>
      </w:r>
      <w:r>
        <w:t>Titles: graaf| kardinaal (1844-01-22/)</w:t>
        <w:br/>
      </w:r>
      <w:r>
        <w:t>Functions: Bisschop van Senigallia (1844-01-22/1848-07-18)</w:t>
        <w:br/>
      </w:r>
      <w:r>
        <w:t xml:space="preserve">Comment: </w:t>
        <w:br/>
      </w:r>
      <w:r>
        <w:t xml:space="preserve">Comment from Daniël: </w:t>
        <w:br/>
      </w:r>
      <w:r>
        <w:t>Sources: Bountry, Philippe, Souverain et pontife: Recherches prosopographiques sur la Curie Romaine à l’âge de la Restauration (1814-1846) (Rome, 2002), 328</w:t>
        <w:br/>
      </w:r>
      <w:r>
        <w:t xml:space="preserve">Images: </w:t>
        <w:br/>
      </w:r>
    </w:p>
    <w:p>
      <w:pPr>
        <w:ind w:hanging="200"/>
      </w:pPr>
      <w:r>
        <w:rPr>
          <w:b/>
        </w:rPr>
        <w:t>$Camous</w:t>
        <w:br/>
      </w:r>
      <w:r>
        <w:t>Type: 1</w:t>
        <w:br/>
      </w:r>
      <w:r>
        <w:t>Surname: Camous</w:t>
        <w:br/>
      </w:r>
      <w:r>
        <w:t>Name: Alexandre</w:t>
        <w:br/>
      </w:r>
      <w:r>
        <w:t xml:space="preserve">Date of birth: </w:t>
        <w:br/>
      </w:r>
      <w:r>
        <w:t xml:space="preserve">Place of birth: </w:t>
        <w:br/>
      </w:r>
      <w:r>
        <w:t xml:space="preserve">Date of death: </w:t>
        <w:br/>
      </w:r>
      <w:r>
        <w:t xml:space="preserve">Place of death: </w:t>
        <w:br/>
      </w:r>
      <w:r>
        <w:t xml:space="preserve">Titles: </w:t>
        <w:br/>
      </w:r>
      <w:r>
        <w:t>Functions: Secretaris van het consulaat van het Koninkrijk der Nederlanden te Nice</w:t>
        <w:br/>
      </w:r>
      <w:r>
        <w:t xml:space="preserve">Comment: </w:t>
        <w:br/>
      </w:r>
      <w:r>
        <w:t xml:space="preserve">Comment from Daniël: </w:t>
        <w:br/>
      </w:r>
      <w:r>
        <w:t xml:space="preserve">Sources: </w:t>
        <w:br/>
      </w:r>
      <w:r>
        <w:t xml:space="preserve">Images: </w:t>
        <w:br/>
      </w:r>
    </w:p>
    <w:p>
      <w:pPr>
        <w:ind w:hanging="200"/>
      </w:pPr>
      <w:r>
        <w:rPr>
          <w:b/>
        </w:rPr>
        <w:t>$Campillo</w:t>
        <w:br/>
      </w:r>
      <w:r>
        <w:t>Type: 1</w:t>
        <w:br/>
      </w:r>
      <w:r>
        <w:t>Surname: del Campillo</w:t>
        <w:br/>
      </w:r>
      <w:r>
        <w:t>Name: Juan</w:t>
        <w:br/>
      </w:r>
      <w:r>
        <w:t>Date of birth: 1812</w:t>
        <w:br/>
      </w:r>
      <w:r>
        <w:t>Place of birth: Cordova</w:t>
        <w:br/>
      </w:r>
      <w:r>
        <w:t>Date of death: 1866</w:t>
        <w:br/>
      </w:r>
      <w:r>
        <w:t>Place of death: Santa Fe</w:t>
        <w:br/>
      </w:r>
      <w:r>
        <w:t xml:space="preserve">Titles: </w:t>
        <w:br/>
      </w:r>
      <w:r>
        <w:t>Functions: Gevolmachtigd minister van de Republiek van Argentinië bij de Heilige Stoel (1858/1861)</w:t>
        <w:br/>
      </w:r>
      <w:r>
        <w:t xml:space="preserve">Comment: </w:t>
        <w:br/>
      </w:r>
      <w:r>
        <w:t xml:space="preserve">Comment from Daniël: </w:t>
        <w:br/>
      </w:r>
      <w:r>
        <w:t>Sources: 'Juan del Campillo', in: Wikipedia, La enciclopedia libre (2021-04-12), found on: https://es.wikipedia.org/w/index.php?title=Juan_del_Campillo&amp;oldid=134699896</w:t>
        <w:br/>
      </w:r>
      <w:r>
        <w:t xml:space="preserve">Images: </w:t>
        <w:br/>
      </w:r>
    </w:p>
    <w:p>
      <w:pPr>
        <w:ind w:hanging="200"/>
      </w:pPr>
      <w:r>
        <w:rPr>
          <w:b/>
        </w:rPr>
        <w:t>$Canera</w:t>
        <w:br/>
      </w:r>
      <w:r>
        <w:t>Type: 1</w:t>
        <w:br/>
      </w:r>
      <w:r>
        <w:t>Surname: Canera di Salasco</w:t>
        <w:br/>
      </w:r>
      <w:r>
        <w:t>Name: Alessandro</w:t>
        <w:br/>
      </w:r>
      <w:r>
        <w:t xml:space="preserve">Date of birth: </w:t>
        <w:br/>
      </w:r>
      <w:r>
        <w:t xml:space="preserve">Place of birth: </w:t>
        <w:br/>
      </w:r>
      <w:r>
        <w:t xml:space="preserve">Date of death: </w:t>
        <w:br/>
      </w:r>
      <w:r>
        <w:t xml:space="preserve">Place of death: </w:t>
        <w:br/>
      </w:r>
      <w:r>
        <w:t xml:space="preserve">Titles: </w:t>
        <w:br/>
      </w:r>
      <w:r>
        <w:t>Functions: Prefect van het paleis van het Koninkrijk Sardinië (1856/1866)</w:t>
        <w:br/>
      </w:r>
      <w:r>
        <w:t xml:space="preserve">Comment: </w:t>
        <w:br/>
      </w:r>
      <w:r>
        <w:t xml:space="preserve">Comment from Daniël: </w:t>
        <w:br/>
      </w:r>
      <w:r>
        <w:t>Sources: Giovannetti, Giorgio, Il colle più alto: Ministero della Real casa, Segretariato generale, Presidenti della Repubblica (Turin, 2017), 9-10</w:t>
        <w:br/>
      </w:r>
      <w:r>
        <w:t xml:space="preserve">Images: </w:t>
        <w:br/>
      </w:r>
    </w:p>
    <w:p>
      <w:pPr>
        <w:ind w:hanging="200"/>
      </w:pPr>
      <w:r>
        <w:rPr>
          <w:b/>
        </w:rPr>
        <w:t>$CanitzCB</w:t>
        <w:br/>
      </w:r>
      <w:r>
        <w:t>Type: 1</w:t>
        <w:br/>
      </w:r>
      <w:r>
        <w:t>Surname: von Canitz und Dallwitz</w:t>
        <w:br/>
      </w:r>
      <w:r>
        <w:t>Name: Karl Ernst Wilhelm</w:t>
        <w:br/>
      </w:r>
      <w:r>
        <w:t>Date of birth: 1787-11-17</w:t>
        <w:br/>
      </w:r>
      <w:r>
        <w:t>Place of birth: Kassel</w:t>
        <w:br/>
      </w:r>
      <w:r>
        <w:t>Date of death: 1850-04-25</w:t>
        <w:br/>
      </w:r>
      <w:r>
        <w:t>Place of death: Frankfurt sull'Oder</w:t>
        <w:br/>
      </w:r>
      <w:r>
        <w:t>Titles: Freiherr</w:t>
        <w:br/>
      </w:r>
      <w:r>
        <w:t>Functions: Kamerheer van de Koning van Pruissen</w:t>
        <w:br/>
      </w:r>
      <w:r>
        <w:t xml:space="preserve">Comment: </w:t>
        <w:br/>
      </w:r>
      <w:r>
        <w:t xml:space="preserve">Comment from Daniël: </w:t>
        <w:br/>
      </w:r>
      <w:r>
        <w:t>Sources: Barclay, David E., ‘Hof und Hofgesellschaft in Preußen in der Zeit Friedrich Wilhelms IV. (1840 bis 1857). Überlegungen und Fragen’, in: Karl Möckl ed., Hof und Hofgesellschaft in den deutschen Staaten im 19. und beginnenden 20. Jahrhundert (Berlin, Boston, 1990), 355| Kaiser, Gerhard, 'Canitz und Dallwitz, Karl Wilhelm Ernst Freiherr von', in: Neue Deutsche Biographie. Band 3 (Berlin, 1957)</w:t>
        <w:br/>
      </w:r>
      <w:r>
        <w:t xml:space="preserve">Images: </w:t>
        <w:br/>
      </w:r>
    </w:p>
    <w:p>
      <w:pPr>
        <w:ind w:hanging="200"/>
      </w:pPr>
      <w:r>
        <w:rPr>
          <w:b/>
        </w:rPr>
        <w:t>$CanitzIA</w:t>
        <w:br/>
      </w:r>
      <w:r>
        <w:t>Type: 4</w:t>
        <w:br/>
      </w:r>
      <w:r>
        <w:t>Surname: von Canitz und Dallwitz</w:t>
        <w:br/>
      </w:r>
      <w:r>
        <w:t>Name: Karl Friedrich</w:t>
        <w:br/>
      </w:r>
      <w:r>
        <w:t>Date of birth: 1812</w:t>
        <w:br/>
      </w:r>
      <w:r>
        <w:t xml:space="preserve">Place of birth: </w:t>
        <w:br/>
      </w:r>
      <w:r>
        <w:t>Date of death: 1894</w:t>
        <w:br/>
      </w:r>
      <w:r>
        <w:t xml:space="preserve">Place of death: </w:t>
        <w:br/>
      </w:r>
      <w:r>
        <w:t>Titles: Freiherr</w:t>
        <w:br/>
      </w:r>
      <w:r>
        <w:t>Functions: Zaakgelastigde van het Koninkrijk Pruissen bij de Heilige Stoel (1859/1862)</w:t>
        <w:br/>
      </w:r>
      <w:r>
        <w:t xml:space="preserve">Comment: </w:t>
        <w:br/>
      </w:r>
      <w:r>
        <w:t>Comment from Daniël: Ik vind het erg onwaarschijnlijk dat er een “de Canitz” zaakgelastigde van Nederland was zoals vermeld wordt in archief: 1) in de periode van vermelding was er een Canitz zaakgelastigde van Pruissen, 2) wordt er een von Canitz kamerheer van Pruissen genoemd in het archief, 3) is Liedekerke gezant van Nederland. Ik denk dus dat deze de Canitz en von Canitz dezelfde zijn en in dienst van Pruissen werkte</w:t>
        <w:br/>
      </w:r>
      <w:r>
        <w:t>Sources: Bringmann, Tobias C., Handbuch der Diplomatie 1815-1963 (Berlin, 2012), 311| Handbuch über den Königlich Preußischen Hof und Staat für das Jahr 1846 (Berlin, 1846), 218| Stamperia Chracas, Notizie per l'anno 1845 (Rome, 1845), 344</w:t>
        <w:br/>
      </w:r>
      <w:r>
        <w:t xml:space="preserve">Images: </w:t>
        <w:br/>
      </w:r>
    </w:p>
    <w:p>
      <w:pPr>
        <w:ind w:hanging="200"/>
      </w:pPr>
      <w:r>
        <w:rPr>
          <w:b/>
        </w:rPr>
        <w:t>$Cankrien</w:t>
        <w:br/>
      </w:r>
      <w:r>
        <w:t>Type: 1</w:t>
        <w:br/>
      </w:r>
      <w:r>
        <w:t>Surname: Cankrien</w:t>
        <w:br/>
      </w:r>
      <w:r>
        <w:t>Name: Richard Christoffel</w:t>
        <w:br/>
      </w:r>
      <w:r>
        <w:t>Date of birth: 1802</w:t>
        <w:br/>
      </w:r>
      <w:r>
        <w:t>Place of birth: Rotterdam</w:t>
        <w:br/>
      </w:r>
      <w:r>
        <w:t>Date of death: 1890-12-26</w:t>
        <w:br/>
      </w:r>
      <w:r>
        <w:t>Place of death: Anversa</w:t>
        <w:br/>
      </w:r>
      <w:r>
        <w:t xml:space="preserve">Titles: </w:t>
        <w:br/>
      </w:r>
      <w:r>
        <w:t>Functions: Consul van het Koninkrijk der Nederlanden te Marseille (1843-04-13/1853)</w:t>
        <w:br/>
      </w:r>
      <w:r>
        <w:t xml:space="preserve">Comment: </w:t>
        <w:br/>
      </w:r>
      <w:r>
        <w:t xml:space="preserve">Comment from Daniël: </w:t>
        <w:br/>
      </w:r>
      <w:r>
        <w:t>Sources: Beth, J.C., De archieven van het Departement van Buitenlandsche Zaken (The Hague, 1918), 348| van Hoboken, Alex Appelius, 'Richard Christoffel Cankrien', in: Genealogie van de Hobokens (2020-08-10), found on: http://genealogie.vanhoboken.nl/getperson.php?personID=I12444&amp;tree=Hoboken (retrieved on 2021-05-13)</w:t>
        <w:br/>
      </w:r>
      <w:r>
        <w:t xml:space="preserve">Images: </w:t>
        <w:br/>
      </w:r>
    </w:p>
    <w:p>
      <w:pPr>
        <w:ind w:hanging="200"/>
      </w:pPr>
      <w:r>
        <w:rPr>
          <w:b/>
        </w:rPr>
        <w:t>$Capri</w:t>
        <w:br/>
      </w:r>
      <w:r>
        <w:t>Type: 1</w:t>
        <w:br/>
      </w:r>
      <w:r>
        <w:t>Surname: Capri Galanti</w:t>
        <w:br/>
      </w:r>
      <w:r>
        <w:t>Name: Giovanni</w:t>
        <w:br/>
      </w:r>
      <w:r>
        <w:t xml:space="preserve">Date of birth: </w:t>
        <w:br/>
      </w:r>
      <w:r>
        <w:t xml:space="preserve">Place of birth: </w:t>
        <w:br/>
      </w:r>
      <w:r>
        <w:t xml:space="preserve">Date of death: </w:t>
        <w:br/>
      </w:r>
      <w:r>
        <w:t xml:space="preserve">Place of death: </w:t>
        <w:br/>
      </w:r>
      <w:r>
        <w:t xml:space="preserve">Titles: </w:t>
        <w:br/>
      </w:r>
      <w:r>
        <w:t>Functions: _Prelato ponente_ {bevoegd prelaat} en tribunaalsrechter van de Heilige Congregatie van de _Consulta_</w:t>
        <w:br/>
      </w:r>
      <w:r>
        <w:t xml:space="preserve">Comment: </w:t>
        <w:br/>
      </w:r>
      <w:r>
        <w:t xml:space="preserve">Comment from Daniël: </w:t>
        <w:br/>
      </w:r>
      <w:r>
        <w:t xml:space="preserve">Sources: </w:t>
        <w:br/>
      </w:r>
      <w:r>
        <w:t xml:space="preserve">Images: </w:t>
        <w:br/>
      </w:r>
    </w:p>
    <w:p>
      <w:pPr>
        <w:ind w:hanging="200"/>
      </w:pPr>
      <w:r>
        <w:rPr>
          <w:b/>
        </w:rPr>
        <w:t>$CarafaL</w:t>
        <w:br/>
      </w:r>
      <w:r>
        <w:t>Type: 4</w:t>
        <w:br/>
      </w:r>
      <w:r>
        <w:t>Surname: Carafa</w:t>
        <w:br/>
      </w:r>
      <w:r>
        <w:t>Name: Luigi</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Lijkt mij dezelfde als andere Carafa</w:t>
        <w:br/>
      </w:r>
      <w:r>
        <w:t xml:space="preserve">Sources: </w:t>
        <w:br/>
      </w:r>
      <w:r>
        <w:t xml:space="preserve">Images: </w:t>
        <w:br/>
      </w:r>
    </w:p>
    <w:p>
      <w:pPr>
        <w:ind w:hanging="200"/>
      </w:pPr>
      <w:r>
        <w:rPr>
          <w:b/>
        </w:rPr>
        <w:t>$CarafaT</w:t>
        <w:br/>
      </w:r>
      <w:r>
        <w:t>Type: 4</w:t>
        <w:br/>
      </w:r>
      <w:r>
        <w:t>Surname: Carafa di Traetto</w:t>
        <w:br/>
      </w:r>
      <w:r>
        <w:t>Name: Luigi</w:t>
        <w:br/>
      </w:r>
      <w:r>
        <w:t>Date of birth: 1797-05-17</w:t>
        <w:br/>
      </w:r>
      <w:r>
        <w:t>Place of birth: Napoli</w:t>
        <w:br/>
      </w:r>
      <w:r>
        <w:t>Date of death: 1871-03-25</w:t>
        <w:br/>
      </w:r>
      <w:r>
        <w:t xml:space="preserve">Place of death: </w:t>
        <w:br/>
      </w:r>
      <w:r>
        <w:t xml:space="preserve">Titles: </w:t>
        <w:br/>
      </w:r>
      <w:r>
        <w:t>Functions: Zaakgelastigde van het Koninkrijk der Beide Siciliën</w:t>
        <w:br/>
      </w:r>
      <w:r>
        <w:t xml:space="preserve">Comment: </w:t>
        <w:br/>
      </w:r>
      <w:r>
        <w:t>Comment from Daniël: Lijkt mij niet de Zaakgelastigde van het Koninkrijk der Nederlanden zoals dat staat in archief, maar eerder van Beide Siciliën. Echter, volgens Trecanni is hij dit niet tijdens vermelding in archief. Wellicht even goed kijken met wat hij ondertekent</w:t>
        <w:br/>
      </w:r>
      <w:r>
        <w:t>Sources: Barbagallo, Francesco, 'Carafa, Luigi', in: Dizionario Biografico degli Italiani. Volume 19 (Rome, 1976), found on: https://www.treccani.it/enciclopedia/luigi-carafa_(Dizionario-Biografico)</w:t>
        <w:br/>
      </w:r>
      <w:r>
        <w:t xml:space="preserve">Images: </w:t>
        <w:br/>
      </w:r>
    </w:p>
    <w:p>
      <w:pPr>
        <w:ind w:hanging="200"/>
      </w:pPr>
      <w:r>
        <w:rPr>
          <w:b/>
        </w:rPr>
        <w:t>$Carneglia</w:t>
        <w:br/>
      </w:r>
      <w:r>
        <w:t>Type: 1</w:t>
        <w:br/>
      </w:r>
      <w:r>
        <w:t>Surname: Carneglia</w:t>
        <w:br/>
      </w:r>
      <w:r>
        <w:t>Name: Fortunato</w:t>
        <w:br/>
      </w:r>
      <w:r>
        <w:t xml:space="preserve">Date of birth: </w:t>
        <w:br/>
      </w:r>
      <w:r>
        <w:t xml:space="preserve">Place of birth: </w:t>
        <w:br/>
      </w:r>
      <w:r>
        <w:t xml:space="preserve">Date of death: </w:t>
        <w:br/>
      </w:r>
      <w:r>
        <w:t xml:space="preserve">Place of death: </w:t>
        <w:br/>
      </w:r>
      <w:r>
        <w:t xml:space="preserve">Titles: </w:t>
        <w:br/>
      </w:r>
      <w:r>
        <w:t>Functions: Vice-consul van het Koninkrijk der Nederlanden te Cagliari (1825-02-26/1825-07-02)| Consul-generaal van het Koninkrijk der Nederlanden te Cagliari (1825-07-02/)</w:t>
        <w:br/>
      </w:r>
      <w:r>
        <w:t xml:space="preserve">Comment: </w:t>
        <w:br/>
      </w:r>
      <w:r>
        <w:t xml:space="preserve">Comment from Daniël: </w:t>
        <w:br/>
      </w:r>
      <w:r>
        <w:t>Sources: Beth, J.C., De archieven van het Departement van Buitenlandsche Zaken (The Hague, 1918), 356</w:t>
        <w:br/>
      </w:r>
      <w:r>
        <w:t xml:space="preserve">Images: </w:t>
        <w:br/>
      </w:r>
    </w:p>
    <w:p>
      <w:pPr>
        <w:ind w:hanging="200"/>
      </w:pPr>
      <w:r>
        <w:rPr>
          <w:b/>
        </w:rPr>
        <w:t>$Carosini</w:t>
        <w:br/>
      </w:r>
      <w:r>
        <w:t>Type: 1</w:t>
        <w:br/>
      </w:r>
      <w:r>
        <w:t>Surname: Carossini</w:t>
        <w:br/>
      </w:r>
      <w:r>
        <w:t>Name: Ospizio</w:t>
        <w:br/>
      </w:r>
      <w:r>
        <w:t xml:space="preserve">Date of birth: </w:t>
        <w:br/>
      </w:r>
      <w:r>
        <w:t xml:space="preserve">Place of birth: </w:t>
        <w:br/>
      </w:r>
      <w:r>
        <w:t xml:space="preserve">Date of death: </w:t>
        <w:br/>
      </w:r>
      <w:r>
        <w:t xml:space="preserve">Place of death: </w:t>
        <w:br/>
      </w:r>
      <w:r>
        <w:t>Titles: ridder</w:t>
        <w:br/>
      </w:r>
      <w:r>
        <w:t>Functions: Staatssecretaris van de 2e klasse van het ministerie van Buitenlandse Zaken van het Koninkrijk Sardinië</w:t>
        <w:br/>
      </w:r>
      <w:r>
        <w:t xml:space="preserve">Comment: </w:t>
        <w:br/>
      </w:r>
      <w:r>
        <w:t xml:space="preserve">Comment from Daniël: </w:t>
        <w:br/>
      </w:r>
      <w:r>
        <w:t>Sources: Ministero dell'interno, Calendario generale pe' regii stati (Turin, 1843), 190</w:t>
        <w:br/>
      </w:r>
      <w:r>
        <w:t xml:space="preserve">Images: </w:t>
        <w:br/>
      </w:r>
    </w:p>
    <w:p>
      <w:pPr>
        <w:ind w:hanging="200"/>
      </w:pPr>
      <w:r>
        <w:rPr>
          <w:b/>
        </w:rPr>
        <w:t>$Carretto</w:t>
        <w:br/>
      </w:r>
      <w:r>
        <w:t>Type: 1</w:t>
        <w:br/>
      </w:r>
      <w:r>
        <w:t>Surname: Del Carretto</w:t>
        <w:br/>
      </w:r>
      <w:r>
        <w:t>Name: Francesco Saverio</w:t>
        <w:br/>
      </w:r>
      <w:r>
        <w:t>Date of birth: 1777</w:t>
        <w:br/>
      </w:r>
      <w:r>
        <w:t>Place of birth: Barletta</w:t>
        <w:br/>
      </w:r>
      <w:r>
        <w:t>Date of death: 1861-11-21</w:t>
        <w:br/>
      </w:r>
      <w:r>
        <w:t>Place of death: Napoli</w:t>
        <w:br/>
      </w:r>
      <w:r>
        <w:t>Titles: markies</w:t>
        <w:br/>
      </w:r>
      <w:r>
        <w:t xml:space="preserve">Functions: </w:t>
        <w:br/>
      </w:r>
      <w:r>
        <w:t xml:space="preserve">Comment: </w:t>
        <w:br/>
      </w:r>
      <w:r>
        <w:t xml:space="preserve">Comment from Daniël: </w:t>
        <w:br/>
      </w:r>
      <w:r>
        <w:t>Sources: Majo, Silvio De, 'Del Carretto, Francesco Saverio', in: Dizionario Biografico degli Italiani. Volume 36 (Rome, 1988), found on: https://www.treccani.it/enciclopedia/del-carretto-francesco-saverio_(Dizionario-Biografico)</w:t>
        <w:br/>
      </w:r>
      <w:r>
        <w:t xml:space="preserve">Images: </w:t>
        <w:br/>
      </w:r>
    </w:p>
    <w:p>
      <w:pPr>
        <w:ind w:hanging="200"/>
      </w:pPr>
      <w:r>
        <w:rPr>
          <w:b/>
        </w:rPr>
        <w:t>$Cartenstat</w:t>
        <w:br/>
      </w:r>
      <w:r>
        <w:t>Type: 1</w:t>
        <w:br/>
      </w:r>
      <w:r>
        <w:t>Surname: Cartenstat</w:t>
        <w:br/>
      </w:r>
      <w:r>
        <w:t>Name: Hubertus Jacobus</w:t>
        <w:br/>
      </w:r>
      <w:r>
        <w:t>Date of birth: 1806-09-23</w:t>
        <w:br/>
      </w:r>
      <w:r>
        <w:t>Place of birth: Maastricht</w:t>
        <w:br/>
      </w:r>
      <w:r>
        <w:t>Date of death: 1881</w:t>
        <w:br/>
      </w:r>
      <w:r>
        <w:t>Place of death: Roma</w:t>
        <w:br/>
      </w:r>
      <w:r>
        <w:t xml:space="preserve">Titles: </w:t>
        <w:br/>
      </w:r>
      <w:r>
        <w:t>Functions: Apostolisch vice-prefect te Batavia</w:t>
        <w:br/>
      </w:r>
      <w:r>
        <w:t xml:space="preserve">Comment: </w:t>
        <w:br/>
      </w:r>
      <w:r>
        <w:t xml:space="preserve">Comment from Daniël: </w:t>
        <w:br/>
      </w:r>
      <w:r>
        <w:t>Sources: 'Hubertus Jacobus Cartenstat', in: Biografisch Portaal van Nederland, found on: http://www.biografischportaal.nl/persoon/32828011| Kleijntjens, J.C.J., 'Cartenstat, Hubertus Jacobus', in: P.J. Blok, P.C. Molhuysen and K.H. Kossmann, Nieuw Nederlandsch biografisch woordenboek. Deel 7 (Leiden, 1927)</w:t>
        <w:br/>
      </w:r>
      <w:r>
        <w:t xml:space="preserve">Images: </w:t>
        <w:br/>
      </w:r>
    </w:p>
    <w:p>
      <w:pPr>
        <w:ind w:hanging="200"/>
      </w:pPr>
      <w:r>
        <w:rPr>
          <w:b/>
        </w:rPr>
        <w:t>$Carvalho</w:t>
        <w:br/>
      </w:r>
      <w:r>
        <w:t>Type: 1</w:t>
        <w:br/>
      </w:r>
      <w:r>
        <w:t>Surname: de Carvalho</w:t>
        <w:br/>
      </w:r>
      <w:r>
        <w:t>Name: João Pedro Migueis</w:t>
        <w:br/>
      </w:r>
      <w:r>
        <w:t xml:space="preserve">Date of birth: </w:t>
        <w:br/>
      </w:r>
      <w:r>
        <w:t xml:space="preserve">Place of birth: </w:t>
        <w:br/>
      </w:r>
      <w:r>
        <w:t xml:space="preserve">Date of death: </w:t>
        <w:br/>
      </w:r>
      <w:r>
        <w:t xml:space="preserve">Place of death: </w:t>
        <w:br/>
      </w:r>
      <w:r>
        <w:t>Titles: baron da Venda da Cruz</w:t>
        <w:br/>
      </w:r>
      <w:r>
        <w:t>Functions: Buitengewoon gezant en gevolmachtigd minister van het Koninkrijk Portugal bij de Heilige Stoel (1841-08-05/1853-11-11)</w:t>
        <w:br/>
      </w:r>
      <w:r>
        <w:t xml:space="preserve">Comment: </w:t>
        <w:br/>
      </w:r>
      <w:r>
        <w:t xml:space="preserve">Comment from Daniël: </w:t>
        <w:br/>
      </w:r>
      <w:r>
        <w:t>Sources: Ministério dos Negócios Estrangeiros, 'História Diplomática / Relações Diplomáticas / Titulares/ Santa Sé - Titulares', in: Portal Diplomático, found on: https://www.portaldiplomatico.mne.gov.pt/relacoesbilaterais/historia-diplomatica?view=article&amp;id=646 (retrieved on 2021-05-13)</w:t>
        <w:br/>
      </w:r>
      <w:r>
        <w:t xml:space="preserve">Images: </w:t>
        <w:br/>
      </w:r>
    </w:p>
    <w:p>
      <w:pPr>
        <w:ind w:hanging="200"/>
      </w:pPr>
      <w:r>
        <w:rPr>
          <w:b/>
        </w:rPr>
        <w:t>$Casanelli</w:t>
        <w:br/>
      </w:r>
      <w:r>
        <w:t>Type: 1</w:t>
        <w:br/>
      </w:r>
      <w:r>
        <w:t>Surname: Casanelli d’Istria</w:t>
        <w:br/>
      </w:r>
      <w:r>
        <w:t>Name: Saverio Sante Raffaele</w:t>
        <w:br/>
      </w:r>
      <w:r>
        <w:t>Date of birth: 1794-10-24</w:t>
        <w:br/>
      </w:r>
      <w:r>
        <w:t>Place of birth: Vico</w:t>
        <w:br/>
      </w:r>
      <w:r>
        <w:t>Date of death: 1869-10-12</w:t>
        <w:br/>
      </w:r>
      <w:r>
        <w:t>Place of death: Vico</w:t>
        <w:br/>
      </w:r>
      <w:r>
        <w:t xml:space="preserve">Titles: </w:t>
        <w:br/>
      </w:r>
      <w:r>
        <w:t>Functions: Bisschop van Ajaccio (1833-09-30/1869-10-12)</w:t>
        <w:br/>
      </w:r>
      <w:r>
        <w:t xml:space="preserve">Comment: </w:t>
        <w:br/>
      </w:r>
      <w:r>
        <w:t xml:space="preserve">Comment from Daniël: </w:t>
        <w:br/>
      </w:r>
      <w:r>
        <w:t>Sources: 'Casanelli d'Istria (Archange-Xavier-Toussaint-Raphael)', in: Pierre Larousse, Grand dictionnaire universel du XIXe siècle. 3 (Paris, 1867)</w:t>
        <w:br/>
      </w:r>
      <w:r>
        <w:t xml:space="preserve">Images: </w:t>
        <w:br/>
      </w:r>
    </w:p>
    <w:p>
      <w:pPr>
        <w:ind w:hanging="200"/>
      </w:pPr>
      <w:r>
        <w:rPr>
          <w:b/>
        </w:rPr>
        <w:t>$CasarettoG</w:t>
        <w:br/>
      </w:r>
      <w:r>
        <w:t>Type: 1</w:t>
        <w:br/>
      </w:r>
      <w:r>
        <w:t>Surname: Casaretto</w:t>
        <w:br/>
      </w:r>
      <w:r>
        <w:t>Name: Giuseppe</w:t>
        <w:br/>
      </w:r>
      <w:r>
        <w:t xml:space="preserve">Date of birth: </w:t>
        <w:br/>
      </w:r>
      <w:r>
        <w:t xml:space="preserve">Place of birth: </w:t>
        <w:br/>
      </w:r>
      <w:r>
        <w:t xml:space="preserve">Date of death: </w:t>
        <w:br/>
      </w:r>
      <w:r>
        <w:t xml:space="preserve">Place of death: </w:t>
        <w:br/>
      </w:r>
      <w:r>
        <w:t xml:space="preserve">Titles: </w:t>
        <w:br/>
      </w:r>
      <w:r>
        <w:t>Functions: Consul van het Koninkrijk der Nederlanden te Ancona (1847-02-11/)</w:t>
        <w:br/>
      </w:r>
      <w:r>
        <w:t xml:space="preserve">Comment: </w:t>
        <w:br/>
      </w:r>
      <w:r>
        <w:t xml:space="preserve">Comment from Daniël: </w:t>
        <w:br/>
      </w:r>
      <w:r>
        <w:t>Sources: Beth, J.C., De archieven van het Departement van Buitenlandsche Zaken (The Hague, 1918), 352| Nederlandsche Staatscourant 1848, 46 (The Hague, 1848-02-23)</w:t>
        <w:br/>
      </w:r>
      <w:r>
        <w:t xml:space="preserve">Images: </w:t>
        <w:br/>
      </w:r>
    </w:p>
    <w:p>
      <w:pPr>
        <w:ind w:hanging="200"/>
      </w:pPr>
      <w:r>
        <w:rPr>
          <w:b/>
        </w:rPr>
        <w:t>$CasarettoJ</w:t>
        <w:br/>
      </w:r>
      <w:r>
        <w:t>Type: 1</w:t>
        <w:br/>
      </w:r>
      <w:r>
        <w:t>Surname: Casaretto</w:t>
        <w:br/>
      </w:r>
      <w:r>
        <w:t>Name: Jacques</w:t>
        <w:br/>
      </w:r>
      <w:r>
        <w:t xml:space="preserve">Date of birth: </w:t>
        <w:br/>
      </w:r>
      <w:r>
        <w:t xml:space="preserve">Place of birth: </w:t>
        <w:br/>
      </w:r>
      <w:r>
        <w:t xml:space="preserve">Date of death: </w:t>
        <w:br/>
      </w:r>
      <w:r>
        <w:t xml:space="preserve">Place of death: </w:t>
        <w:br/>
      </w:r>
      <w:r>
        <w:t xml:space="preserve">Titles: </w:t>
        <w:br/>
      </w:r>
      <w:r>
        <w:t>Functions: Consul van het Koninkrijk der Nederlanden te Ancona (1842-11-03/1847-02-11)</w:t>
        <w:br/>
      </w:r>
      <w:r>
        <w:t xml:space="preserve">Comment: </w:t>
        <w:br/>
      </w:r>
      <w:r>
        <w:t xml:space="preserve">Comment from Daniël: </w:t>
        <w:br/>
      </w:r>
      <w:r>
        <w:t>Sources: Beth, J.C., De archieven van het Departement van Buitenlandsche Zaken (The Hague, 1918), 352| Pilaar, J.C. and J.M. Obreen, Tijdschrift toegewijd aan het zeewezen. Tweede reeks. Derde deel (Medemblik, 1843), 69</w:t>
        <w:br/>
      </w:r>
      <w:r>
        <w:t xml:space="preserve">Images: </w:t>
        <w:br/>
      </w:r>
    </w:p>
    <w:p>
      <w:pPr>
        <w:ind w:hanging="200"/>
      </w:pPr>
      <w:r>
        <w:rPr>
          <w:b/>
        </w:rPr>
        <w:t>$Castillo</w:t>
        <w:br/>
      </w:r>
      <w:r>
        <w:t>Type: 1</w:t>
        <w:br/>
      </w:r>
      <w:r>
        <w:t>Surname: del Castillo y Ayensa</w:t>
        <w:br/>
      </w:r>
      <w:r>
        <w:t>Name: José</w:t>
        <w:br/>
      </w:r>
      <w:r>
        <w:t>Date of birth: 1795-06-29</w:t>
        <w:br/>
      </w:r>
      <w:r>
        <w:t>Place of birth: Lebrija</w:t>
        <w:br/>
      </w:r>
      <w:r>
        <w:t>Date of death: 1861-06-04</w:t>
        <w:br/>
      </w:r>
      <w:r>
        <w:t>Place of death: Madrid</w:t>
        <w:br/>
      </w:r>
      <w:r>
        <w:t xml:space="preserve">Titles: </w:t>
        <w:br/>
      </w:r>
      <w:r>
        <w:t>Functions: Buitengewoon gezant en gevolmachtigd minister van het Koninkrijk Spanje bij de Heilige Stoel (1852/1854-07)</w:t>
        <w:br/>
      </w:r>
      <w:r>
        <w:t xml:space="preserve">Comment: </w:t>
        <w:br/>
      </w:r>
      <w:r>
        <w:t xml:space="preserve">Comment from Daniël: </w:t>
        <w:br/>
      </w:r>
      <w:r>
        <w:t>Sources: Toribio, José Manuel Cuenca, 'José del Castillo y Ayensa', in: Real Academia de La Historia, Diccionario Biográfico electrónico, found on: https://dbe.rah.es/biografias/15836/jose-del-castillo-y-ayensa</w:t>
        <w:br/>
      </w:r>
      <w:r>
        <w:t xml:space="preserve">Images: </w:t>
        <w:br/>
      </w:r>
    </w:p>
    <w:p>
      <w:pPr>
        <w:ind w:hanging="200"/>
      </w:pPr>
      <w:r>
        <w:rPr>
          <w:b/>
        </w:rPr>
        <w:t>$Castorina</w:t>
        <w:br/>
      </w:r>
      <w:r>
        <w:t>Type: 5</w:t>
        <w:br/>
      </w:r>
      <w:r>
        <w:t>Surname: Castorina</w:t>
        <w:br/>
      </w:r>
      <w:r>
        <w:t>Name: Domenico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Impossible to determine who this is without more information from archive, I suspect it might be https://it.wikipedia.org/wiki/Domenico_Castorina</w:t>
        <w:br/>
      </w:r>
      <w:r>
        <w:t xml:space="preserve">Sources: </w:t>
        <w:br/>
      </w:r>
      <w:r>
        <w:t xml:space="preserve">Images: </w:t>
        <w:br/>
      </w:r>
    </w:p>
    <w:p>
      <w:pPr>
        <w:ind w:hanging="200"/>
      </w:pPr>
      <w:r>
        <w:rPr>
          <w:b/>
        </w:rPr>
        <w:t>$Cavaignac</w:t>
        <w:br/>
      </w:r>
      <w:r>
        <w:t>Type: 1</w:t>
        <w:br/>
      </w:r>
      <w:r>
        <w:t>Surname: Cavaignac</w:t>
        <w:br/>
      </w:r>
      <w:r>
        <w:t>Name: Eugène Louis</w:t>
        <w:br/>
      </w:r>
      <w:r>
        <w:t>Date of birth: 1802-10-15</w:t>
        <w:br/>
      </w:r>
      <w:r>
        <w:t>Place of birth: Parigi</w:t>
        <w:br/>
      </w:r>
      <w:r>
        <w:t>Date of death: 1857-10-28</w:t>
        <w:br/>
      </w:r>
      <w:r>
        <w:t>Place of death: Flée</w:t>
        <w:br/>
      </w:r>
      <w:r>
        <w:t xml:space="preserve">Titles: </w:t>
        <w:br/>
      </w:r>
      <w:r>
        <w:t>Functions: Generaal in het Franse leger</w:t>
        <w:br/>
      </w:r>
      <w:r>
        <w:t>Comment: From Koelman: Cavaignac, Louis Eugène (1802-1857) maakte carrière in het Franse leger in Algerije (1832-1848), waar hij opklom tot de rang van divisiegeneraal en gouverneur van Algerije werd (1848). Nadat hij eerste in de Assemblée Nationale was gekozen, werd hij tussen maart en juni 1848 tweemaal minister van Defensie aan het begin van de Tweede Franse Republiek. Op 24 juni 1848 kreeg hij van de Assemblée onbeperkte bevoegdheden om de revolutionaire opstand van de zgn. ‘Junidagen’ de kop in te drukken; op 28 juni werd hem het premierschap aangeboden, dat hij tot 20 december behield. Hij kondigde daarbij de staat van beleg af en voerde een repressief bewind. Aan Pius IX bood hij na diens vlucht uit Rome asiel in Frankrijk aan. De verkiezingen voor het presidentschap (10-11 dec. 1848) verloor hij van de latere Napoleon III, die hem na diens staatsgreep van 1851 liet arresteren. Na zijn vrijlating werd hij gekozen in het Corps législatif, maar nam daarin geen zitting omdat hij weigerde trouw te zweren aan de keizer. B.: DBF vol. 7 (1956) ad nomen; De Luna (1969).</w:t>
        <w:br/>
      </w:r>
      <w:r>
        <w:t xml:space="preserve">Comment from Daniël: </w:t>
        <w:br/>
      </w:r>
      <w:r>
        <w:t>Sources: 'Cavaignac, Louis Eugène de', in: Charles Mullié, Biographie des célébrités militaires des armées de terre et de mer de 1789 à 1850 (Paris, 1852)</w:t>
        <w:br/>
      </w:r>
      <w:r>
        <w:t xml:space="preserve">Images: </w:t>
        <w:br/>
      </w:r>
    </w:p>
    <w:p>
      <w:pPr>
        <w:ind w:hanging="200"/>
      </w:pPr>
      <w:r>
        <w:rPr>
          <w:b/>
        </w:rPr>
        <w:t>$Cavalieri</w:t>
        <w:br/>
      </w:r>
      <w:r>
        <w:t>Type: 1</w:t>
        <w:br/>
      </w:r>
      <w:r>
        <w:t>Surname: Cavalieri</w:t>
        <w:br/>
      </w:r>
      <w:r>
        <w:t>Name: Giuseppe</w:t>
        <w:br/>
      </w:r>
      <w:r>
        <w:t xml:space="preserve">Date of birth: </w:t>
        <w:br/>
      </w:r>
      <w:r>
        <w:t xml:space="preserve">Place of birth: </w:t>
        <w:br/>
      </w:r>
      <w:r>
        <w:t xml:space="preserve">Date of death: </w:t>
        <w:br/>
      </w:r>
      <w:r>
        <w:t xml:space="preserve">Place of death: </w:t>
        <w:br/>
      </w:r>
      <w:r>
        <w:t xml:space="preserve">Titles: </w:t>
        <w:br/>
      </w:r>
      <w:r>
        <w:t>Functions: Hoofd-arbeider in het _Casa di Pubblica Beneficenza_ {Huis van Openbare Liefdadigheid}</w:t>
        <w:br/>
      </w:r>
      <w:r>
        <w:t>Comment: Giuseppe Birigazzi and Giuseppe Cavalieri were convicted for inciting a revolt in Bologna. The notice of their conviction is included in the archive.</w:t>
        <w:br/>
      </w:r>
      <w:r>
        <w:t xml:space="preserve">Comment from Daniël: </w:t>
        <w:br/>
      </w:r>
      <w:r>
        <w:t xml:space="preserve">Sources: </w:t>
        <w:br/>
      </w:r>
      <w:r>
        <w:t xml:space="preserve">Images: </w:t>
        <w:br/>
      </w:r>
    </w:p>
    <w:p>
      <w:pPr>
        <w:ind w:hanging="200"/>
      </w:pPr>
      <w:r>
        <w:rPr>
          <w:b/>
        </w:rPr>
        <w:t>$Cavour</w:t>
        <w:br/>
      </w:r>
      <w:r>
        <w:t>Type: 1</w:t>
        <w:br/>
      </w:r>
      <w:r>
        <w:t>Surname: Benso</w:t>
        <w:br/>
      </w:r>
      <w:r>
        <w:t>Name: Camillo</w:t>
        <w:br/>
      </w:r>
      <w:r>
        <w:t>Date of birth: 1810-08-10</w:t>
        <w:br/>
      </w:r>
      <w:r>
        <w:t>Place of birth: Torino</w:t>
        <w:br/>
      </w:r>
      <w:r>
        <w:t>Date of death: 1861-06-06</w:t>
        <w:br/>
      </w:r>
      <w:r>
        <w:t>Place of death: Torino</w:t>
        <w:br/>
      </w:r>
      <w:r>
        <w:t>Titles: graaf van Cavour</w:t>
        <w:br/>
      </w:r>
      <w:r>
        <w:t>Functions: Minister van Landbouw, Handel en Marine van het Koninkrijk Sardinië (1850-10-11/1852-05-11)| Premier van het Koninkrijk Sardinië (1852-11-04/1859-07-19)| Premier van het Koninkrijk Sardinië (1860-01-21/1861-03-23)| Premier en minister van Buitenlandse Zaken van het Koninkrijk Italië (1861-03-23/1861-06-23)</w:t>
        <w:br/>
      </w:r>
      <w:r>
        <w:t xml:space="preserve">Comment: </w:t>
        <w:br/>
      </w:r>
      <w:r>
        <w:t xml:space="preserve">Comment from Daniël: </w:t>
        <w:br/>
      </w:r>
      <w:r>
        <w:t>Sources: d'Entrèves, Ettore Passerin, 'Cavour, Camillo Benso conte di', in: Dizionario Biografico degli Italiani. Volume 23 (Rome, 1979), found on: https://www.treccani.it/enciclopedia/camillo-benso-conte-di-cavour_(Dizionario-Biografico)</w:t>
        <w:br/>
      </w:r>
      <w:r>
        <w:t xml:space="preserve">Images: </w:t>
        <w:br/>
      </w:r>
    </w:p>
    <w:p>
      <w:pPr>
        <w:ind w:hanging="200"/>
      </w:pPr>
      <w:r>
        <w:rPr>
          <w:b/>
        </w:rPr>
        <w:t>$Cerri</w:t>
        <w:br/>
      </w:r>
      <w:r>
        <w:t>Type: 1</w:t>
        <w:br/>
      </w:r>
      <w:r>
        <w:t>Surname: Cerri</w:t>
        <w:br/>
      </w:r>
      <w:r>
        <w:t>Name: Clemente</w:t>
        <w:br/>
      </w:r>
      <w:r>
        <w:t xml:space="preserve">Date of birth: </w:t>
        <w:br/>
      </w:r>
      <w:r>
        <w:t xml:space="preserve">Place of birth: </w:t>
        <w:br/>
      </w:r>
      <w:r>
        <w:t xml:space="preserve">Date of death: </w:t>
        <w:br/>
      </w:r>
      <w:r>
        <w:t xml:space="preserve">Place of death: </w:t>
        <w:br/>
      </w:r>
      <w:r>
        <w:t xml:space="preserve">Titles: </w:t>
        <w:br/>
      </w:r>
      <w:r>
        <w:t>Functions: Beambte van de 1e klasse van het ministerie van Financiën van het Koninkrijk Italië</w:t>
        <w:br/>
      </w:r>
      <w:r>
        <w:t xml:space="preserve">Comment: </w:t>
        <w:br/>
      </w:r>
      <w:r>
        <w:t xml:space="preserve">Comment from Daniël: </w:t>
        <w:br/>
      </w:r>
      <w:r>
        <w:t>Sources: Gazzetta Ufficiale del Regno d'Italia, Anno 1869, 266 (Florence, 1869-09-29)</w:t>
        <w:br/>
      </w:r>
      <w:r>
        <w:t xml:space="preserve">Images: </w:t>
        <w:br/>
      </w:r>
    </w:p>
    <w:p>
      <w:pPr>
        <w:ind w:hanging="200"/>
      </w:pPr>
      <w:r>
        <w:rPr>
          <w:b/>
        </w:rPr>
        <w:t>$Chastel</w:t>
        <w:br/>
      </w:r>
      <w:r>
        <w:t>Type: 1</w:t>
        <w:br/>
      </w:r>
      <w:r>
        <w:t>Surname: du Chastel de La Howarderie</w:t>
        <w:br/>
      </w:r>
      <w:r>
        <w:t>Name: Louis Gabriël Jean François de Paule</w:t>
        <w:br/>
      </w:r>
      <w:r>
        <w:t>Date of birth: 1808-06-21</w:t>
        <w:br/>
      </w:r>
      <w:r>
        <w:t>Place of birth: Hovorany</w:t>
        <w:br/>
      </w:r>
      <w:r>
        <w:t>Date of death: 1880-01-26</w:t>
        <w:br/>
      </w:r>
      <w:r>
        <w:t>Place of death: Nizza</w:t>
        <w:br/>
      </w:r>
      <w:r>
        <w:t>Titles: graaf| ridder</w:t>
        <w:br/>
      </w:r>
      <w:r>
        <w:t>Functions: Attaché bij het Gezantschap van het Koninkrijk der Nederlanden in Rome (1844-04-23/1846-04-16)| Secretaris van het Gezantschap van het Koninkrijk der Nederlanden in Rome (1846-04-16/1855-10-05)| Zaakgelastigde van het Koninkrijk der Nederlanden bij de Heilige Stoel (1855-10-05/1858)| Minister-resident van het Koninkrijk der Nederlanden bij de Heilige Stoel (1858/1868)| Buitengewoon gezant en gevolmachtigd minister van het Koninkrijk der Nederlanden bij de Heilige Stoel (1868/1872)</w:t>
        <w:br/>
      </w:r>
      <w:r>
        <w:t>Comment: Louis du Chastel de la Howarderie had several other functions in the Dutch diplomatic services. He was the last Dutch envoy to the Holy See before the Legation was dissolved in favour of the Legation to the Kingdom of Italy, which was then also located in Rome.</w:t>
        <w:br/>
      </w:r>
      <w:r>
        <w:t xml:space="preserve">Comment from Daniël: </w:t>
        <w:br/>
      </w:r>
      <w:r>
        <w:t>Sources: du Chastel de la Howarderie, Paul-Armand, Les Toparques héréditaires des deux Howardries, ou crayon généalogique de la maison comtale du Chastel de la Howardries (Péruwelz, 1840), 42</w:t>
        <w:br/>
      </w:r>
      <w:r>
        <w:t xml:space="preserve">Images: </w:t>
        <w:br/>
      </w:r>
    </w:p>
    <w:p>
      <w:pPr>
        <w:ind w:hanging="200"/>
      </w:pPr>
      <w:r>
        <w:rPr>
          <w:b/>
        </w:rPr>
        <w:t>$Chiavarini</w:t>
        <w:br/>
      </w:r>
      <w:r>
        <w:t>Type: 1</w:t>
        <w:br/>
      </w:r>
      <w:r>
        <w:t>Surname: Chiavarini</w:t>
        <w:br/>
      </w:r>
      <w:r>
        <w:t>Name: Giacomo Pasquale</w:t>
        <w:br/>
      </w:r>
      <w:r>
        <w:t xml:space="preserve">Date of birth: </w:t>
        <w:br/>
      </w:r>
      <w:r>
        <w:t>Place of birth: Piacenza</w:t>
        <w:br/>
      </w:r>
      <w:r>
        <w:t xml:space="preserve">Date of death: </w:t>
        <w:br/>
      </w:r>
      <w:r>
        <w:t xml:space="preserve">Place of death: </w:t>
        <w:br/>
      </w:r>
      <w:r>
        <w:t xml:space="preserve">Titles: </w:t>
        <w:br/>
      </w:r>
      <w:r>
        <w:t xml:space="preserve">Functions: </w:t>
        <w:br/>
      </w:r>
      <w:r>
        <w:t>Comment: Giacomo Chiavarni was a man of Italian origin who resided in Amsterdam. An arrest warrant had been issued against him and the archive contains a description of him.</w:t>
        <w:br/>
      </w:r>
      <w:r>
        <w:t xml:space="preserve">Comment from Daniël: </w:t>
        <w:br/>
      </w:r>
      <w:r>
        <w:t>Sources: Allgemeiner Polizei-Anzeiger, Jahr XVII, 5 (Gotha, 1843-07-19), 19</w:t>
        <w:br/>
      </w:r>
      <w:r>
        <w:t xml:space="preserve">Images: </w:t>
        <w:br/>
      </w:r>
    </w:p>
    <w:p>
      <w:pPr>
        <w:ind w:hanging="200"/>
      </w:pPr>
      <w:r>
        <w:rPr>
          <w:b/>
        </w:rPr>
        <w:t>$Chijs</w:t>
        <w:br/>
      </w:r>
      <w:r>
        <w:t>Type: 0</w:t>
        <w:br/>
      </w:r>
      <w:r>
        <w:t>Surname: van der Chijs</w:t>
        <w:br/>
      </w:r>
      <w:r>
        <w:t>Name: Pieter Otto</w:t>
        <w:br/>
      </w:r>
      <w:r>
        <w:t>Date of birth: 1802-08-22</w:t>
        <w:br/>
      </w:r>
      <w:r>
        <w:t>Place of birth: Delft</w:t>
        <w:br/>
      </w:r>
      <w:r>
        <w:t>Date of death: 1867-11-04</w:t>
        <w:br/>
      </w:r>
      <w:r>
        <w:t>Place of death: Leida</w:t>
        <w:br/>
      </w:r>
      <w:r>
        <w:t xml:space="preserve">Titles: </w:t>
        <w:br/>
      </w:r>
      <w:r>
        <w:t>Functions: Directeur van het Penningenkabinet van de Universiteit Leiden (1835/1867-11-04)</w:t>
        <w:br/>
      </w:r>
      <w:r>
        <w:t xml:space="preserve">Comment: </w:t>
        <w:br/>
      </w:r>
      <w:r>
        <w:t xml:space="preserve">Comment from Daniël: </w:t>
        <w:br/>
      </w:r>
      <w:r>
        <w:t>Sources: 'Pieter Otto van der Chijs', in: Biografisch Portaal van Nederland, found on: http://www.biografischportaal.nl/persoon/67954039| Brugmans, Hajo, 'Chijs (Dr. Pieter Otto van der)', in: P.J. Blok and P.C. Molhuysen, Nieuw Nederlandsch biografisch woordenboek. Deel 4 (Leiden, 1918)| Kallenberg, Lodewijk, Pieter Otto van der Chijs (1802-1867), zandgraf 242, vak F (Leiden, 2020), found on https://www.begraafplaatsgroenesteeg.nl/N_B_personen/Artikel%20Van%20der%20Chijs.pdf| Meijer, J.F.G., 'Levensbericht van Dr. Pieter Otto van der Chijs', in: Jaarboek van de Maatschappij der Nederlandse Letterkunde, 1869 (Amsterdam, 1869), 216-238</w:t>
        <w:br/>
      </w:r>
      <w:r>
        <w:t>Images: https://rkd.nl/explore/images/159988</w:t>
        <w:br/>
      </w:r>
    </w:p>
    <w:p>
      <w:pPr>
        <w:ind w:hanging="200"/>
      </w:pPr>
      <w:r>
        <w:rPr>
          <w:b/>
        </w:rPr>
        <w:t>$Chimay</w:t>
        <w:br/>
      </w:r>
      <w:r>
        <w:t>Type: 1</w:t>
        <w:br/>
      </w:r>
      <w:r>
        <w:t>Surname: de Riquet</w:t>
        <w:br/>
      </w:r>
      <w:r>
        <w:t>Name: Joseph</w:t>
        <w:br/>
      </w:r>
      <w:r>
        <w:t>Date of birth: 1808-08-20</w:t>
        <w:br/>
      </w:r>
      <w:r>
        <w:t>Place of birth: Parigi</w:t>
        <w:br/>
      </w:r>
      <w:r>
        <w:t>Date of death: 1886-03-12</w:t>
        <w:br/>
      </w:r>
      <w:r>
        <w:t>Place of death: Londra</w:t>
        <w:br/>
      </w:r>
      <w:r>
        <w:t>Titles: prins van Caraman| prins van Chimay</w:t>
        <w:br/>
      </w:r>
      <w:r>
        <w:t>Functions: Buitengewoon gezant en gevolmachtigd minister van het Koninkrijk België bij de Heilige Stoel en andere Italiaanse hoven (1846/1847)</w:t>
        <w:br/>
      </w:r>
      <w:r>
        <w:t xml:space="preserve">Comment: </w:t>
        <w:br/>
      </w:r>
      <w:r>
        <w:t xml:space="preserve">Comment from Daniël: </w:t>
        <w:br/>
      </w:r>
      <w:r>
        <w:t>Sources: 'Joseph de Riquet de Caraman Chimay (1808-1886)', in: Wikipedia, de vrije encyclopedie (2021-05-12), found on: https://nl.wikipedia.org/w/index.php?title=Joseph_de_Riquet_de_Caraman_Chimay_(1808-1886)&amp;oldid=58929097| Viaene, Vincent, Belgium and the Holy See from Gregory XVI to Pius IX (1831-1859): Catholic Revival, Society and Politics in 19th-century Europe (Leuven, 2001)| Wegwyzer der stad Gent en provinciale almanach van Oost-Vlaenderen voor het jaer des zaligmakers 1847, volume 78 (Ghent, 1847), 110</w:t>
        <w:br/>
      </w:r>
      <w:r>
        <w:t xml:space="preserve">Images: </w:t>
        <w:br/>
      </w:r>
    </w:p>
    <w:p>
      <w:pPr>
        <w:ind w:hanging="200"/>
      </w:pPr>
      <w:r>
        <w:rPr>
          <w:b/>
        </w:rPr>
        <w:t>$Ciacchi</w:t>
        <w:br/>
      </w:r>
      <w:r>
        <w:t>Type: 1</w:t>
        <w:br/>
      </w:r>
      <w:r>
        <w:t>Surname: Ciacchi</w:t>
        <w:br/>
      </w:r>
      <w:r>
        <w:t>Name: Luigi</w:t>
        <w:br/>
      </w:r>
      <w:r>
        <w:t>Date of birth: 1788-08-16</w:t>
        <w:br/>
      </w:r>
      <w:r>
        <w:t>Place of birth: Pesaroil</w:t>
        <w:br/>
      </w:r>
      <w:r>
        <w:t>Date of death: 1865-12-17</w:t>
        <w:br/>
      </w:r>
      <w:r>
        <w:t>Place of death: Roma</w:t>
        <w:br/>
      </w:r>
      <w:r>
        <w:t>Titles: kardinaal (1838-02-12/)</w:t>
        <w:br/>
      </w:r>
      <w:r>
        <w:t>Functions: Apostolisch legaat te Ferrara (1847-03-29/1848)</w:t>
        <w:br/>
      </w:r>
      <w:r>
        <w:t xml:space="preserve">Comment: </w:t>
        <w:br/>
      </w:r>
      <w:r>
        <w:t xml:space="preserve">Comment from Daniël: </w:t>
        <w:br/>
      </w:r>
      <w:r>
        <w:t>Sources: Bountry, Philippe, Souverain et pontife: Recherches prosopographiques sur la Curie Romaine à l’âge de la Restauration (1814-1846) (Rome, 2002), 345| Monsagrati, Giuseppe, 'Ciacchi, Luigi', in: Dizionario Biografico degli Italiani. Volume 25 (Rome, 1981), found on: https://www.treccani.it/enciclopedia/luigi-ciacchi_(Dizionario-Biografico)</w:t>
        <w:br/>
      </w:r>
      <w:r>
        <w:t xml:space="preserve">Images: </w:t>
        <w:br/>
      </w:r>
    </w:p>
    <w:p>
      <w:pPr>
        <w:ind w:hanging="200"/>
      </w:pPr>
      <w:r>
        <w:rPr>
          <w:b/>
        </w:rPr>
        <w:t>$Cibrario</w:t>
        <w:br/>
      </w:r>
      <w:r>
        <w:t>Type: 1</w:t>
        <w:br/>
      </w:r>
      <w:r>
        <w:t>Surname: Cibrario</w:t>
        <w:br/>
      </w:r>
      <w:r>
        <w:t>Name: Giovanni Antonio Luigi</w:t>
        <w:br/>
      </w:r>
      <w:r>
        <w:t>Date of birth: 1802-02-23</w:t>
        <w:br/>
      </w:r>
      <w:r>
        <w:t>Place of birth: Torino</w:t>
        <w:br/>
      </w:r>
      <w:r>
        <w:t>Date of death: 1870-10-01</w:t>
        <w:br/>
      </w:r>
      <w:r>
        <w:t>Place of death: Trebiolo</w:t>
        <w:br/>
      </w:r>
      <w:r>
        <w:t>Titles: graaf</w:t>
        <w:br/>
      </w:r>
      <w:r>
        <w:t>Functions: Minister van Buitenlandse Zaken van het Koninkrijk Sardinië (1855-05-31/1856-05-05)</w:t>
        <w:br/>
      </w:r>
      <w:r>
        <w:t xml:space="preserve">Comment: </w:t>
        <w:br/>
      </w:r>
      <w:r>
        <w:t xml:space="preserve">Comment from Daniël: </w:t>
        <w:br/>
      </w:r>
      <w:r>
        <w:t>Sources: Leuzzi, Maria Fubini, 'Cibrario, Luigi', in: Dizionario Biografico degli Italiani. Volume 25 (Rome, 1981), found on: https://www.treccani.it/enciclopedia/luigi-cibrario_(Dizionario-Biografico)| Moscati, Ruggero, Le scritture della segreteria di Stato degli Affari Esteri del Regno di Sardegna (Rome, 1947), 16</w:t>
        <w:br/>
      </w:r>
      <w:r>
        <w:t xml:space="preserve">Images: </w:t>
        <w:br/>
      </w:r>
    </w:p>
    <w:p>
      <w:pPr>
        <w:ind w:hanging="200"/>
      </w:pPr>
      <w:r>
        <w:rPr>
          <w:b/>
        </w:rPr>
        <w:t>$ClementeXII</w:t>
        <w:br/>
      </w:r>
      <w:r>
        <w:t>Type: 5</w:t>
        <w:br/>
      </w:r>
      <w:r>
        <w:t>Surname: Clemente XII</w:t>
        <w:br/>
      </w:r>
      <w:r>
        <w:t xml:space="preserve">Name: </w:t>
        <w:br/>
      </w:r>
      <w:r>
        <w:t>Date of birth: 1652-04-07</w:t>
        <w:br/>
      </w:r>
      <w:r>
        <w:t>Place of birth: Firenze</w:t>
        <w:br/>
      </w:r>
      <w:r>
        <w:t>Date of death: 1740-02-06</w:t>
        <w:br/>
      </w:r>
      <w:r>
        <w:t>Place of death: Roma</w:t>
        <w:br/>
      </w:r>
      <w:r>
        <w:t>Titles: Paus (1730-07-12/1740-02-06)</w:t>
        <w:br/>
      </w:r>
      <w:r>
        <w:t xml:space="preserve">Functions: </w:t>
        <w:br/>
      </w:r>
      <w:r>
        <w:t xml:space="preserve">Comment: </w:t>
        <w:br/>
      </w:r>
      <w:r>
        <w:t>Comment from Daniël: ms295. Lijkt mij logischer als het Clemens XIII is</w:t>
        <w:br/>
      </w:r>
      <w:r>
        <w:t>Sources: Caracciolo, Alberto, 'Clemente Xii, papa', in: Dizionario Biografico degli Italiani. Volume 26 (Rome, 1982), found on: https://www.treccani.it/enciclopedia/papa-clemente-xii_(Dizionario-Biografico)</w:t>
        <w:br/>
      </w:r>
      <w:r>
        <w:t xml:space="preserve">Images: </w:t>
        <w:br/>
      </w:r>
    </w:p>
    <w:p>
      <w:pPr>
        <w:ind w:hanging="200"/>
      </w:pPr>
      <w:r>
        <w:rPr>
          <w:b/>
        </w:rPr>
        <w:t>$Codeglia</w:t>
        <w:br/>
      </w:r>
      <w:r>
        <w:t>Type: 1</w:t>
        <w:br/>
      </w:r>
      <w:r>
        <w:t>Surname: Codeglia</w:t>
        <w:br/>
      </w:r>
      <w:r>
        <w:t>Name: Paolo</w:t>
        <w:br/>
      </w:r>
      <w:r>
        <w:t xml:space="preserve">Date of birth: </w:t>
        <w:br/>
      </w:r>
      <w:r>
        <w:t xml:space="preserve">Place of birth: </w:t>
        <w:br/>
      </w:r>
      <w:r>
        <w:t xml:space="preserve">Date of death: </w:t>
        <w:br/>
      </w:r>
      <w:r>
        <w:t xml:space="preserve">Place of death: </w:t>
        <w:br/>
      </w:r>
      <w:r>
        <w:t xml:space="preserve">Titles: </w:t>
        <w:br/>
      </w:r>
      <w:r>
        <w:t>Functions: Vice-consul van het Koninkrijk der Nederlanden te La Spezia</w:t>
        <w:br/>
      </w:r>
      <w:r>
        <w:t xml:space="preserve">Comment: </w:t>
        <w:br/>
      </w:r>
      <w:r>
        <w:t xml:space="preserve">Comment from Daniël: </w:t>
        <w:br/>
      </w:r>
      <w:r>
        <w:t>Sources: Gazzetta Piemontese, Anno 1833, 42 (Turin, 1833-04-09), 208</w:t>
        <w:br/>
      </w:r>
      <w:r>
        <w:t xml:space="preserve">Images: </w:t>
        <w:br/>
      </w:r>
    </w:p>
    <w:p>
      <w:pPr>
        <w:ind w:hanging="200"/>
      </w:pPr>
      <w:r>
        <w:rPr>
          <w:b/>
        </w:rPr>
        <w:t>$Collegno</w:t>
        <w:br/>
      </w:r>
      <w:r>
        <w:t>Type: 1</w:t>
        <w:br/>
      </w:r>
      <w:r>
        <w:t>Surname: di Collegno</w:t>
        <w:br/>
      </w:r>
      <w:r>
        <w:t>Name: Luigi Provana</w:t>
        <w:br/>
      </w:r>
      <w:r>
        <w:t xml:space="preserve">Date of birth: </w:t>
        <w:br/>
      </w:r>
      <w:r>
        <w:t xml:space="preserve">Place of birth: </w:t>
        <w:br/>
      </w:r>
      <w:r>
        <w:t xml:space="preserve">Date of death: </w:t>
        <w:br/>
      </w:r>
      <w:r>
        <w:t xml:space="preserve">Place of death: </w:t>
        <w:br/>
      </w:r>
      <w:r>
        <w:t>Titles: ridder</w:t>
        <w:br/>
      </w:r>
      <w:r>
        <w:t>Functions: Hoofdambtenaar van het ministerie van Buitenlandse Zaken van het Koninkrijk Sardinië (1814-12/1816-03)| Hoofdambtenaar van het ministerie van Buitenlandse Zaken van het Koninkrijk Sardinië (1822-08-10/1825-11-19)</w:t>
        <w:br/>
      </w:r>
      <w:r>
        <w:t xml:space="preserve">Comment: </w:t>
        <w:br/>
      </w:r>
      <w:r>
        <w:t xml:space="preserve">Comment from Daniël: </w:t>
        <w:br/>
      </w:r>
      <w:r>
        <w:t>Sources: Moscati, Ruggero, Le scritture della segreteria di Stato degli Affari Esteri del Regno di Sardegna (Rome, 1947), 17</w:t>
        <w:br/>
      </w:r>
      <w:r>
        <w:t xml:space="preserve">Images: </w:t>
        <w:br/>
      </w:r>
    </w:p>
    <w:p>
      <w:pPr>
        <w:ind w:hanging="200"/>
      </w:pPr>
      <w:r>
        <w:rPr>
          <w:b/>
        </w:rPr>
        <w:t>$Colombo</w:t>
        <w:br/>
      </w:r>
      <w:r>
        <w:t>Type: 1</w:t>
        <w:br/>
      </w:r>
      <w:r>
        <w:t>Surname: Colombo</w:t>
        <w:br/>
      </w:r>
      <w:r>
        <w:t>Name: Giambattista</w:t>
        <w:br/>
      </w:r>
      <w:r>
        <w:t xml:space="preserve">Date of birth: </w:t>
        <w:br/>
      </w:r>
      <w:r>
        <w:t xml:space="preserve">Place of birth: </w:t>
        <w:br/>
      </w:r>
      <w:r>
        <w:t xml:space="preserve">Date of death: </w:t>
        <w:br/>
      </w:r>
      <w:r>
        <w:t xml:space="preserve">Place of death: </w:t>
        <w:br/>
      </w:r>
      <w:r>
        <w:t xml:space="preserve">Titles: </w:t>
        <w:br/>
      </w:r>
      <w:r>
        <w:t>Functions: Luitenant van de militie van Mondovì</w:t>
        <w:br/>
      </w:r>
      <w:r>
        <w:t xml:space="preserve">Comment: </w:t>
        <w:br/>
      </w:r>
      <w:r>
        <w:t xml:space="preserve">Comment from Daniël: </w:t>
        <w:br/>
      </w:r>
      <w:r>
        <w:t>Sources: Casalis, Goffredo, Dizionario geografico-storico-statistico-commerciale degli stati di S.M. il Re di Sardegna. Volume X (Turin, 1842), 753</w:t>
        <w:br/>
      </w:r>
      <w:r>
        <w:t xml:space="preserve">Images: </w:t>
        <w:br/>
      </w:r>
    </w:p>
    <w:p>
      <w:pPr>
        <w:ind w:hanging="200"/>
      </w:pPr>
      <w:r>
        <w:rPr>
          <w:b/>
        </w:rPr>
        <w:t>$Coninck</w:t>
        <w:br/>
      </w:r>
      <w:r>
        <w:t>Type: 1</w:t>
        <w:br/>
      </w:r>
      <w:r>
        <w:t>Surname: de Coninck</w:t>
        <w:br/>
      </w:r>
      <w:r>
        <w:t>Name: Patrice Charles Ghislain</w:t>
        <w:br/>
      </w:r>
      <w:r>
        <w:t>Date of birth: 1770-11-19</w:t>
        <w:br/>
      </w:r>
      <w:r>
        <w:t>Place of birth: Bruges</w:t>
        <w:br/>
      </w:r>
      <w:r>
        <w:t>Date of death: 1827-05-22</w:t>
        <w:br/>
      </w:r>
      <w:r>
        <w:t>Place of death: Bruges</w:t>
        <w:br/>
      </w:r>
      <w:r>
        <w:t>Titles: ridder</w:t>
        <w:br/>
      </w:r>
      <w:r>
        <w:t>Functions: Minister van Buitenlandse Zaken van het Koninkrijk der Nederlanden (1825-06-22/1825-12-01)</w:t>
        <w:br/>
      </w:r>
      <w:r>
        <w:t xml:space="preserve">Comment: </w:t>
        <w:br/>
      </w:r>
      <w:r>
        <w:t xml:space="preserve">Comment from Daniël: </w:t>
        <w:br/>
      </w:r>
      <w:r>
        <w:t>Sources: 'Patrice Charles Ghislain de Coninck d'Outryve', in: Biografisch Portaal van Nederland, found on: http://www.biografischportaal.nl/persoon/53579158| Ramaer, Johan Christoffel, 'Coninck, Patrice Claude Ghislain ridder de', in: P.J. Blok, P.C. Molhuysen and K.H. Kossmann, Nieuw Nederlandsch biografisch woordenboek. Deel 8 (Leiden, 1930)| Redactie parlement.com, 'P.Ch.Gh. (Patrice) ridder De Coninck', found on: https://www.parlement.com/id/vg09llszqeqz</w:t>
        <w:br/>
      </w:r>
      <w:r>
        <w:t xml:space="preserve">Images: </w:t>
        <w:br/>
      </w:r>
    </w:p>
    <w:p>
      <w:pPr>
        <w:ind w:hanging="200"/>
      </w:pPr>
      <w:r>
        <w:rPr>
          <w:b/>
        </w:rPr>
        <w:t>$Conti</w:t>
        <w:br/>
      </w:r>
      <w:r>
        <w:t>Type: 5</w:t>
        <w:br/>
      </w:r>
      <w:r>
        <w:t>Surname: Conti</w:t>
        <w:br/>
      </w:r>
      <w:r>
        <w:t>Name: Madeleine</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Impossible to determine who this is without more information from archive</w:t>
        <w:br/>
      </w:r>
      <w:r>
        <w:t xml:space="preserve">Sources: </w:t>
        <w:br/>
      </w:r>
      <w:r>
        <w:t xml:space="preserve">Images: </w:t>
        <w:br/>
      </w:r>
    </w:p>
    <w:p>
      <w:pPr>
        <w:ind w:hanging="200"/>
      </w:pPr>
      <w:r>
        <w:rPr>
          <w:b/>
        </w:rPr>
        <w:t>$Corboli</w:t>
        <w:br/>
      </w:r>
      <w:r>
        <w:t>Type: 0</w:t>
        <w:br/>
      </w:r>
      <w:r>
        <w:t>Surname: Corboli Bussi</w:t>
        <w:br/>
      </w:r>
      <w:r>
        <w:t>Name: Giovanni</w:t>
        <w:br/>
      </w:r>
      <w:r>
        <w:t>Date of birth: 1813-09-24</w:t>
        <w:br/>
      </w:r>
      <w:r>
        <w:t>Place of birth: Urbino</w:t>
        <w:br/>
      </w:r>
      <w:r>
        <w:t>Date of death: 1850-07-30</w:t>
        <w:br/>
      </w:r>
      <w:r>
        <w:t>Place of death: Roma</w:t>
        <w:br/>
      </w:r>
      <w:r>
        <w:t xml:space="preserve">Titles: </w:t>
        <w:br/>
      </w:r>
      <w:r>
        <w:t>Functions: Secretaris van de Congregatie voor Buitengewone Kerkelijke Aangelegenheden (1847-07-24/1850-07-30)</w:t>
        <w:br/>
      </w:r>
      <w:r>
        <w:t xml:space="preserve">Comment: </w:t>
        <w:br/>
      </w:r>
      <w:r>
        <w:t xml:space="preserve">Comment from Daniël: </w:t>
        <w:br/>
      </w:r>
      <w:r>
        <w:t>Sources: Bountry, Philippe, Souverain et pontife: Recherches prosopographiques sur la Curie Romaine à l’âge de la Restauration (1814-1846) (Rome, 2002), 537| Martina, Giacomo, 'Corboli Bussi, Giovanni', in: Dizionario Biografico degli Italiani. Volume 28 (Rome, 1983), found on: https://www.treccani.it/enciclopedia/giovanni-corboli-bussi_(Dizionario-Biografico)</w:t>
        <w:br/>
      </w:r>
      <w:r>
        <w:t xml:space="preserve">Images: </w:t>
        <w:br/>
      </w:r>
    </w:p>
    <w:p>
      <w:pPr>
        <w:ind w:hanging="200"/>
      </w:pPr>
      <w:r>
        <w:rPr>
          <w:b/>
        </w:rPr>
        <w:t>$Cornelissen</w:t>
        <w:br/>
      </w:r>
      <w:r>
        <w:t>Type: 3</w:t>
        <w:br/>
      </w:r>
      <w:r>
        <w:t>Surname: Cornelissen</w:t>
        <w:br/>
      </w:r>
      <w:r>
        <w:t>Name: J.E.</w:t>
        <w:br/>
      </w:r>
      <w:r>
        <w:t xml:space="preserve">Date of birth: </w:t>
        <w:br/>
      </w:r>
      <w:r>
        <w:t xml:space="preserve">Place of birth: </w:t>
        <w:br/>
      </w:r>
      <w:r>
        <w:t xml:space="preserve">Date of death: </w:t>
        <w:br/>
      </w:r>
      <w:r>
        <w:t xml:space="preserve">Place of death: </w:t>
        <w:br/>
      </w:r>
      <w:r>
        <w:t xml:space="preserve">Titles: </w:t>
        <w:br/>
      </w:r>
      <w:r>
        <w:t>Functions: Officier van de marine| Directeur van de afdeling Zeevaart van het KNMI</w:t>
        <w:br/>
      </w:r>
      <w:r>
        <w:t xml:space="preserve">Comment: </w:t>
        <w:br/>
      </w:r>
      <w:r>
        <w:t>Comment from Daniël: Mail-contact met het KNMI, hoop dat zij mij een voornaam kunnen geven</w:t>
        <w:br/>
      </w:r>
      <w:r>
        <w:t xml:space="preserve">Sources: </w:t>
        <w:br/>
      </w:r>
      <w:r>
        <w:t xml:space="preserve">Images: </w:t>
        <w:br/>
      </w:r>
    </w:p>
    <w:p>
      <w:pPr>
        <w:ind w:hanging="200"/>
      </w:pPr>
      <w:r>
        <w:rPr>
          <w:b/>
        </w:rPr>
        <w:t>$CorsiniA</w:t>
        <w:br/>
      </w:r>
      <w:r>
        <w:t>Type: 1</w:t>
        <w:br/>
      </w:r>
      <w:r>
        <w:t>Surname: Corsini</w:t>
        <w:br/>
      </w:r>
      <w:r>
        <w:t>Name: Andrea</w:t>
        <w:br/>
      </w:r>
      <w:r>
        <w:t>Date of birth: 1804-07-16</w:t>
        <w:br/>
      </w:r>
      <w:r>
        <w:t>Place of birth: Firenze</w:t>
        <w:br/>
      </w:r>
      <w:r>
        <w:t>Date of death: 1868-03-04</w:t>
        <w:br/>
      </w:r>
      <w:r>
        <w:t>Place of death: Roma</w:t>
        <w:br/>
      </w:r>
      <w:r>
        <w:t>Titles: hertog van Casigliano</w:t>
        <w:br/>
      </w:r>
      <w:r>
        <w:t>Functions: Minister van Buitenlandse Zaken van het Groothertogdom Toscane (1849/1856)</w:t>
        <w:br/>
      </w:r>
      <w:r>
        <w:t xml:space="preserve">Comment: </w:t>
        <w:br/>
      </w:r>
      <w:r>
        <w:t xml:space="preserve">Comment from Daniël: </w:t>
        <w:br/>
      </w:r>
      <w:r>
        <w:t>Sources: Vasoli, Nidia Danelon, 'Corsini, Andrea', in: Dizionario Biografico degli Italiani. Volume 29 (Rome, 1983), found on: https://www.treccani.it/enciclopedia/andrea-corsini_res-561875e7-87eb-11dc-8e9d-0016357eee51_(Dizionario-Biografico)</w:t>
        <w:br/>
      </w:r>
      <w:r>
        <w:t xml:space="preserve">Images: </w:t>
        <w:br/>
      </w:r>
    </w:p>
    <w:p>
      <w:pPr>
        <w:ind w:hanging="200"/>
      </w:pPr>
      <w:r>
        <w:rPr>
          <w:b/>
        </w:rPr>
        <w:t>$CorsiniN</w:t>
        <w:br/>
      </w:r>
      <w:r>
        <w:t>Type: 1</w:t>
        <w:br/>
      </w:r>
      <w:r>
        <w:t>Surname: Corsini</w:t>
        <w:br/>
      </w:r>
      <w:r>
        <w:t>Name: Neri</w:t>
        <w:br/>
      </w:r>
      <w:r>
        <w:t>Date of birth: 1805-08-13</w:t>
        <w:br/>
      </w:r>
      <w:r>
        <w:t>Place of birth: Firenze</w:t>
        <w:br/>
      </w:r>
      <w:r>
        <w:t>Date of death: 1859-12-10</w:t>
        <w:br/>
      </w:r>
      <w:r>
        <w:t>Place of death: Londra</w:t>
        <w:br/>
      </w:r>
      <w:r>
        <w:t>Titles: prins| markies van Lajatico</w:t>
        <w:br/>
      </w:r>
      <w:r>
        <w:t xml:space="preserve">Functions: </w:t>
        <w:br/>
      </w:r>
      <w:r>
        <w:t xml:space="preserve">Comment: </w:t>
        <w:br/>
      </w:r>
      <w:r>
        <w:t xml:space="preserve">Comment from Daniël: </w:t>
        <w:br/>
      </w:r>
      <w:r>
        <w:t>Sources: Vasoli, Nidia Danelon, 'Corsini, Neri iunior, marchese di Lajatico', in: Dizionario Biografico degli Italiani. Volume 29 (Rome, 1983), found on: https://www.treccani.it/enciclopedia/corsini-neri-iunior-marchese-di-lajatico_(Dizionario-Biografico)</w:t>
        <w:br/>
      </w:r>
      <w:r>
        <w:t xml:space="preserve">Images: </w:t>
        <w:br/>
      </w:r>
    </w:p>
    <w:p>
      <w:pPr>
        <w:ind w:hanging="200"/>
      </w:pPr>
      <w:r>
        <w:rPr>
          <w:b/>
        </w:rPr>
        <w:t>$Cortese</w:t>
        <w:br/>
      </w:r>
      <w:r>
        <w:t>Type: 1</w:t>
        <w:br/>
      </w:r>
      <w:r>
        <w:t>Surname: Cortese</w:t>
        <w:br/>
      </w:r>
      <w:r>
        <w:t>Name: Angelo</w:t>
        <w:br/>
      </w:r>
      <w:r>
        <w:t xml:space="preserve">Date of birth: </w:t>
        <w:br/>
      </w:r>
      <w:r>
        <w:t xml:space="preserve">Place of birth: </w:t>
        <w:br/>
      </w:r>
      <w:r>
        <w:t xml:space="preserve">Date of death: </w:t>
        <w:br/>
      </w:r>
      <w:r>
        <w:t xml:space="preserve">Place of death: </w:t>
        <w:br/>
      </w:r>
      <w:r>
        <w:t xml:space="preserve">Titles: </w:t>
        <w:br/>
      </w:r>
      <w:r>
        <w:t>Functions: Vice-consul van het Koninkrijk der Nederlanden te Savona</w:t>
        <w:br/>
      </w:r>
      <w:r>
        <w:t xml:space="preserve">Comment: </w:t>
        <w:br/>
      </w:r>
      <w:r>
        <w:t xml:space="preserve">Comment from Daniël: </w:t>
        <w:br/>
      </w:r>
      <w:r>
        <w:t xml:space="preserve">Sources: </w:t>
        <w:br/>
      </w:r>
      <w:r>
        <w:t xml:space="preserve">Images: </w:t>
        <w:br/>
      </w:r>
    </w:p>
    <w:p>
      <w:pPr>
        <w:ind w:hanging="200"/>
      </w:pPr>
      <w:r>
        <w:rPr>
          <w:b/>
        </w:rPr>
        <w:t>$Corvino</w:t>
        <w:br/>
      </w:r>
      <w:r>
        <w:t>Type: 5</w:t>
        <w:br/>
      </w:r>
      <w:r>
        <w:t>Surname: Corvino Bava</w:t>
        <w:br/>
      </w:r>
      <w:r>
        <w:t>Name: Maria Giuseppina</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Impossible to determine who this is without more information from archive</w:t>
        <w:br/>
      </w:r>
      <w:r>
        <w:t xml:space="preserve">Sources: </w:t>
        <w:br/>
      </w:r>
      <w:r>
        <w:t xml:space="preserve">Images: </w:t>
        <w:br/>
      </w:r>
    </w:p>
    <w:p>
      <w:pPr>
        <w:ind w:hanging="200"/>
      </w:pPr>
      <w:r>
        <w:rPr>
          <w:b/>
        </w:rPr>
        <w:t>$Costai</w:t>
        <w:br/>
      </w:r>
      <w:r>
        <w:t>Type: 1</w:t>
        <w:br/>
      </w:r>
      <w:r>
        <w:t>Surname: Costa</w:t>
        <w:br/>
      </w:r>
      <w:r>
        <w:t>Name: Cristoforo</w:t>
        <w:br/>
      </w:r>
      <w:r>
        <w:t xml:space="preserve">Date of birth: </w:t>
        <w:br/>
      </w:r>
      <w:r>
        <w:t xml:space="preserve">Place of birth: </w:t>
        <w:br/>
      </w:r>
      <w:r>
        <w:t xml:space="preserve">Date of death: </w:t>
        <w:br/>
      </w:r>
      <w:r>
        <w:t xml:space="preserve">Place of death: </w:t>
        <w:br/>
      </w:r>
      <w:r>
        <w:t xml:space="preserve">Titles: </w:t>
        <w:br/>
      </w:r>
      <w:r>
        <w:t>Functions: Auditor van het _Magistrato di Sanità_ van Genua (/1831)| Secretaris van het _Magistrato di Sanità_ van Genua (1832/1836)| Commissaris generaal van het _Magistrato di Sanità_ van Genua (1837/)</w:t>
        <w:br/>
      </w:r>
      <w:r>
        <w:t xml:space="preserve">Comment: </w:t>
        <w:br/>
      </w:r>
      <w:r>
        <w:t xml:space="preserve">Comment from Daniël: </w:t>
        <w:br/>
      </w:r>
      <w:r>
        <w:t>Sources: Ministero dell'interno, Calendario generale pe' regii stati (Turin, 1824), 231| Ministero dell'interno, Calendario generale pe' regii stati (Turin, 1831), 279| Ministero dell'interno, Calendario generale pe' regii stati (Turin, 1832), 293| Ministero dell'interno, Calendario generale pe' regii stati (Turin, 1836), 265| Ministero dell'interno, Calendario generale pe' regii stati (Turin, 1837), 260</w:t>
        <w:br/>
      </w:r>
      <w:r>
        <w:t xml:space="preserve">Images: </w:t>
        <w:br/>
      </w:r>
    </w:p>
    <w:p>
      <w:pPr>
        <w:ind w:hanging="200"/>
      </w:pPr>
      <w:r>
        <w:rPr>
          <w:b/>
        </w:rPr>
        <w:t>$Courten</w:t>
        <w:br/>
      </w:r>
      <w:r>
        <w:t>Type: 1</w:t>
        <w:br/>
      </w:r>
      <w:r>
        <w:t>Surname: de Courten</w:t>
        <w:br/>
      </w:r>
      <w:r>
        <w:t>Name: Raffaele Giuseppe</w:t>
        <w:br/>
      </w:r>
      <w:r>
        <w:t>Date of birth: 1809-01-02</w:t>
        <w:br/>
      </w:r>
      <w:r>
        <w:t>Place of birth: Sierre</w:t>
        <w:br/>
      </w:r>
      <w:r>
        <w:t>Date of death: 1904-12-24</w:t>
        <w:br/>
      </w:r>
      <w:r>
        <w:t>Place of death: Firenze</w:t>
        <w:br/>
      </w:r>
      <w:r>
        <w:t>Titles: kolonel</w:t>
        <w:br/>
      </w:r>
      <w:r>
        <w:t>Functions: Commandant van het 1e buitenlandse regiment van het Pauselijke leger| Commandant van het 2e buitenlandse regiment van het Pauselijke leger te Forlì</w:t>
        <w:br/>
      </w:r>
      <w:r>
        <w:t xml:space="preserve">Comment: </w:t>
        <w:br/>
      </w:r>
      <w:r>
        <w:t xml:space="preserve">Comment from Daniël: </w:t>
        <w:br/>
      </w:r>
      <w:r>
        <w:t>Sources: Monsagrati, Giuseppe, 'De Courten, Raffaele', in: Dizionario Biografico degli Italiani. Volume 33 (Rome, 1987), found on: https://www.treccani.it/enciclopedia/raffaele-de-courten_(Dizionario-Biografico)| de Courten, Eugène, 'Valaisans au service de causes perdues: Naples 1861 - Rome 1870', in: Annales valaisannes: bulletin trimestriel de la Société d'histoire du Valais romand, 13 (1965), 325-372</w:t>
        <w:br/>
      </w:r>
      <w:r>
        <w:t xml:space="preserve">Images: </w:t>
        <w:br/>
      </w:r>
    </w:p>
    <w:p>
      <w:pPr>
        <w:ind w:hanging="200"/>
      </w:pPr>
      <w:r>
        <w:rPr>
          <w:b/>
        </w:rPr>
        <w:t>$Cremers</w:t>
        <w:br/>
      </w:r>
      <w:r>
        <w:t>Type: 1</w:t>
        <w:br/>
      </w:r>
      <w:r>
        <w:t>Surname: Cremers</w:t>
        <w:br/>
      </w:r>
      <w:r>
        <w:t>Name: Epimachus Jacobus Johannes Baptista</w:t>
        <w:br/>
      </w:r>
      <w:r>
        <w:t>Date of birth: 1823-06-15</w:t>
        <w:br/>
      </w:r>
      <w:r>
        <w:t>Place of birth: Groninga</w:t>
        <w:br/>
      </w:r>
      <w:r>
        <w:t>Date of death: 1896-10-27</w:t>
        <w:br/>
      </w:r>
      <w:r>
        <w:t>Place of death: Zurigo</w:t>
        <w:br/>
      </w:r>
      <w:r>
        <w:t xml:space="preserve">Titles: </w:t>
        <w:br/>
      </w:r>
      <w:r>
        <w:t>Functions: Minister van Buitenlandse Zaken van het Koninkrijk der Nederlanden (1864-03-15/1866-06-01)</w:t>
        <w:br/>
      </w:r>
      <w:r>
        <w:t xml:space="preserve">Comment: </w:t>
        <w:br/>
      </w:r>
      <w:r>
        <w:t xml:space="preserve">Comment from Daniël: </w:t>
        <w:br/>
      </w:r>
      <w:r>
        <w:t>Sources: 'Mr. Eppo Cremers', in: Biografisch Portaal van Nederland, found on: http://www.biografischportaal.nl/persoon/5116831| Nationaal Archief, The Hague, 'Inventaris van het archief van de familie Cremers, (1593) 1737-1921', inventory number: 2.21.044| Redactie parlement.com, 'Mr. E.J.J.B. (Eppo) Cremers', found on: https://www.parlement.com/id/vg09lkzjh4zm</w:t>
        <w:br/>
      </w:r>
      <w:r>
        <w:t>Images: https://rkd.nl/explore/images/160305| https://rkd.nl/explore/images/160306| https://rkd.nl/explore/images/160307| https://rkd.nl/explore/images/160308| https://rkd.nl/explore/images/171245</w:t>
        <w:br/>
      </w:r>
    </w:p>
    <w:p>
      <w:pPr>
        <w:ind w:hanging="200"/>
      </w:pPr>
      <w:r>
        <w:rPr>
          <w:b/>
        </w:rPr>
        <w:t>$Crisafulli</w:t>
        <w:br/>
      </w:r>
      <w:r>
        <w:t>Type: 1</w:t>
        <w:br/>
      </w:r>
      <w:r>
        <w:t>Surname: Crisafulli</w:t>
        <w:br/>
      </w:r>
      <w:r>
        <w:t>Name: Vincenzo</w:t>
        <w:br/>
      </w:r>
      <w:r>
        <w:t xml:space="preserve">Date of birth: </w:t>
        <w:br/>
      </w:r>
      <w:r>
        <w:t xml:space="preserve">Place of birth: </w:t>
        <w:br/>
      </w:r>
      <w:r>
        <w:t xml:space="preserve">Date of death: </w:t>
        <w:br/>
      </w:r>
      <w:r>
        <w:t xml:space="preserve">Place of death: </w:t>
        <w:br/>
      </w:r>
      <w:r>
        <w:t xml:space="preserve">Titles: </w:t>
        <w:br/>
      </w:r>
      <w:r>
        <w:t>Functions: Professor</w:t>
        <w:br/>
      </w:r>
      <w:r>
        <w:t xml:space="preserve">Comment: </w:t>
        <w:br/>
      </w:r>
      <w:r>
        <w:t xml:space="preserve">Comment from Daniël: </w:t>
        <w:br/>
      </w:r>
      <w:r>
        <w:t>Sources: Crisafulli, Vincenzo, Studi sull'apostolica sicola legazia, volume 1 (Palermo, 1850)</w:t>
        <w:br/>
      </w:r>
      <w:r>
        <w:t xml:space="preserve">Images: </w:t>
        <w:br/>
      </w:r>
    </w:p>
    <w:p>
      <w:pPr>
        <w:ind w:hanging="200"/>
      </w:pPr>
      <w:r>
        <w:rPr>
          <w:b/>
        </w:rPr>
        <w:t>$Crispi</w:t>
        <w:br/>
      </w:r>
      <w:r>
        <w:t>Type: 1</w:t>
        <w:br/>
      </w:r>
      <w:r>
        <w:t>Surname: Crispi</w:t>
        <w:br/>
      </w:r>
      <w:r>
        <w:t>Name: Francesco</w:t>
        <w:br/>
      </w:r>
      <w:r>
        <w:t>Date of birth: 1818-10-04</w:t>
        <w:br/>
      </w:r>
      <w:r>
        <w:t>Place of birth: Ribera</w:t>
        <w:br/>
      </w:r>
      <w:r>
        <w:t>Date of death: 1901-08-11</w:t>
        <w:br/>
      </w:r>
      <w:r>
        <w:t>Place of death: Napoli</w:t>
        <w:br/>
      </w:r>
      <w:r>
        <w:t xml:space="preserve">Titles: </w:t>
        <w:br/>
      </w:r>
      <w:r>
        <w:t xml:space="preserve">Functions: </w:t>
        <w:br/>
      </w:r>
      <w:r>
        <w:t xml:space="preserve">Comment: </w:t>
        <w:br/>
      </w:r>
      <w:r>
        <w:t xml:space="preserve">Comment from Daniël: </w:t>
        <w:br/>
      </w:r>
      <w:r>
        <w:t>Sources: Fonzi, Fausto, 'Crispi, Francesco', in: Dizionario Biografico degli Italiani. Volume 30 (Rome, 1984), found on: https://www.treccani.it/enciclopedia/francesco-crispi_(Dizionario-Biografico)</w:t>
        <w:br/>
      </w:r>
      <w:r>
        <w:t xml:space="preserve">Images: </w:t>
        <w:br/>
      </w:r>
    </w:p>
    <w:p>
      <w:pPr>
        <w:ind w:hanging="200"/>
      </w:pPr>
      <w:r>
        <w:rPr>
          <w:b/>
        </w:rPr>
        <w:t>$Dabormida</w:t>
        <w:br/>
      </w:r>
      <w:r>
        <w:t>Type: 1</w:t>
        <w:br/>
      </w:r>
      <w:r>
        <w:t>Surname: Dabormida</w:t>
        <w:br/>
      </w:r>
      <w:r>
        <w:t>Name: Giuseppe</w:t>
        <w:br/>
      </w:r>
      <w:r>
        <w:t>Date of birth: 1799-11-21</w:t>
        <w:br/>
      </w:r>
      <w:r>
        <w:t>Place of birth: Verrua Savoia</w:t>
        <w:br/>
      </w:r>
      <w:r>
        <w:t>Date of death: 1869-08-19</w:t>
        <w:br/>
      </w:r>
      <w:r>
        <w:t>Place of death: Buriasco</w:t>
        <w:br/>
      </w:r>
      <w:r>
        <w:t>Titles: generaal-majoor</w:t>
        <w:br/>
      </w:r>
      <w:r>
        <w:t>Functions: Minister van Buitenlandse Zaken van het Koninkrijk Sardinië (1852-11-04/1855-01-10)| Senator van het Koninkrijk Sardinië (1852-11-07/1869-08-10)</w:t>
        <w:br/>
      </w:r>
      <w:r>
        <w:t>Comment: Giuseppe Dabormida held several other (ministerial) positions within the Kingdom of Sardinia.</w:t>
        <w:br/>
      </w:r>
      <w:r>
        <w:t xml:space="preserve">Comment from Daniël: </w:t>
        <w:br/>
      </w:r>
      <w:r>
        <w:t>Sources: Moscati, Ruggero, Le scritture della segreteria di Stato degli Affari Esteri del Regno di Sardegna (Rome, 1947), 16| Testore, Paola Casana, 'Dabormida, Giuseppe', in: Dizionario Biografico degli Italiani. Volume 31 (Rome, 1985), found on: https://www.treccani.it/enciclopedia/giuseppe-dabormida_(Dizionario-Biografico)</w:t>
        <w:br/>
      </w:r>
      <w:r>
        <w:t xml:space="preserve">Images: </w:t>
        <w:br/>
      </w:r>
    </w:p>
    <w:p>
      <w:pPr>
        <w:ind w:hanging="200"/>
      </w:pPr>
      <w:r>
        <w:rPr>
          <w:b/>
        </w:rPr>
        <w:t>$Dandini</w:t>
        <w:br/>
      </w:r>
      <w:r>
        <w:t>Type: 1</w:t>
        <w:br/>
      </w:r>
      <w:r>
        <w:t>Surname: Dandini de Sylva</w:t>
        <w:br/>
      </w:r>
      <w:r>
        <w:t>Name: Ferdinando</w:t>
        <w:br/>
      </w:r>
      <w:r>
        <w:t>Date of birth: 1801</w:t>
        <w:br/>
      </w:r>
      <w:r>
        <w:t xml:space="preserve">Place of birth: </w:t>
        <w:br/>
      </w:r>
      <w:r>
        <w:t xml:space="preserve">Date of death: </w:t>
        <w:br/>
      </w:r>
      <w:r>
        <w:t xml:space="preserve">Place of death: </w:t>
        <w:br/>
      </w:r>
      <w:r>
        <w:t>Titles: graaf</w:t>
        <w:br/>
      </w:r>
      <w:r>
        <w:t>Functions: Assessor-generaal van het directoraat-generaal van de politie van Rome (1849-12-30/1865)</w:t>
        <w:br/>
      </w:r>
      <w:r>
        <w:t>Comment: From Koelman: Dandini de Sylva, graaf Ferdinando (geb. 1802) was van 1851-1852 assessor en van 1852-1865 assessor-generaal van de pauselijke politie, onder directeur-generaal Mons. Antonio Matteucci. Hij hield kantoor in Palazzo Camerale, Via Ripetta 223. Dandini was bijzonder ongeliefd bij iedereen met liberale sentimenten, getuige ook zijn bijnaam ‘de Hyena’. B.: Almanacco (1855) 100; Lodolini Tupputi (1970) 40; Rinaldi (1992) 73-74; Veca (2020).</w:t>
        <w:br/>
      </w:r>
      <w:r>
        <w:t>Comment from Daniël: Bronnen missen nog. Zie Asker's bibliografie</w:t>
        <w:br/>
      </w:r>
      <w:r>
        <w:t>Sources: Almanacco Romano pel 1859. Raccolta dei primari dignitari e funzionari della citta' di Roma, Anno 5 (Rome, 1859), 99| Tupputi, Carla Lodolini, La Commissione governativa di Stato nella restaurazione pontificia (17 luglio 1849-12 aprile 1850) (Milan, 1970), 40</w:t>
        <w:br/>
      </w:r>
      <w:r>
        <w:t xml:space="preserve">Images: </w:t>
        <w:br/>
      </w:r>
    </w:p>
    <w:p>
      <w:pPr>
        <w:ind w:hanging="200"/>
      </w:pPr>
      <w:r>
        <w:rPr>
          <w:b/>
        </w:rPr>
        <w:t>$Defferani</w:t>
        <w:br/>
      </w:r>
      <w:r>
        <w:t>Type: 1</w:t>
        <w:br/>
      </w:r>
      <w:r>
        <w:t>Surname: Deferrari</w:t>
        <w:br/>
      </w:r>
      <w:r>
        <w:t>Name: Luigi</w:t>
        <w:br/>
      </w:r>
      <w:r>
        <w:t xml:space="preserve">Date of birth: </w:t>
        <w:br/>
      </w:r>
      <w:r>
        <w:t xml:space="preserve">Place of birth: </w:t>
        <w:br/>
      </w:r>
      <w:r>
        <w:t xml:space="preserve">Date of death: </w:t>
        <w:br/>
      </w:r>
      <w:r>
        <w:t xml:space="preserve">Place of death: </w:t>
        <w:br/>
      </w:r>
      <w:r>
        <w:t xml:space="preserve">Titles: </w:t>
        <w:br/>
      </w:r>
      <w:r>
        <w:t>Functions: Vice-president van het _Magistrato di Sanità_ van Genua</w:t>
        <w:br/>
      </w:r>
      <w:r>
        <w:t>Comment: Luigi Deferrari held the position of vice president until 1829 or 1830 and at least since 1824.</w:t>
        <w:br/>
      </w:r>
      <w:r>
        <w:t xml:space="preserve">Comment from Daniël: </w:t>
        <w:br/>
      </w:r>
      <w:r>
        <w:t>Sources: Ministero dell'interno, Calendario generale pe' regii stati (Turin, 1824), 231| Ministero dell'interno, Calendario generale pe' regii stati (Turin, 1829), 319</w:t>
        <w:br/>
      </w:r>
      <w:r>
        <w:t xml:space="preserve">Images: </w:t>
        <w:br/>
      </w:r>
    </w:p>
    <w:p>
      <w:pPr>
        <w:ind w:hanging="200"/>
      </w:pPr>
      <w:r>
        <w:rPr>
          <w:b/>
        </w:rPr>
        <w:t>$DelDrago</w:t>
        <w:br/>
      </w:r>
      <w:r>
        <w:t>Type: 1</w:t>
        <w:br/>
      </w:r>
      <w:r>
        <w:t>Surname: Del Drago Biscia Gentili</w:t>
        <w:br/>
      </w:r>
      <w:r>
        <w:t>Name: Urbano</w:t>
        <w:br/>
      </w:r>
      <w:r>
        <w:t>Date of birth: 1773-03-09</w:t>
        <w:br/>
      </w:r>
      <w:r>
        <w:t>Place of birth: Roma</w:t>
        <w:br/>
      </w:r>
      <w:r>
        <w:t>Date of death: 1851-07-25</w:t>
        <w:br/>
      </w:r>
      <w:r>
        <w:t>Place of death: Roma</w:t>
        <w:br/>
      </w:r>
      <w:r>
        <w:t>Titles: prins van Mazzano en Antuni (1832-05-19/)</w:t>
        <w:br/>
      </w:r>
      <w:r>
        <w:t>Functions: Directeur-generaal voor liquidatie van de openbare schuld van de Kerkelijke Staat (1842/)</w:t>
        <w:br/>
      </w:r>
      <w:r>
        <w:t xml:space="preserve">Comment: </w:t>
        <w:br/>
      </w:r>
      <w:r>
        <w:t xml:space="preserve">Comment from Daniël: </w:t>
        <w:br/>
      </w:r>
      <w:r>
        <w:t>Sources: 'Urbano Del Drago Biscia Gentili, I principe di Mazzano ed Antuni', in: Wikipedia, L'enciclopedia libera (2020-11-17), found on: https://it.wikipedia.org/w/index.php?title=Urbano_Del_Drago_Biscia_Gentili,_I_principe_di_Mazzano_ed_Antuni&amp;oldid=116723588| Almanacco Romano pel 1859. Raccolta dei primari dignitari e funzionari della citta' di Roma, Anno 5 (Rome, 1859), 83</w:t>
        <w:br/>
      </w:r>
      <w:r>
        <w:t xml:space="preserve">Images: </w:t>
        <w:br/>
      </w:r>
    </w:p>
    <w:p>
      <w:pPr>
        <w:ind w:hanging="200"/>
      </w:pPr>
      <w:r>
        <w:rPr>
          <w:b/>
        </w:rPr>
        <w:t>$DoderoC</w:t>
        <w:br/>
      </w:r>
      <w:r>
        <w:t>Type: 2</w:t>
        <w:br/>
      </w:r>
      <w:r>
        <w:t>Surname: Dodero</w:t>
        <w:br/>
      </w:r>
      <w:r>
        <w:t>Name: Carlo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 can't find this son.. In the letters he is reffered to as 'Charley' and I don't think he actually held any official titles.</w:t>
        <w:br/>
      </w:r>
      <w:r>
        <w:t xml:space="preserve">Sources: </w:t>
        <w:br/>
      </w:r>
      <w:r>
        <w:t xml:space="preserve">Images: </w:t>
        <w:br/>
      </w:r>
    </w:p>
    <w:p>
      <w:pPr>
        <w:ind w:hanging="200"/>
      </w:pPr>
      <w:r>
        <w:rPr>
          <w:b/>
        </w:rPr>
        <w:t>$DoderoD</w:t>
        <w:br/>
      </w:r>
      <w:r>
        <w:t>Type: 2</w:t>
        <w:br/>
      </w:r>
      <w:r>
        <w:t>Surname: Dodero</w:t>
        <w:br/>
      </w:r>
      <w:r>
        <w:t>Name: Paolo Domenico</w:t>
        <w:br/>
      </w:r>
      <w:r>
        <w:t xml:space="preserve">Date of birth: </w:t>
        <w:br/>
      </w:r>
      <w:r>
        <w:t xml:space="preserve">Place of birth: </w:t>
        <w:br/>
      </w:r>
      <w:r>
        <w:t xml:space="preserve">Date of death: </w:t>
        <w:br/>
      </w:r>
      <w:r>
        <w:t xml:space="preserve">Place of death: </w:t>
        <w:br/>
      </w:r>
      <w:r>
        <w:t xml:space="preserve">Titles: </w:t>
        <w:br/>
      </w:r>
      <w:r>
        <w:t>Functions: Plaatsvervangend consul-generaal van het Koninkrijk der Nederlanden te Genua (1823-11-22/)</w:t>
        <w:br/>
      </w:r>
      <w:r>
        <w:t xml:space="preserve">Comment: </w:t>
        <w:br/>
      </w:r>
      <w:r>
        <w:t>Comment from Daniël: I feel like his date of birth and death should be findable.</w:t>
        <w:br/>
      </w:r>
      <w:r>
        <w:t>Sources: Gazzetta di Genova, Anno XXVII, 16 (Genoa, 1824-02-25), 64| Ministero dell'interno, Calendario generale pe' regii stati (Turin, 1829), 38</w:t>
        <w:br/>
      </w:r>
      <w:r>
        <w:t xml:space="preserve">Images: </w:t>
        <w:br/>
      </w:r>
    </w:p>
    <w:p>
      <w:pPr>
        <w:ind w:hanging="200"/>
      </w:pPr>
      <w:r>
        <w:rPr>
          <w:b/>
        </w:rPr>
        <w:t>$DoderoG</w:t>
        <w:br/>
      </w:r>
      <w:r>
        <w:t>Type: 2</w:t>
        <w:br/>
      </w:r>
      <w:r>
        <w:t>Surname: Dodero</w:t>
        <w:br/>
      </w:r>
      <w:r>
        <w:t>Name: Guiseppe</w:t>
        <w:br/>
      </w:r>
      <w:r>
        <w:t xml:space="preserve">Date of birth: </w:t>
        <w:br/>
      </w:r>
      <w:r>
        <w:t xml:space="preserve">Place of birth: </w:t>
        <w:br/>
      </w:r>
      <w:r>
        <w:t>Date of death: 1825-06-05</w:t>
        <w:br/>
      </w:r>
      <w:r>
        <w:t>Place of death: Genova</w:t>
        <w:br/>
      </w:r>
      <w:r>
        <w:t xml:space="preserve">Titles: </w:t>
        <w:br/>
      </w:r>
      <w:r>
        <w:t>Functions: Consul van de Republiek der Zeven Verenigde Nederlanden te Genua (1797-10-30/1814-08-03)| Consul van het Koninkrijk der Nederlanden te Genua (1814-08-03/1816-10-02)| Consul-generaal van het Koninkrijk der Nederlanden te Genua (1816-10-03/)</w:t>
        <w:br/>
      </w:r>
      <w:r>
        <w:t xml:space="preserve">Comment: </w:t>
        <w:br/>
      </w:r>
      <w:r>
        <w:t>Comment from Daniël: I feel like his date of birth and death should be findable.</w:t>
        <w:br/>
      </w:r>
      <w:r>
        <w:t>Sources: Beth, J.C., De archieven van het Departement van Buitenlandsche Zaken (The Hague, 1918), 356| Schutte, O., Repertorium der Nederlandse vertegenwoordigers residerende in het buitenland 1584-1810 (The Hague, 1976), 444</w:t>
        <w:br/>
      </w:r>
      <w:r>
        <w:t xml:space="preserve">Images: </w:t>
        <w:br/>
      </w:r>
    </w:p>
    <w:p>
      <w:pPr>
        <w:ind w:hanging="200"/>
      </w:pPr>
      <w:r>
        <w:rPr>
          <w:b/>
        </w:rPr>
        <w:t>$Dutilh</w:t>
        <w:br/>
      </w:r>
      <w:r>
        <w:t>Type: 1</w:t>
        <w:br/>
      </w:r>
      <w:r>
        <w:t>Surname: van Dutilh</w:t>
        <w:br/>
      </w:r>
      <w:r>
        <w:t>Name: Daniel Pierre</w:t>
        <w:br/>
      </w:r>
      <w:r>
        <w:t>Date of birth: 1792-10-27</w:t>
        <w:br/>
      </w:r>
      <w:r>
        <w:t>Place of birth: Smyrna</w:t>
        <w:br/>
      </w:r>
      <w:r>
        <w:t>Date of death: 1866-07-07</w:t>
        <w:br/>
      </w:r>
      <w:r>
        <w:t>Place of death: Trieste</w:t>
        <w:br/>
      </w:r>
      <w:r>
        <w:t xml:space="preserve">Titles: </w:t>
        <w:br/>
      </w:r>
      <w:r>
        <w:t>Functions: Consul van het Koninkrijk der Nederlanden (1825-06-03/1838-09-07)| Consul-generaal van het Koninkrijk der Nederlanden te Triëst (1838-09-08/)</w:t>
        <w:br/>
      </w:r>
      <w:r>
        <w:t xml:space="preserve">Comment: </w:t>
        <w:br/>
      </w:r>
      <w:r>
        <w:t xml:space="preserve">Comment from Daniël: </w:t>
        <w:br/>
      </w:r>
      <w:r>
        <w:t>Sources: Beth, J.C., De archieven van het Departement van Buitenlandsche Zaken (The Hague, 1918), 353| Marandet-Legoux, Marie Anne, 'Daniel Pierre DUTILH', in: L'arbe de Marie Anne MARANDET-LEGOUX, Geneanet, found on: https://gw.geneanet.org/marmara2?n=dutilh&amp;oc=&amp;p=daniel+pierre (retrieved on 2021-05-13)| Stadsarchief Rotterdam, Rotterdam, 'Archieven van de Familie Dutilh', inventory number: 160, document number: 78-81| Wels, Cornelis Boudewijn, Bescheiden betreffende de buitenlandse politiek van Nederland, 1848-1919. Volume 1 (The Hague, 1972), 657</w:t>
        <w:br/>
      </w:r>
      <w:r>
        <w:t xml:space="preserve">Images: </w:t>
        <w:br/>
      </w:r>
    </w:p>
    <w:p>
      <w:pPr>
        <w:ind w:hanging="200"/>
      </w:pPr>
      <w:r>
        <w:rPr>
          <w:b/>
        </w:rPr>
        <w:t>$Duyn</w:t>
        <w:br/>
      </w:r>
      <w:r>
        <w:t>Type: 0</w:t>
        <w:br/>
      </w:r>
      <w:r>
        <w:t>Surname: van der Duyn</w:t>
        <w:br/>
      </w:r>
      <w:r>
        <w:t>Name: Willem Hendrik</w:t>
        <w:br/>
      </w:r>
      <w:r>
        <w:t>Date of birth: 1819-04-15</w:t>
        <w:br/>
      </w:r>
      <w:r>
        <w:t>Place of birth: Uccle</w:t>
        <w:br/>
      </w:r>
      <w:r>
        <w:t>Date of death: 1858-03-31</w:t>
        <w:br/>
      </w:r>
      <w:r>
        <w:t>Place of death: Torino</w:t>
        <w:br/>
      </w:r>
      <w:r>
        <w:t>Titles: baron</w:t>
        <w:br/>
      </w:r>
      <w:r>
        <w:t>Functions: Kamerheer van de Koning der Nederlanden (1847/1858-03-31)| Zaakgelastigde en later gezant van het Koninkrijk der Nederlanden bij het Koninkrijk Sardinië (1856/1858)</w:t>
        <w:br/>
      </w:r>
      <w:r>
        <w:t xml:space="preserve">Comment: </w:t>
        <w:br/>
      </w:r>
      <w:r>
        <w:t xml:space="preserve">Comment from Daniël: </w:t>
        <w:br/>
      </w:r>
      <w:r>
        <w:t>Sources: 'Portret van mogelijk Willem Hendrik van der Duyn (1819-1858)', in: Collectie portret-iconografie RKD (2016-12-27), found on: https://rkd.nl/explore/images/181673| Eene Vereniging van Letterkundigen, Onze tijd: merkwaardige gebeurtenissen onzer dagen. Serie 3. Deel 2 (Amsterdam, 1858), 332| Hooykaas, Gerard J., 'Brieven van A.G.A. van Rappard aan C.J. van Assen medegedeeld door G.J. Hooykaas', Bijdragen en Mededelingen van het Historisch Genootschap 80 (1966), 195-281, 222</w:t>
        <w:br/>
      </w:r>
      <w:r>
        <w:t>Images: https://rkd.nl/explore/images/181673</w:t>
        <w:br/>
      </w:r>
    </w:p>
    <w:p>
      <w:pPr>
        <w:ind w:hanging="200"/>
      </w:pPr>
      <w:r>
        <w:rPr>
          <w:b/>
        </w:rPr>
        <w:t>$Dyck</w:t>
        <w:br/>
      </w:r>
      <w:r>
        <w:t>Type: 1</w:t>
        <w:br/>
      </w:r>
      <w:r>
        <w:t>Surname: van Dyck</w:t>
        <w:br/>
      </w:r>
      <w:r>
        <w:t>Name: Cornelis Johannes</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Archive contains correspondence between him and some Dutch representatives about a debt.</w:t>
        <w:br/>
      </w:r>
      <w:r>
        <w:t xml:space="preserve">Comment from Daniël: </w:t>
        <w:br/>
      </w:r>
      <w:r>
        <w:t xml:space="preserve">Sources: </w:t>
        <w:br/>
      </w:r>
      <w:r>
        <w:t xml:space="preserve">Images: </w:t>
        <w:br/>
      </w:r>
    </w:p>
    <w:p>
      <w:pPr>
        <w:ind w:hanging="200"/>
      </w:pPr>
      <w:r>
        <w:rPr>
          <w:b/>
        </w:rPr>
        <w:t>$Eksteen</w:t>
        <w:br/>
      </w:r>
      <w:r>
        <w:t>Type: 5</w:t>
        <w:br/>
      </w:r>
      <w:r>
        <w:t>Surname: Eksteen</w:t>
        <w:br/>
      </w:r>
      <w:r>
        <w:t xml:space="preserve">Name: </w:t>
        <w:br/>
      </w:r>
      <w:r>
        <w:t xml:space="preserve">Date of birth: </w:t>
        <w:br/>
      </w:r>
      <w:r>
        <w:t xml:space="preserve">Place of birth: </w:t>
        <w:br/>
      </w:r>
      <w:r>
        <w:t xml:space="preserve">Date of death: </w:t>
        <w:br/>
      </w:r>
      <w:r>
        <w:t xml:space="preserve">Place of death: </w:t>
        <w:br/>
      </w:r>
      <w:r>
        <w:t xml:space="preserve">Titles: </w:t>
        <w:br/>
      </w:r>
      <w:r>
        <w:t>Functions: Generaal-majoor van het Koninkrijk der Nederlanden</w:t>
        <w:br/>
      </w:r>
      <w:r>
        <w:t xml:space="preserve">Comment: </w:t>
        <w:br/>
      </w:r>
      <w:r>
        <w:t>Comment from Daniël: ms310. Could be P.M. Eksteen who is mentioned here https://nl.wikipedia.org/wiki/Gijsbertus_Martinus_Cort_Heyligers, but found no source that discusses why he would be in Florence or Ronciglione</w:t>
        <w:br/>
      </w:r>
      <w:r>
        <w:t xml:space="preserve">Sources: </w:t>
        <w:br/>
      </w:r>
      <w:r>
        <w:t xml:space="preserve">Images: </w:t>
        <w:br/>
      </w:r>
    </w:p>
    <w:p>
      <w:pPr>
        <w:ind w:hanging="200"/>
      </w:pPr>
      <w:r>
        <w:rPr>
          <w:b/>
        </w:rPr>
        <w:t>$Elgger</w:t>
        <w:br/>
      </w:r>
      <w:r>
        <w:t>Type: 4</w:t>
        <w:br/>
      </w:r>
      <w:r>
        <w:t>Surname: von Elgger</w:t>
        <w:br/>
      </w:r>
      <w:r>
        <w:t>Name: Franz</w:t>
        <w:br/>
      </w:r>
      <w:r>
        <w:t>Date of birth: 1794-08-01</w:t>
        <w:br/>
      </w:r>
      <w:r>
        <w:t>Place of birth: Rheinfelden</w:t>
        <w:br/>
      </w:r>
      <w:r>
        <w:t>Date of death: 1858-11-04</w:t>
        <w:br/>
      </w:r>
      <w:r>
        <w:t>Place of death: Lucerna</w:t>
        <w:br/>
      </w:r>
      <w:r>
        <w:t xml:space="preserve">Titles: </w:t>
        <w:br/>
      </w:r>
      <w:r>
        <w:t xml:space="preserve">Functions: </w:t>
        <w:br/>
      </w:r>
      <w:r>
        <w:t xml:space="preserve">Comment: </w:t>
        <w:br/>
      </w:r>
      <w:r>
        <w:t>Comment from Daniël: Dit is de enige Elgger die in Pauselijke dienst lijk te zijn</w:t>
        <w:br/>
      </w:r>
      <w:r>
        <w:t>Sources: Lisscher, Markus, 'von Elgger, Franz', in: Historisches Lexikon der Schweiz (2004), found on https://hls-dhs-dss.ch/it/articles/013332/2004-08-31/</w:t>
        <w:br/>
      </w:r>
      <w:r>
        <w:t xml:space="preserve">Images: </w:t>
        <w:br/>
      </w:r>
    </w:p>
    <w:p>
      <w:pPr>
        <w:ind w:hanging="200"/>
      </w:pPr>
      <w:r>
        <w:rPr>
          <w:b/>
        </w:rPr>
        <w:t>$Elout</w:t>
        <w:br/>
      </w:r>
      <w:r>
        <w:t>Type: 1</w:t>
        <w:br/>
      </w:r>
      <w:r>
        <w:t>Surname: Elout</w:t>
        <w:br/>
      </w:r>
      <w:r>
        <w:t>Name: Cornelis Theodorus</w:t>
        <w:br/>
      </w:r>
      <w:r>
        <w:t>Date of birth: 1767-03-22</w:t>
        <w:br/>
      </w:r>
      <w:r>
        <w:t>Place of birth: Haarlem</w:t>
        <w:br/>
      </w:r>
      <w:r>
        <w:t>Date of death: 1841-05-03</w:t>
        <w:br/>
      </w:r>
      <w:r>
        <w:t>Place of death: L'Aia</w:t>
        <w:br/>
      </w:r>
      <w:r>
        <w:t xml:space="preserve">Titles: </w:t>
        <w:br/>
      </w:r>
      <w:r>
        <w:t>Functions: Minister van Marine en Koloniën van het Koninkrijk der Nederlanden (1825-04-05/1829-10-01)</w:t>
        <w:br/>
      </w:r>
      <w:r>
        <w:t xml:space="preserve">Comment: </w:t>
        <w:br/>
      </w:r>
      <w:r>
        <w:t xml:space="preserve">Comment from Daniël: </w:t>
        <w:br/>
      </w:r>
      <w:r>
        <w:t>Sources: 'Cornelis Theodorus Elout', in: Biografisch Portaal van Nederland, found on: http://www.biografischportaal.nl/persoon/12070695| Nationaal Archief, The Hague, 'Inventaris van het archief van Cornelis Theodorus Elout en enkele familieleden, (1653) 1745-1946 (1959)', inventory number: 2.21.059| Redactie parlement.com, 'Mr. C.Th. Elout', found on: https://www.parlement.com/id/vg09llsxlfqe</w:t>
        <w:br/>
      </w:r>
      <w:r>
        <w:t>Images: https://rkd.nl/explore/images/164511| https://rkd.nl/explore/images/19164</w:t>
        <w:br/>
      </w:r>
    </w:p>
    <w:p>
      <w:pPr>
        <w:ind w:hanging="200"/>
      </w:pPr>
      <w:r>
        <w:rPr>
          <w:b/>
        </w:rPr>
        <w:t>$Emarese</w:t>
        <w:br/>
      </w:r>
      <w:r>
        <w:t>Type: 1</w:t>
        <w:br/>
      </w:r>
      <w:r>
        <w:t>Surname: Vagina d’Emarese</w:t>
        <w:br/>
      </w:r>
      <w:r>
        <w:t>Name: Alessandro</w:t>
        <w:br/>
      </w:r>
      <w:r>
        <w:t xml:space="preserve">Date of birth: </w:t>
        <w:br/>
      </w:r>
      <w:r>
        <w:t xml:space="preserve">Place of birth: </w:t>
        <w:br/>
      </w:r>
      <w:r>
        <w:t xml:space="preserve">Date of death: </w:t>
        <w:br/>
      </w:r>
      <w:r>
        <w:t xml:space="preserve">Place of death: </w:t>
        <w:br/>
      </w:r>
      <w:r>
        <w:t>Titles: ridder| mr.</w:t>
        <w:br/>
      </w:r>
      <w:r>
        <w:t>Functions: Commissaris van de Koning van Italië voor de provincie Civitavecchia (1870-10-21/)</w:t>
        <w:br/>
      </w:r>
      <w:r>
        <w:t xml:space="preserve">Comment: </w:t>
        <w:br/>
      </w:r>
      <w:r>
        <w:t xml:space="preserve">Comment from Daniël: </w:t>
        <w:br/>
      </w:r>
      <w:r>
        <w:t>Sources: Gazzetta Ufficiale di Roma, Anno 1, 30 (Rome, 1870-10-22), 117| Pavone, Claudio, Alcuni aspetti dei primi mesi di governo italiano a Roma e nel Lazio (Continuazione e fine), Archivio Storico Italiano 116 (1958), 346–380, 349</w:t>
        <w:br/>
      </w:r>
      <w:r>
        <w:t xml:space="preserve">Images: </w:t>
        <w:br/>
      </w:r>
    </w:p>
    <w:p>
      <w:pPr>
        <w:ind w:hanging="200"/>
      </w:pPr>
      <w:r>
        <w:rPr>
          <w:b/>
        </w:rPr>
        <w:t>$Enslie</w:t>
        <w:br/>
      </w:r>
      <w:r>
        <w:t>Type: 1</w:t>
        <w:br/>
      </w:r>
      <w:r>
        <w:t>Surname: Enslie</w:t>
        <w:br/>
      </w:r>
      <w:r>
        <w:t>Name: James</w:t>
        <w:br/>
      </w:r>
      <w:r>
        <w:t>Date of birth: 1795-12-26</w:t>
        <w:br/>
      </w:r>
      <w:r>
        <w:t>Place of birth: Dordrecht</w:t>
        <w:br/>
      </w:r>
      <w:r>
        <w:t>Date of death: 1877-07-03</w:t>
        <w:br/>
      </w:r>
      <w:r>
        <w:t>Place of death: L'Aia</w:t>
        <w:br/>
      </w:r>
      <w:r>
        <w:t xml:space="preserve">Titles: </w:t>
        <w:br/>
      </w:r>
      <w:r>
        <w:t>Functions: Minister van Marine van het Koninkrijk der Nederlanden (1851-11-01/1854-12-16)</w:t>
        <w:br/>
      </w:r>
      <w:r>
        <w:t xml:space="preserve">Comment: </w:t>
        <w:br/>
      </w:r>
      <w:r>
        <w:t xml:space="preserve">Comment from Daniël: </w:t>
        <w:br/>
      </w:r>
      <w:r>
        <w:t>Sources: 'James Enslie', in: Biografisch Portaal van Nederland, found on: http://www.biografischportaal.nl/persoon/48834159| Redactie parlement.com, 'J. Enslie', found on: https://www.parlement.com/id/vg09llj8gatu/j_enslie</w:t>
        <w:br/>
      </w:r>
      <w:r>
        <w:t xml:space="preserve">Images: </w:t>
        <w:br/>
      </w:r>
    </w:p>
    <w:p>
      <w:pPr>
        <w:ind w:hanging="200"/>
      </w:pPr>
      <w:r>
        <w:rPr>
          <w:b/>
        </w:rPr>
        <w:t>$Esterhazy</w:t>
        <w:br/>
      </w:r>
      <w:r>
        <w:t>Type: 1</w:t>
        <w:br/>
      </w:r>
      <w:r>
        <w:t>Surname: Esterházy de Galantha</w:t>
        <w:br/>
      </w:r>
      <w:r>
        <w:t>Name: Moritz</w:t>
        <w:br/>
      </w:r>
      <w:r>
        <w:t>Date of birth: 1807-09-23</w:t>
        <w:br/>
      </w:r>
      <w:r>
        <w:t>Place of birth: Vienna</w:t>
        <w:br/>
      </w:r>
      <w:r>
        <w:t>Date of death: 1890-11-08</w:t>
        <w:br/>
      </w:r>
      <w:r>
        <w:t>Place of death: Pirna</w:t>
        <w:br/>
      </w:r>
      <w:r>
        <w:t>Titles: graaf</w:t>
        <w:br/>
      </w:r>
      <w:r>
        <w:t>Functions: Gevolmachtigd minister van het Keizerrijk Oostenrijk bij de Heilige Stoel (1848-12-31/1856)</w:t>
        <w:br/>
      </w:r>
      <w:r>
        <w:t xml:space="preserve">Comment: </w:t>
        <w:br/>
      </w:r>
      <w:r>
        <w:t xml:space="preserve">Comment from Daniël: </w:t>
        <w:br/>
      </w:r>
      <w:r>
        <w:t>Sources: 'Esterházy Moriz Graf', in: Österreichisches Biographisches Lexikon 1815–1950. Band 1 (Vienna, 1957)</w:t>
        <w:br/>
      </w:r>
      <w:r>
        <w:t xml:space="preserve">Images: </w:t>
        <w:br/>
      </w:r>
    </w:p>
    <w:p>
      <w:pPr>
        <w:ind w:hanging="200"/>
      </w:pPr>
      <w:r>
        <w:rPr>
          <w:b/>
        </w:rPr>
        <w:t>$Estorff</w:t>
        <w:br/>
      </w:r>
      <w:r>
        <w:t>Type: 1</w:t>
        <w:br/>
      </w:r>
      <w:r>
        <w:t>Surname: von Estorf</w:t>
        <w:br/>
      </w:r>
      <w:r>
        <w:t>Name: Georg Otto Carl</w:t>
        <w:br/>
      </w:r>
      <w:r>
        <w:t>Date of birth: 1811-12-21</w:t>
        <w:br/>
      </w:r>
      <w:r>
        <w:t>Place of birth: Barnstedt</w:t>
        <w:br/>
      </w:r>
      <w:r>
        <w:t>Date of death: 1877-10-08</w:t>
        <w:br/>
      </w:r>
      <w:r>
        <w:t>Place of death: Berna</w:t>
        <w:br/>
      </w:r>
      <w:r>
        <w:t>Titles: baron</w:t>
        <w:br/>
      </w:r>
      <w:r>
        <w:t>Functions: Kamerheer van de Koning der Nederlanden Willem I (1841/1843)</w:t>
        <w:br/>
      </w:r>
      <w:r>
        <w:t xml:space="preserve">Comment: </w:t>
        <w:br/>
      </w:r>
      <w:r>
        <w:t xml:space="preserve">Comment from Daniël: </w:t>
        <w:br/>
      </w:r>
      <w:r>
        <w:t>Sources: 'Georg Otto Carl von Estorff', in: Wikipedia, Die freie Enzyklopädie (2021-04-18), found on: https://de.wikipedia.org/w/index.php?title=Georg_Otto_Carl_von_Estorff&amp;oldid=211049508</w:t>
        <w:br/>
      </w:r>
      <w:r>
        <w:t xml:space="preserve">Images: </w:t>
        <w:br/>
      </w:r>
    </w:p>
    <w:p>
      <w:pPr>
        <w:ind w:hanging="200"/>
      </w:pPr>
      <w:r>
        <w:rPr>
          <w:b/>
        </w:rPr>
        <w:t>$Everard</w:t>
        <w:br/>
      </w:r>
      <w:r>
        <w:t>Type: 1</w:t>
        <w:br/>
      </w:r>
      <w:r>
        <w:t>Surname: Everard</w:t>
        <w:br/>
      </w:r>
      <w:r>
        <w:t>Name: Pierre Florent Joseph</w:t>
        <w:br/>
      </w:r>
      <w:r>
        <w:t>Date of birth: 1795</w:t>
        <w:br/>
      </w:r>
      <w:r>
        <w:t xml:space="preserve">Place of birth: </w:t>
        <w:br/>
      </w:r>
      <w:r>
        <w:t>Date of death: 1868-03-05</w:t>
        <w:br/>
      </w:r>
      <w:r>
        <w:t>Place of death: Bruxelles</w:t>
        <w:br/>
      </w:r>
      <w:r>
        <w:t xml:space="preserve">Titles: </w:t>
        <w:br/>
      </w:r>
      <w:r>
        <w:t>Functions: Geneesheer bij de hofhouding van de Koning der Nederlanden (1849-08-18/1868-03-05)</w:t>
        <w:br/>
      </w:r>
      <w:r>
        <w:t xml:space="preserve">Comment: </w:t>
        <w:br/>
      </w:r>
      <w:r>
        <w:t xml:space="preserve">Comment from Daniël: </w:t>
        <w:br/>
      </w:r>
      <w:r>
        <w:t>Sources: Belinfante, J., 's Gravenhaagsche Stads- en Residentie-almanak voor het jaar 1843 (The Hague, 1843), 99| Koninklijke Verzamelingen, The Hague, Archive: Thesaurie, inventory number E08-II-05| Osservatore del Trasimeno, Anno XXI, 88 (Perugia, 1846-11-04), 379</w:t>
        <w:br/>
      </w:r>
      <w:r>
        <w:t>Images: https://rkd.nl/explore/images/161020</w:t>
        <w:br/>
      </w:r>
    </w:p>
    <w:p>
      <w:pPr>
        <w:ind w:hanging="200"/>
      </w:pPr>
      <w:r>
        <w:rPr>
          <w:b/>
        </w:rPr>
        <w:t>$Fabris</w:t>
        <w:br/>
      </w:r>
      <w:r>
        <w:t>Type: 1</w:t>
        <w:br/>
      </w:r>
      <w:r>
        <w:t>Surname: De Fabris</w:t>
        <w:br/>
      </w:r>
      <w:r>
        <w:t>Name: Giuseppe</w:t>
        <w:br/>
      </w:r>
      <w:r>
        <w:t>Date of birth: 1790-08-19</w:t>
        <w:br/>
      </w:r>
      <w:r>
        <w:t>Place of birth: Nove (Vicenza)</w:t>
        <w:br/>
      </w:r>
      <w:r>
        <w:t>Date of death: 1860-08-22</w:t>
        <w:br/>
      </w:r>
      <w:r>
        <w:t>Place of death: Roma</w:t>
        <w:br/>
      </w:r>
      <w:r>
        <w:t xml:space="preserve">Titles: </w:t>
        <w:br/>
      </w:r>
      <w:r>
        <w:t>Functions: Schilder| Beeldhouwer| Directeur-generaal van de Pauselijke musea en galerijen (1837/1860)</w:t>
        <w:br/>
      </w:r>
      <w:r>
        <w:t xml:space="preserve">Comment: </w:t>
        <w:br/>
      </w:r>
      <w:r>
        <w:t xml:space="preserve">Comment from Daniël: </w:t>
        <w:br/>
      </w:r>
      <w:r>
        <w:t>Sources: Dutch Institute for Art History (RKD), 'Giuseppe de Fabris', found on: https://rkd.nl/explore/artists/253169| Sesso, Livia Alberton Vinco Da, 'De Fabris, Giuseppe', in: Dizionario Biografico degli Italiani. Volume 33 (Rome, 1987), found on: https://www.treccani.it/enciclopedia/giuseppe-de-fabris_(Dizionario-Biografico)</w:t>
        <w:br/>
      </w:r>
      <w:r>
        <w:t xml:space="preserve">Images: </w:t>
        <w:br/>
      </w:r>
    </w:p>
    <w:p>
      <w:pPr>
        <w:ind w:hanging="200"/>
      </w:pPr>
      <w:r>
        <w:rPr>
          <w:b/>
        </w:rPr>
        <w:t>$Faens</w:t>
        <w:br/>
      </w:r>
      <w:r>
        <w:t>Type: 1</w:t>
        <w:br/>
      </w:r>
      <w:r>
        <w:t>Surname: Faesy</w:t>
        <w:br/>
      </w:r>
      <w:r>
        <w:t>Name: Henri</w:t>
        <w:br/>
      </w:r>
      <w:r>
        <w:t xml:space="preserve">Date of birth: </w:t>
        <w:br/>
      </w:r>
      <w:r>
        <w:t xml:space="preserve">Place of birth: </w:t>
        <w:br/>
      </w:r>
      <w:r>
        <w:t xml:space="preserve">Date of death: </w:t>
        <w:br/>
      </w:r>
      <w:r>
        <w:t xml:space="preserve">Place of death: </w:t>
        <w:br/>
      </w:r>
      <w:r>
        <w:t xml:space="preserve">Titles: </w:t>
        <w:br/>
      </w:r>
      <w:r>
        <w:t>Functions: Consul-generaal van het Koninkrijk der Nederlanden te Bern (1832-05-15/1865)</w:t>
        <w:br/>
      </w:r>
      <w:r>
        <w:t xml:space="preserve">Comment: </w:t>
        <w:br/>
      </w:r>
      <w:r>
        <w:t xml:space="preserve">Comment from Daniël: </w:t>
        <w:br/>
      </w:r>
      <w:r>
        <w:t>Sources: Beth, J.C., De archieven van het Departement van Buitenlandsche Zaken (The Hague, 1918), 358| Wels, Cornelis Boudewijn, Bescheiden betreffende de buitenlandse politiek van Nederland, 1848-1919. Volume 1 (The Hague, 1972), 659</w:t>
        <w:br/>
      </w:r>
      <w:r>
        <w:t xml:space="preserve">Images: </w:t>
        <w:br/>
      </w:r>
    </w:p>
    <w:p>
      <w:pPr>
        <w:ind w:hanging="200"/>
      </w:pPr>
      <w:r>
        <w:rPr>
          <w:b/>
        </w:rPr>
        <w:t>$Fagel</w:t>
        <w:br/>
      </w:r>
      <w:r>
        <w:t>Type: 0</w:t>
        <w:br/>
      </w:r>
      <w:r>
        <w:t>Surname: Fagel</w:t>
        <w:br/>
      </w:r>
      <w:r>
        <w:t>Name: Robert</w:t>
        <w:br/>
      </w:r>
      <w:r>
        <w:t>Date of birth: 1771-03-10</w:t>
        <w:br/>
      </w:r>
      <w:r>
        <w:t>Place of birth: L'Aia</w:t>
        <w:br/>
      </w:r>
      <w:r>
        <w:t>Date of death: 1856-12-26</w:t>
        <w:br/>
      </w:r>
      <w:r>
        <w:t>Place of death: Parigi</w:t>
        <w:br/>
      </w:r>
      <w:r>
        <w:t>Titles: baron</w:t>
        <w:br/>
      </w:r>
      <w:r>
        <w:t>Functions: Buitengewoon gezant en gevolmachtigd minister van het Koninkrijk der Nederlanden te Parijs (1814-09-30/1854-01-01)</w:t>
        <w:br/>
      </w:r>
      <w:r>
        <w:t xml:space="preserve">Comment: </w:t>
        <w:br/>
      </w:r>
      <w:r>
        <w:t xml:space="preserve">Comment from Daniël: </w:t>
        <w:br/>
      </w:r>
      <w:r>
        <w:t>Sources: 'mr. Frans Hendrik Robert René baron Fagel', in: Biografisch Portaal van Nederland, found on: http://www.biografischportaal.nl/persoon/7934634| Nationaal Archief, The Hague, 'Inventaris van het archief van de familie Fagel, 1513-1927', inventory number: 1.10.29| Redactie parlement.com, 'R. baron Fagel', found on: https://www.parlement.com/id/vg09lls7xmzf| Wels, Cornelis Boudewijn, Bescheiden betreffende de buitenlandse politiek van Nederland, 1848-1919. Volume 1 (The Hague, 1972), 676</w:t>
        <w:br/>
      </w:r>
      <w:r>
        <w:t>Images: https://rkd.nl/explore/images/165159| https://rkd.nl/explore/images/182795| https://rkd.nl/explore/images/19166</w:t>
        <w:br/>
      </w:r>
    </w:p>
    <w:p>
      <w:pPr>
        <w:ind w:hanging="200"/>
      </w:pPr>
      <w:r>
        <w:rPr>
          <w:b/>
        </w:rPr>
        <w:t>$Farnese</w:t>
        <w:br/>
      </w:r>
      <w:r>
        <w:t>Type: 4</w:t>
        <w:br/>
      </w:r>
      <w:r>
        <w:t>Surname: di Parma e Piacenza</w:t>
        <w:br/>
      </w:r>
      <w:r>
        <w:t>Name: Elisabetta Farnese</w:t>
        <w:br/>
      </w:r>
      <w:r>
        <w:t>Date of birth: 1692-10-25</w:t>
        <w:br/>
      </w:r>
      <w:r>
        <w:t>Place of birth: Palma</w:t>
        <w:br/>
      </w:r>
      <w:r>
        <w:t>Date of death: 1766-07-11</w:t>
        <w:br/>
      </w:r>
      <w:r>
        <w:t>Place of death: Aranjuez</w:t>
        <w:br/>
      </w:r>
      <w:r>
        <w:t xml:space="preserve">Titles: </w:t>
        <w:br/>
      </w:r>
      <w:r>
        <w:t>Functions: Koningin van Spanje (1724-09-06/1746-07-06)</w:t>
        <w:br/>
      </w:r>
      <w:r>
        <w:t xml:space="preserve">Comment: </w:t>
        <w:br/>
      </w:r>
      <w:r>
        <w:t>Comment from Daniël: Zij is al een eeuw dood tijdens de vermelding in archief, maar ik kan ook niemand anders vinden die past bij “Elisabetta Farnese, regina di Spagna”</w:t>
        <w:br/>
      </w:r>
      <w:r>
        <w:t>Sources: Romanello, Marina, 'Elisabetta Farnese, regina di Spagna', in: Dizionario Biografico degli Italiani. Volume 42 (Rome, 1993), found on: https://www.treccani.it/enciclopedia/elisabetta-farnese-regina-di-spagna_(Dizionario-Biografico)</w:t>
        <w:br/>
      </w:r>
      <w:r>
        <w:t xml:space="preserve">Images: </w:t>
        <w:br/>
      </w:r>
    </w:p>
    <w:p>
      <w:pPr>
        <w:ind w:hanging="200"/>
      </w:pPr>
      <w:r>
        <w:rPr>
          <w:b/>
        </w:rPr>
        <w:t>$Faubert</w:t>
        <w:br/>
      </w:r>
      <w:r>
        <w:t>Type: 1</w:t>
        <w:br/>
      </w:r>
      <w:r>
        <w:t>Surname: Faubert</w:t>
        <w:br/>
      </w:r>
      <w:r>
        <w:t>Name: Pierre</w:t>
        <w:br/>
      </w:r>
      <w:r>
        <w:t>Date of birth: 1806</w:t>
        <w:br/>
      </w:r>
      <w:r>
        <w:t>Place of birth: Les Cayes</w:t>
        <w:br/>
      </w:r>
      <w:r>
        <w:t>Date of death: 1868-07-31</w:t>
        <w:br/>
      </w:r>
      <w:r>
        <w:t>Place of death: Vanves</w:t>
        <w:br/>
      </w:r>
      <w:r>
        <w:t xml:space="preserve">Titles: </w:t>
        <w:br/>
      </w:r>
      <w:r>
        <w:t>Functions: Gevolmachtigd minister van de Republiek van Haïti bij de Heilige Stoel (1860/1860)</w:t>
        <w:br/>
      </w:r>
      <w:r>
        <w:t xml:space="preserve">Comment: </w:t>
        <w:br/>
      </w:r>
      <w:r>
        <w:t xml:space="preserve">Comment from Daniël: </w:t>
        <w:br/>
      </w:r>
      <w:r>
        <w:t>Sources: 'Pierre Faubert', in: Wikipedia, The Free Encyclopedia (2021-05-11), found on: https://en.wikipedia.org/w/index.php?title=Pierre_Faubert&amp;oldid=1022595217</w:t>
        <w:br/>
      </w:r>
      <w:r>
        <w:t xml:space="preserve">Images: </w:t>
        <w:br/>
      </w:r>
    </w:p>
    <w:p>
      <w:pPr>
        <w:ind w:hanging="200"/>
      </w:pPr>
      <w:r>
        <w:rPr>
          <w:b/>
        </w:rPr>
        <w:t>$Federici</w:t>
        <w:br/>
      </w:r>
      <w:r>
        <w:t>Type: 1</w:t>
        <w:br/>
      </w:r>
      <w:r>
        <w:t>Surname: Federici</w:t>
        <w:br/>
      </w:r>
      <w:r>
        <w:t>Name: Nicolò</w:t>
        <w:br/>
      </w:r>
      <w:r>
        <w:t xml:space="preserve">Date of birth: </w:t>
        <w:br/>
      </w:r>
      <w:r>
        <w:t xml:space="preserve">Place of birth: </w:t>
        <w:br/>
      </w:r>
      <w:r>
        <w:t xml:space="preserve">Date of death: </w:t>
        <w:br/>
      </w:r>
      <w:r>
        <w:t xml:space="preserve">Place of death: </w:t>
        <w:br/>
      </w:r>
      <w:r>
        <w:t xml:space="preserve">Titles: </w:t>
        <w:br/>
      </w:r>
      <w:r>
        <w:t>Functions: Lid van het Huis van Afgevaardigden van het Koninkrijk Sardinië</w:t>
        <w:br/>
      </w:r>
      <w:r>
        <w:t xml:space="preserve">Comment: </w:t>
        <w:br/>
      </w:r>
      <w:r>
        <w:t xml:space="preserve">Comment from Daniël: </w:t>
        <w:br/>
      </w:r>
      <w:r>
        <w:t>Sources: https://storia.camera.it/deputato/nicolo-federici/</w:t>
        <w:br/>
      </w:r>
      <w:r>
        <w:t xml:space="preserve">Images: </w:t>
        <w:br/>
      </w:r>
    </w:p>
    <w:p>
      <w:pPr>
        <w:ind w:hanging="200"/>
      </w:pPr>
      <w:r>
        <w:rPr>
          <w:b/>
        </w:rPr>
        <w:t>$Felici</w:t>
        <w:br/>
      </w:r>
      <w:r>
        <w:t>Type: 4</w:t>
        <w:br/>
      </w:r>
      <w:r>
        <w:t>Surname: De Felici</w:t>
        <w:br/>
      </w:r>
      <w:r>
        <w:t>Name: Antonio</w:t>
        <w:br/>
      </w:r>
      <w:r>
        <w:t xml:space="preserve">Date of birth: </w:t>
        <w:br/>
      </w:r>
      <w:r>
        <w:t xml:space="preserve">Place of birth: </w:t>
        <w:br/>
      </w:r>
      <w:r>
        <w:t xml:space="preserve">Date of death: </w:t>
        <w:br/>
      </w:r>
      <w:r>
        <w:t xml:space="preserve">Place of death: </w:t>
        <w:br/>
      </w:r>
      <w:r>
        <w:t xml:space="preserve">Titles: </w:t>
        <w:br/>
      </w:r>
      <w:r>
        <w:t>Functions: Hoedenmaker</w:t>
        <w:br/>
      </w:r>
      <w:r>
        <w:t xml:space="preserve">Comment: </w:t>
        <w:br/>
      </w:r>
      <w:r>
        <w:t>Comment from Daniël: Zie ms.317. Ik vermoed dat hier een verkeerde titel staat ‘cappellaro’. Logischer lijkt me ‘cappellano’ wat zou verklaren waarom hij is opgepakt en “coniugato con prole” extra wordt vermeld in de aanklacht</w:t>
        <w:br/>
      </w:r>
      <w:r>
        <w:t xml:space="preserve">Sources: </w:t>
        <w:br/>
      </w:r>
      <w:r>
        <w:t xml:space="preserve">Images: </w:t>
        <w:br/>
      </w:r>
    </w:p>
    <w:p>
      <w:pPr>
        <w:ind w:hanging="200"/>
      </w:pPr>
      <w:r>
        <w:rPr>
          <w:b/>
        </w:rPr>
        <w:t>$Fergola</w:t>
        <w:br/>
      </w:r>
      <w:r>
        <w:t>Type: 1</w:t>
        <w:br/>
      </w:r>
      <w:r>
        <w:t>Surname: Fergola</w:t>
        <w:br/>
      </w:r>
      <w:r>
        <w:t>Name: Gennaro</w:t>
        <w:br/>
      </w:r>
      <w:r>
        <w:t>Date of birth: 1795-02-08</w:t>
        <w:br/>
      </w:r>
      <w:r>
        <w:t>Place of birth: Napoli</w:t>
        <w:br/>
      </w:r>
      <w:r>
        <w:t>Date of death: 1870-02-27</w:t>
        <w:br/>
      </w:r>
      <w:r>
        <w:t>Place of death: Napoli</w:t>
        <w:br/>
      </w:r>
      <w:r>
        <w:t>Titles: generaal</w:t>
        <w:br/>
      </w:r>
      <w:r>
        <w:t>Functions: Gouverneur van de vesting van Messina</w:t>
        <w:br/>
      </w:r>
      <w:r>
        <w:t xml:space="preserve">Comment: </w:t>
        <w:br/>
      </w:r>
      <w:r>
        <w:t xml:space="preserve">Comment from Daniël: </w:t>
        <w:br/>
      </w:r>
      <w:r>
        <w:t>Sources: 'Gennaro Fergola', in: Wikipedia, L'enciclopedia libera (2021-04-03), found on: https://it.wikipedia.org/w/index.php?title=Gennaro_Fergola&amp;oldid=119696605</w:t>
        <w:br/>
      </w:r>
      <w:r>
        <w:t xml:space="preserve">Images: </w:t>
        <w:br/>
      </w:r>
    </w:p>
    <w:p>
      <w:pPr>
        <w:ind w:hanging="200"/>
      </w:pPr>
      <w:r>
        <w:rPr>
          <w:b/>
        </w:rPr>
        <w:t>$Ferrante</w:t>
        <w:br/>
      </w:r>
      <w:r>
        <w:t>Type: 1</w:t>
        <w:br/>
      </w:r>
      <w:r>
        <w:t>Surname: Orighetti Ferrante</w:t>
        <w:br/>
      </w:r>
      <w:r>
        <w:t>Name: Giuliano</w:t>
        <w:br/>
      </w:r>
      <w:r>
        <w:t xml:space="preserve">Date of birth: </w:t>
        <w:br/>
      </w:r>
      <w:r>
        <w:t xml:space="preserve">Place of birth: </w:t>
        <w:br/>
      </w:r>
      <w:r>
        <w:t xml:space="preserve">Date of death: </w:t>
        <w:br/>
      </w:r>
      <w:r>
        <w:t xml:space="preserve">Place of death: </w:t>
        <w:br/>
      </w:r>
      <w:r>
        <w:t xml:space="preserve">Titles: </w:t>
        <w:br/>
      </w:r>
      <w:r>
        <w:t>Functions: Staatssecretaris van Politiezaken van het Koninkrijk Sardinië</w:t>
        <w:br/>
      </w:r>
      <w:r>
        <w:t xml:space="preserve">Comment: </w:t>
        <w:br/>
      </w:r>
      <w:r>
        <w:t xml:space="preserve">Comment from Daniël: </w:t>
        <w:br/>
      </w:r>
      <w:r>
        <w:t>Sources: Ministero dell'interno, Calendario generale pe' regii stati (Turin, 1825), 109</w:t>
        <w:br/>
      </w:r>
      <w:r>
        <w:t xml:space="preserve">Images: </w:t>
        <w:br/>
      </w:r>
    </w:p>
    <w:p>
      <w:pPr>
        <w:ind w:hanging="200"/>
      </w:pPr>
      <w:r>
        <w:rPr>
          <w:b/>
        </w:rPr>
        <w:t>$FerrariG</w:t>
        <w:br/>
      </w:r>
      <w:r>
        <w:t>Type: 1</w:t>
        <w:br/>
      </w:r>
      <w:r>
        <w:t>Surname: Ferrari</w:t>
        <w:br/>
      </w:r>
      <w:r>
        <w:t>Name: Giuseppe</w:t>
        <w:br/>
      </w:r>
      <w:r>
        <w:t xml:space="preserve">Date of birth: </w:t>
        <w:br/>
      </w:r>
      <w:r>
        <w:t>Place of birth: Ceprano</w:t>
        <w:br/>
      </w:r>
      <w:r>
        <w:t>Date of death: 1870-07-12</w:t>
        <w:br/>
      </w:r>
      <w:r>
        <w:t>Place of death: Roma</w:t>
        <w:br/>
      </w:r>
      <w:r>
        <w:t>Titles: bisschop</w:t>
        <w:br/>
      </w:r>
      <w:r>
        <w:t>Functions: Minister van Financiën van de Kerkelijke Staat (1854-11-30/1870-07-12)| Thesaurier van de Apostolische Kamer (1856-06-16/1870-07-12)</w:t>
        <w:br/>
      </w:r>
      <w:r>
        <w:t xml:space="preserve">Comment: </w:t>
        <w:br/>
      </w:r>
      <w:r>
        <w:t xml:space="preserve">Comment from Daniël: </w:t>
        <w:br/>
      </w:r>
      <w:r>
        <w:t>Sources: Bountry, Philippe, Souverain et pontife: Recherches prosopographiques sur la Curie Romaine à l’âge de la Restauration (1814-1846) (Rome, 2002), 553</w:t>
        <w:br/>
      </w:r>
      <w:r>
        <w:t xml:space="preserve">Images: </w:t>
        <w:br/>
      </w:r>
    </w:p>
    <w:p>
      <w:pPr>
        <w:ind w:hanging="200"/>
      </w:pPr>
      <w:r>
        <w:rPr>
          <w:b/>
        </w:rPr>
        <w:t>$FerrariL</w:t>
        <w:br/>
      </w:r>
      <w:r>
        <w:t>Type: 1</w:t>
        <w:br/>
      </w:r>
      <w:r>
        <w:t>Surname: Ferrari</w:t>
        <w:br/>
      </w:r>
      <w:r>
        <w:t>Name: Luigi</w:t>
        <w:br/>
      </w:r>
      <w:r>
        <w:t xml:space="preserve">Date of birth: </w:t>
        <w:br/>
      </w:r>
      <w:r>
        <w:t xml:space="preserve">Place of birth: </w:t>
        <w:br/>
      </w:r>
      <w:r>
        <w:t>Date of death: 1872-03-03</w:t>
        <w:br/>
      </w:r>
      <w:r>
        <w:t>Place of death: Roma</w:t>
        <w:br/>
      </w:r>
      <w:r>
        <w:t>Titles: bisschop</w:t>
        <w:br/>
      </w:r>
      <w:r>
        <w:t>Functions: Prefect van ceremonies van de Paus| Apostolisch protonotaris</w:t>
        <w:br/>
      </w:r>
      <w:r>
        <w:t xml:space="preserve">Comment: </w:t>
        <w:br/>
      </w:r>
      <w:r>
        <w:t xml:space="preserve">Comment from Daniël: </w:t>
        <w:br/>
      </w:r>
      <w:r>
        <w:t>Sources: Bountry, Philippe, Souverain et pontife: Recherches prosopographiques sur la Curie Romaine à l’âge de la Restauration (1814-1846) (Rome, 2002), 695| Frezza, Filippo, Dei camerieri segreti e d’onore del Sommo Pontefice: memorie storiche (Rome, 1884), 56</w:t>
        <w:br/>
      </w:r>
      <w:r>
        <w:t xml:space="preserve">Images: </w:t>
        <w:br/>
      </w:r>
    </w:p>
    <w:p>
      <w:pPr>
        <w:ind w:hanging="200"/>
      </w:pPr>
      <w:r>
        <w:rPr>
          <w:b/>
        </w:rPr>
        <w:t>$Ferrere</w:t>
        <w:br/>
      </w:r>
      <w:r>
        <w:t>Type: 2</w:t>
        <w:br/>
      </w:r>
      <w:r>
        <w:t>Surname: De Ferrere</w:t>
        <w:br/>
      </w:r>
      <w:r>
        <w:t xml:space="preserve">Name: </w:t>
        <w:br/>
      </w:r>
      <w:r>
        <w:t xml:space="preserve">Date of birth: </w:t>
        <w:br/>
      </w:r>
      <w:r>
        <w:t xml:space="preserve">Place of birth: </w:t>
        <w:br/>
      </w:r>
      <w:r>
        <w:t xml:space="preserve">Date of death: </w:t>
        <w:br/>
      </w:r>
      <w:r>
        <w:t xml:space="preserve">Place of death: </w:t>
        <w:br/>
      </w:r>
      <w:r>
        <w:t>Titles: graaf</w:t>
        <w:br/>
      </w:r>
      <w:r>
        <w:t xml:space="preserve">Functions: </w:t>
        <w:br/>
      </w:r>
      <w:r>
        <w:t xml:space="preserve">Comment: </w:t>
        <w:br/>
      </w:r>
      <w:r>
        <w:t>Comment from Daniël: Writes a number of letters in ms278. No title or name is mentioned. Dizionario's and almanacco's of that period don't include a logical conte De Ferrere</w:t>
        <w:br/>
      </w:r>
      <w:r>
        <w:t xml:space="preserve">Sources: </w:t>
        <w:br/>
      </w:r>
      <w:r>
        <w:t xml:space="preserve">Images: </w:t>
        <w:br/>
      </w:r>
    </w:p>
    <w:p>
      <w:pPr>
        <w:ind w:hanging="200"/>
      </w:pPr>
      <w:r>
        <w:rPr>
          <w:b/>
        </w:rPr>
        <w:t>$FerrettiGa</w:t>
        <w:br/>
      </w:r>
      <w:r>
        <w:t>Type: 0</w:t>
        <w:br/>
      </w:r>
      <w:r>
        <w:t>Surname: Ferretti</w:t>
        <w:br/>
      </w:r>
      <w:r>
        <w:t>Name: Gabriele</w:t>
        <w:br/>
      </w:r>
      <w:r>
        <w:t>Date of birth: 1795-01-31</w:t>
        <w:br/>
      </w:r>
      <w:r>
        <w:t>Place of birth: Ancona</w:t>
        <w:br/>
      </w:r>
      <w:r>
        <w:t>Date of death: 1860-09-13</w:t>
        <w:br/>
      </w:r>
      <w:r>
        <w:t>Place of death: Roma</w:t>
        <w:br/>
      </w:r>
      <w:r>
        <w:t>Titles: kardinaal (1838-11-30/)</w:t>
        <w:br/>
      </w:r>
      <w:r>
        <w:t>Functions: Kardinaal-staatssecretaris (1847-07-10/1848-01-20)</w:t>
        <w:br/>
      </w:r>
      <w:r>
        <w:t>Comment: From Koelman: Ferretti, Gabriele (1795-1860), was vanaf 1827 bisschop van Rieti, vanaf 1837 aartsbisschop van Fermo en werd in 1839 tot kardinaal gewijd. Vanwege zijn gematigd liberale ideeën benoemde Pius IX hem op 17 juli 1847 tot kardinaal-staatssecretaris, als opvolger van Gizzi. Ferretti leek de hoge verwachtingen waar te maken, tot in september 1847 bij hem de twijfel over de liberale koers toesloeg; op 20 januari 1848 nam hij ontslag. Na de vlucht van Pius IX ging ook F. naar Gaeta, maar hield een rol in de marge, eerst door de dominantie van Antonelli, daarna door de keuze voor een teruggetrokken bestaan. B.: Monsagrati (1997); Boutry (2002) 378-379; Leblanc (2019) 344-346.</w:t>
        <w:br/>
      </w:r>
      <w:r>
        <w:t xml:space="preserve">Comment from Daniël: </w:t>
        <w:br/>
      </w:r>
      <w:r>
        <w:t>Sources: Bountry, Philippe, Souverain et pontife: Recherches prosopographiques sur la Curie Romaine à l’âge de la Restauration (1814-1846) (Rome, 2002), 378| Monsagrati, Giuseppe, 'Ferretti, Gabriele', in: Dizionario Biografico degli Italiani. Volume 47 (Rome, 1997), found on: https://www.treccani.it/enciclopedia/gabriele-ferretti_(Dizionario-Biografico)</w:t>
        <w:br/>
      </w:r>
      <w:r>
        <w:t xml:space="preserve">Images: </w:t>
        <w:br/>
      </w:r>
    </w:p>
    <w:p>
      <w:pPr>
        <w:ind w:hanging="200"/>
      </w:pPr>
      <w:r>
        <w:rPr>
          <w:b/>
        </w:rPr>
        <w:t>$FerrettiGi</w:t>
        <w:br/>
      </w:r>
      <w:r>
        <w:t>Type: 4</w:t>
        <w:br/>
      </w:r>
      <w:r>
        <w:t>Surname: Ferretti</w:t>
        <w:br/>
      </w:r>
      <w:r>
        <w:t>Name: G.</w:t>
        <w:br/>
      </w:r>
      <w:r>
        <w:t xml:space="preserve">Date of birth: </w:t>
        <w:br/>
      </w:r>
      <w:r>
        <w:t xml:space="preserve">Place of birth: </w:t>
        <w:br/>
      </w:r>
      <w:r>
        <w:t xml:space="preserve">Date of death: </w:t>
        <w:br/>
      </w:r>
      <w:r>
        <w:t xml:space="preserve">Place of death: </w:t>
        <w:br/>
      </w:r>
      <w:r>
        <w:t xml:space="preserve">Titles: </w:t>
        <w:br/>
      </w:r>
      <w:r>
        <w:t>Functions: Minister van Financiën en thesaurier-generaal van de Heilige Stoel</w:t>
        <w:br/>
      </w:r>
      <w:r>
        <w:t xml:space="preserve">Comment: </w:t>
        <w:br/>
      </w:r>
      <w:r>
        <w:t>Comment from Daniël: Lijkt mij een fout in de inventaris die G. Ferrari moet zijn</w:t>
        <w:br/>
      </w:r>
      <w:r>
        <w:t xml:space="preserve">Sources: </w:t>
        <w:br/>
      </w:r>
      <w:r>
        <w:t xml:space="preserve">Images: </w:t>
        <w:br/>
      </w:r>
    </w:p>
    <w:p>
      <w:pPr>
        <w:ind w:hanging="200"/>
      </w:pPr>
      <w:r>
        <w:rPr>
          <w:b/>
        </w:rPr>
        <w:t>$Ferrieri</w:t>
        <w:br/>
      </w:r>
      <w:r>
        <w:t>Type: 0</w:t>
        <w:br/>
      </w:r>
      <w:r>
        <w:t>Surname: Ferrieri</w:t>
        <w:br/>
      </w:r>
      <w:r>
        <w:t>Name: Innocenzo</w:t>
        <w:br/>
      </w:r>
      <w:r>
        <w:t>Date of birth: 1810-09-13</w:t>
        <w:br/>
      </w:r>
      <w:r>
        <w:t>Place of birth: Fano</w:t>
        <w:br/>
      </w:r>
      <w:r>
        <w:t>Date of death: 1887-01-13</w:t>
        <w:br/>
      </w:r>
      <w:r>
        <w:t>Place of death: Roma</w:t>
        <w:br/>
      </w:r>
      <w:r>
        <w:t>Titles: bisschop</w:t>
        <w:br/>
      </w:r>
      <w:r>
        <w:t>Functions: Zaakgelastigde van de Heilige Stoel bij het Koninkrijk der Nederlanden (1840-12-17/1847)</w:t>
        <w:br/>
      </w:r>
      <w:r>
        <w:t xml:space="preserve">Comment: </w:t>
        <w:br/>
      </w:r>
      <w:r>
        <w:t xml:space="preserve">Comment from Daniël: </w:t>
        <w:br/>
      </w:r>
      <w:r>
        <w:t>Sources: Bountry, Philippe, Souverain et pontife: Recherches prosopographiques sur la Curie Romaine à l’âge de la Restauration (1814-1846) (Rome, 2002), 695| De Marchi, Giuseppe, Le nunziature apostoliche dal 1800 al 1956 (Rome, 1957), 183| Wels, Cornelis Boudewijn, Bescheiden betreffende de buitenlandse politiek van Nederland, 1848-1919. Volume 1 (The Hague, 1972), 676</w:t>
        <w:br/>
      </w:r>
      <w:r>
        <w:t xml:space="preserve">Images: </w:t>
        <w:br/>
      </w:r>
    </w:p>
    <w:p>
      <w:pPr>
        <w:ind w:hanging="200"/>
      </w:pPr>
      <w:r>
        <w:rPr>
          <w:b/>
        </w:rPr>
        <w:t>$Firoi</w:t>
        <w:br/>
      </w:r>
      <w:r>
        <w:t>Type: 2</w:t>
        <w:br/>
      </w:r>
      <w:r>
        <w:t>Surname: Firoi</w:t>
        <w:br/>
      </w:r>
      <w:r>
        <w:t xml:space="preserve">Name: </w:t>
        <w:br/>
      </w:r>
      <w:r>
        <w:t xml:space="preserve">Date of birth: </w:t>
        <w:br/>
      </w:r>
      <w:r>
        <w:t xml:space="preserve">Place of birth: </w:t>
        <w:br/>
      </w:r>
      <w:r>
        <w:t xml:space="preserve">Date of death: </w:t>
        <w:br/>
      </w:r>
      <w:r>
        <w:t xml:space="preserve">Place of death: </w:t>
        <w:br/>
      </w:r>
      <w:r>
        <w:t>Titles: scheepskapitein</w:t>
        <w:br/>
      </w:r>
      <w:r>
        <w:t xml:space="preserve">Functions: </w:t>
        <w:br/>
      </w:r>
      <w:r>
        <w:t xml:space="preserve">Comment: </w:t>
        <w:br/>
      </w:r>
      <w:r>
        <w:t>Comment from Daniël: I believe he might be included in 'Dizionario bibliografico dell’Armata Sarda seimila biografie'</w:t>
        <w:br/>
      </w:r>
      <w:r>
        <w:t xml:space="preserve">Sources: </w:t>
        <w:br/>
      </w:r>
      <w:r>
        <w:t xml:space="preserve">Images: </w:t>
        <w:br/>
      </w:r>
    </w:p>
    <w:p>
      <w:pPr>
        <w:ind w:hanging="200"/>
      </w:pPr>
      <w:r>
        <w:rPr>
          <w:b/>
        </w:rPr>
        <w:t>$Fischer</w:t>
        <w:br/>
      </w:r>
      <w:r>
        <w:t>Type: 1</w:t>
        <w:br/>
      </w:r>
      <w:r>
        <w:t>Surname: Fischer</w:t>
        <w:br/>
      </w:r>
      <w:r>
        <w:t>Name: Jean Thierry</w:t>
        <w:br/>
      </w:r>
      <w:r>
        <w:t xml:space="preserve">Date of birth: </w:t>
        <w:br/>
      </w:r>
      <w:r>
        <w:t xml:space="preserve">Place of birth: </w:t>
        <w:br/>
      </w:r>
      <w:r>
        <w:t xml:space="preserve">Date of death: </w:t>
        <w:br/>
      </w:r>
      <w:r>
        <w:t xml:space="preserve">Place of death: </w:t>
        <w:br/>
      </w:r>
      <w:r>
        <w:t xml:space="preserve">Titles: </w:t>
        <w:br/>
      </w:r>
      <w:r>
        <w:t>Functions: Consul-generaal van het Koninkrijk der Nederlanden te Genua (1850-10-15/)</w:t>
        <w:br/>
      </w:r>
      <w:r>
        <w:t xml:space="preserve">Comment: </w:t>
        <w:br/>
      </w:r>
      <w:r>
        <w:t xml:space="preserve">Comment from Daniël: </w:t>
        <w:br/>
      </w:r>
      <w:r>
        <w:t>Sources: Beth, J.C., De archieven van het Departement van Buitenlandsche Zaken (The Hague, 1918), 356| Wels, Cornelis Boudewijn, Bescheiden betreffende de buitenlandse politiek van Nederland, 1848-1919. Volume 1 (The Hague, 1972), 658</w:t>
        <w:br/>
      </w:r>
      <w:r>
        <w:t xml:space="preserve">Images: </w:t>
        <w:br/>
      </w:r>
    </w:p>
    <w:p>
      <w:pPr>
        <w:ind w:hanging="200"/>
      </w:pPr>
      <w:r>
        <w:rPr>
          <w:b/>
        </w:rPr>
        <w:t>$Fleumer</w:t>
        <w:br/>
      </w:r>
      <w:r>
        <w:t>Type: 5</w:t>
        <w:br/>
      </w:r>
      <w:r>
        <w:t>Surname: Fleumer</w:t>
        <w:br/>
      </w:r>
      <w:r>
        <w:t>Name: Kendrik</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Impossible to determine who this is without more information from archive, likely his first name is Hendrik</w:t>
        <w:br/>
      </w:r>
      <w:r>
        <w:t xml:space="preserve">Sources: </w:t>
        <w:br/>
      </w:r>
      <w:r>
        <w:t xml:space="preserve">Images: </w:t>
        <w:br/>
      </w:r>
    </w:p>
    <w:p>
      <w:pPr>
        <w:ind w:hanging="200"/>
      </w:pPr>
      <w:r>
        <w:rPr>
          <w:b/>
        </w:rPr>
        <w:t>$Fontana</w:t>
        <w:br/>
      </w:r>
      <w:r>
        <w:t>Type: 1</w:t>
        <w:br/>
      </w:r>
      <w:r>
        <w:t>Surname: Fontana</w:t>
        <w:br/>
      </w:r>
      <w:r>
        <w:t>Name: Ignazio</w:t>
        <w:br/>
      </w:r>
      <w:r>
        <w:t xml:space="preserve">Date of birth: </w:t>
        <w:br/>
      </w:r>
      <w:r>
        <w:t xml:space="preserve">Place of birth: </w:t>
        <w:br/>
      </w:r>
      <w:r>
        <w:t xml:space="preserve">Date of death: </w:t>
        <w:br/>
      </w:r>
      <w:r>
        <w:t xml:space="preserve">Place of death: </w:t>
        <w:br/>
      </w:r>
      <w:r>
        <w:t xml:space="preserve">Titles: </w:t>
        <w:br/>
      </w:r>
      <w:r>
        <w:t>Functions: Vice-consul van het Koninkrijk der Nederlanden te Molfetta</w:t>
        <w:br/>
      </w:r>
      <w:r>
        <w:t xml:space="preserve">Comment: </w:t>
        <w:br/>
      </w:r>
      <w:r>
        <w:t xml:space="preserve">Comment from Daniël: </w:t>
        <w:br/>
      </w:r>
      <w:r>
        <w:t xml:space="preserve">Sources: </w:t>
        <w:br/>
      </w:r>
      <w:r>
        <w:t xml:space="preserve">Images: </w:t>
        <w:br/>
      </w:r>
    </w:p>
    <w:p>
      <w:pPr>
        <w:ind w:hanging="200"/>
      </w:pPr>
      <w:r>
        <w:rPr>
          <w:b/>
        </w:rPr>
        <w:t>$Forstner</w:t>
        <w:br/>
      </w:r>
      <w:r>
        <w:t>Type: 5</w:t>
        <w:br/>
      </w:r>
      <w:r>
        <w:t>Surname: Forstner de Dambenoy</w:t>
        <w:br/>
      </w:r>
      <w:r>
        <w:t xml:space="preserve">Name: </w:t>
        <w:br/>
      </w:r>
      <w:r>
        <w:t xml:space="preserve">Date of birth: </w:t>
        <w:br/>
      </w:r>
      <w:r>
        <w:t xml:space="preserve">Place of birth: </w:t>
        <w:br/>
      </w:r>
      <w:r>
        <w:t xml:space="preserve">Date of death: </w:t>
        <w:br/>
      </w:r>
      <w:r>
        <w:t xml:space="preserve">Place of death: </w:t>
        <w:br/>
      </w:r>
      <w:r>
        <w:t>Titles: baron</w:t>
        <w:br/>
      </w:r>
      <w:r>
        <w:t xml:space="preserve">Functions: </w:t>
        <w:br/>
      </w:r>
      <w:r>
        <w:t xml:space="preserve">Comment: </w:t>
        <w:br/>
      </w:r>
      <w:r>
        <w:t>Comment from Daniël: Impossible to determine who this is without more information from archive, I suspect https://nl.wikipedia.org/wiki/Hendrik_Forstner_van_Dambenoy</w:t>
        <w:br/>
      </w:r>
      <w:r>
        <w:t xml:space="preserve">Sources: </w:t>
        <w:br/>
      </w:r>
      <w:r>
        <w:t xml:space="preserve">Images: </w:t>
        <w:br/>
      </w:r>
    </w:p>
    <w:p>
      <w:pPr>
        <w:ind w:hanging="200"/>
      </w:pPr>
      <w:r>
        <w:rPr>
          <w:b/>
        </w:rPr>
        <w:t>$Fraissinet</w:t>
        <w:br/>
      </w:r>
      <w:r>
        <w:t>Type: 1</w:t>
        <w:br/>
      </w:r>
      <w:r>
        <w:t>Surname: Fraissinet</w:t>
        <w:br/>
      </w:r>
      <w:r>
        <w:t xml:space="preserve">Name: </w:t>
        <w:br/>
      </w:r>
      <w:r>
        <w:t xml:space="preserve">Date of birth: </w:t>
        <w:br/>
      </w:r>
      <w:r>
        <w:t xml:space="preserve">Place of birth: </w:t>
        <w:br/>
      </w:r>
      <w:r>
        <w:t xml:space="preserve">Date of death: </w:t>
        <w:br/>
      </w:r>
      <w:r>
        <w:t xml:space="preserve">Place of death: </w:t>
        <w:br/>
      </w:r>
      <w:r>
        <w:t xml:space="preserve">Titles: </w:t>
        <w:br/>
      </w:r>
      <w:r>
        <w:t>Functions: Consul-generaal van het Koninkrijk der Nederlanden te Marseille</w:t>
        <w:br/>
      </w:r>
      <w:r>
        <w:t xml:space="preserve">Comment: </w:t>
        <w:br/>
      </w:r>
      <w:r>
        <w:t xml:space="preserve">Comment from Daniël: </w:t>
        <w:br/>
      </w:r>
      <w:r>
        <w:t xml:space="preserve">Sources: </w:t>
        <w:br/>
      </w:r>
      <w:r>
        <w:t xml:space="preserve">Images: </w:t>
        <w:br/>
      </w:r>
    </w:p>
    <w:p>
      <w:pPr>
        <w:ind w:hanging="200"/>
      </w:pPr>
      <w:r>
        <w:rPr>
          <w:b/>
        </w:rPr>
        <w:t>$Fransoni</w:t>
        <w:br/>
      </w:r>
      <w:r>
        <w:t>Type: 1</w:t>
        <w:br/>
      </w:r>
      <w:r>
        <w:t>Surname: Fransoni</w:t>
        <w:br/>
      </w:r>
      <w:r>
        <w:t>Name: Giacomo Filippo</w:t>
        <w:br/>
      </w:r>
      <w:r>
        <w:t>Date of birth: 1775-12-10</w:t>
        <w:br/>
      </w:r>
      <w:r>
        <w:t>Place of birth: Genova</w:t>
        <w:br/>
      </w:r>
      <w:r>
        <w:t>Date of death: 1856-04-20</w:t>
        <w:br/>
      </w:r>
      <w:r>
        <w:t>Place of death: Roma</w:t>
        <w:br/>
      </w:r>
      <w:r>
        <w:t>Titles: kardinaal (1826-10-02/)</w:t>
        <w:br/>
      </w:r>
      <w:r>
        <w:t xml:space="preserve">Functions: </w:t>
        <w:br/>
      </w:r>
      <w:r>
        <w:t xml:space="preserve">Comment: </w:t>
        <w:br/>
      </w:r>
      <w:r>
        <w:t xml:space="preserve">Comment from Daniël: </w:t>
        <w:br/>
      </w:r>
      <w:r>
        <w:t>Sources: Bountry, Philippe, Souverain et pontife: Recherches prosopographiques sur la Curie Romaine à l’âge de la Restauration (1814-1846) (Rome, 2002), 384</w:t>
        <w:br/>
      </w:r>
      <w:r>
        <w:t xml:space="preserve">Images: </w:t>
        <w:br/>
      </w:r>
    </w:p>
    <w:p>
      <w:pPr>
        <w:ind w:hanging="200"/>
      </w:pPr>
      <w:r>
        <w:rPr>
          <w:b/>
        </w:rPr>
        <w:t>$Fulcheri</w:t>
        <w:br/>
      </w:r>
      <w:r>
        <w:t>Type: 1</w:t>
        <w:br/>
      </w:r>
      <w:r>
        <w:t>Surname: Fulcheri</w:t>
        <w:br/>
      </w:r>
      <w:r>
        <w:t>Name: Giacomo</w:t>
        <w:br/>
      </w:r>
      <w:r>
        <w:t xml:space="preserve">Date of birth: </w:t>
        <w:br/>
      </w:r>
      <w:r>
        <w:t xml:space="preserve">Place of birth: </w:t>
        <w:br/>
      </w:r>
      <w:r>
        <w:t xml:space="preserve">Date of death: </w:t>
        <w:br/>
      </w:r>
      <w:r>
        <w:t xml:space="preserve">Place of death: </w:t>
        <w:br/>
      </w:r>
      <w:r>
        <w:t xml:space="preserve">Titles: </w:t>
        <w:br/>
      </w:r>
      <w:r>
        <w:t>Functions: Hoofdambtenaar van het ministerie van Financiën van het Koninkrijk Sardinië</w:t>
        <w:br/>
      </w:r>
      <w:r>
        <w:t xml:space="preserve">Comment: </w:t>
        <w:br/>
      </w:r>
      <w:r>
        <w:t xml:space="preserve">Comment from Daniël: </w:t>
        <w:br/>
      </w:r>
      <w:r>
        <w:t>Sources: Palmaverde almanacco piemontese per l'anno 1820 (Turin, 1820), 207| Stamperia Davico e Picco, Raccolta di regi editti, proclami, manifesti ed altri provvedimenti de' magistrati ed uffizi. Volume 14 (Turin, 1820), 284</w:t>
        <w:br/>
      </w:r>
      <w:r>
        <w:t xml:space="preserve">Images: </w:t>
        <w:br/>
      </w:r>
    </w:p>
    <w:p>
      <w:pPr>
        <w:ind w:hanging="200"/>
      </w:pPr>
      <w:r>
        <w:rPr>
          <w:b/>
        </w:rPr>
        <w:t>$Gabrielli</w:t>
        <w:br/>
      </w:r>
      <w:r>
        <w:t>Type: 1</w:t>
        <w:br/>
      </w:r>
      <w:r>
        <w:t>Surname: Gabrielli</w:t>
        <w:br/>
      </w:r>
      <w:r>
        <w:t>Name: Andrea</w:t>
        <w:br/>
      </w:r>
      <w:r>
        <w:t xml:space="preserve">Date of birth: </w:t>
        <w:br/>
      </w:r>
      <w:r>
        <w:t xml:space="preserve">Place of birth: </w:t>
        <w:br/>
      </w:r>
      <w:r>
        <w:t xml:space="preserve">Date of death: </w:t>
        <w:br/>
      </w:r>
      <w:r>
        <w:t xml:space="preserve">Place of death: </w:t>
        <w:br/>
      </w:r>
      <w:r>
        <w:t xml:space="preserve">Titles: </w:t>
        <w:br/>
      </w:r>
      <w:r>
        <w:t>Functions: _Gonfaloniere_ van Fano</w:t>
        <w:br/>
      </w:r>
      <w:r>
        <w:t xml:space="preserve">Comment: </w:t>
        <w:br/>
      </w:r>
      <w:r>
        <w:t xml:space="preserve">Comment from Daniël: </w:t>
        <w:br/>
      </w:r>
      <w:r>
        <w:t>Sources: Patrignani, Gian Luca and Franco Battistelli, 'Il tempo e la pietra - I marmi parlanti' Nuovo lapidario di Fano. Lapidario del centro storico (Fano, 2010), 216</w:t>
        <w:br/>
      </w:r>
      <w:r>
        <w:t xml:space="preserve">Images: </w:t>
        <w:br/>
      </w:r>
    </w:p>
    <w:p>
      <w:pPr>
        <w:ind w:hanging="200"/>
      </w:pPr>
      <w:r>
        <w:rPr>
          <w:b/>
        </w:rPr>
        <w:t>$Gallenga</w:t>
        <w:br/>
      </w:r>
      <w:r>
        <w:t>Type: 1</w:t>
        <w:br/>
      </w:r>
      <w:r>
        <w:t>Surname: Gallenga</w:t>
        <w:br/>
      </w:r>
      <w:r>
        <w:t>Name: Antonio Carlo Napoleone</w:t>
        <w:br/>
      </w:r>
      <w:r>
        <w:t>Date of birth: 1810-11-04</w:t>
        <w:br/>
      </w:r>
      <w:r>
        <w:t>Place of birth: Parma</w:t>
        <w:br/>
      </w:r>
      <w:r>
        <w:t>Date of death: 1895-12-17</w:t>
        <w:br/>
      </w:r>
      <w:r>
        <w:t>Place of death: The Falls, Llandogo</w:t>
        <w:br/>
      </w:r>
      <w:r>
        <w:t xml:space="preserve">Titles: </w:t>
        <w:br/>
      </w:r>
      <w:r>
        <w:t>Functions: Lid van het Huis van Afgevaardigden van het Koninkrijk Sardinië (1853-12-19/1857-10-25)| Lid van het Huis van Afgevaardigden van het Koninkrijk Sardinië (1860-04-02/1860-12-17)| Lid van het Huis van Afgevaardigden van het Koninkrijk Italië (1861-02-18/1865-09-17)</w:t>
        <w:br/>
      </w:r>
      <w:r>
        <w:t xml:space="preserve">Comment: </w:t>
        <w:br/>
      </w:r>
      <w:r>
        <w:t xml:space="preserve">Comment from Daniël: </w:t>
        <w:br/>
      </w:r>
      <w:r>
        <w:t>Sources: Monsagrati, Giuseppe, 'Gallenga, Antonio Carlo Napoleone', in: Dizionario Biografico degli Italiani. Volume 51 (Rome, 1998), found on: https://www.treccani.it/enciclopedia/antonio-carlo-napoleone-gallenga_(Dizionario-Biografico)</w:t>
        <w:br/>
      </w:r>
      <w:r>
        <w:t xml:space="preserve">Images: </w:t>
        <w:br/>
      </w:r>
    </w:p>
    <w:p>
      <w:pPr>
        <w:ind w:hanging="200"/>
      </w:pPr>
      <w:r>
        <w:rPr>
          <w:b/>
        </w:rPr>
        <w:t>$Galletti</w:t>
        <w:br/>
      </w:r>
      <w:r>
        <w:t>Type: 1</w:t>
        <w:br/>
      </w:r>
      <w:r>
        <w:t>Surname: Galletti</w:t>
        <w:br/>
      </w:r>
      <w:r>
        <w:t>Name: Giuseppe</w:t>
        <w:br/>
      </w:r>
      <w:r>
        <w:t>Date of birth: 1798-08-11</w:t>
        <w:br/>
      </w:r>
      <w:r>
        <w:t>Place of birth: Bologna</w:t>
        <w:br/>
      </w:r>
      <w:r>
        <w:t>Date of death: 1873-07-26</w:t>
        <w:br/>
      </w:r>
      <w:r>
        <w:t>Place of death: Bologna</w:t>
        <w:br/>
      </w:r>
      <w:r>
        <w:t xml:space="preserve">Titles: </w:t>
        <w:br/>
      </w:r>
      <w:r>
        <w:t>Functions: President van de constitutionele vergadering van de Romeinse Republiek (1849-02-07/1849-07-04)</w:t>
        <w:br/>
      </w:r>
      <w:r>
        <w:t xml:space="preserve">Comment: </w:t>
        <w:br/>
      </w:r>
      <w:r>
        <w:t xml:space="preserve">Comment from Daniël: </w:t>
        <w:br/>
      </w:r>
      <w:r>
        <w:t>Sources: Bocci, Marco, 'Galletti, Giuseppe', in: Dizionario Biografico degli Italiani. Volume 51 (Rome, 1998), found on: https://www.treccani.it/enciclopedia/giuseppe-galletti_(Dizionario-Biografico)</w:t>
        <w:br/>
      </w:r>
      <w:r>
        <w:t xml:space="preserve">Images: </w:t>
        <w:br/>
      </w:r>
    </w:p>
    <w:p>
      <w:pPr>
        <w:ind w:hanging="200"/>
      </w:pPr>
      <w:r>
        <w:rPr>
          <w:b/>
        </w:rPr>
        <w:t>$Galli</w:t>
        <w:br/>
      </w:r>
      <w:r>
        <w:t>Type: 1</w:t>
        <w:br/>
      </w:r>
      <w:r>
        <w:t>Surname: Galli</w:t>
        <w:br/>
      </w:r>
      <w:r>
        <w:t>Name: Angelo</w:t>
        <w:br/>
      </w:r>
      <w:r>
        <w:t>Date of birth: 1789-02</w:t>
        <w:br/>
      </w:r>
      <w:r>
        <w:t>Place of birth: Roma</w:t>
        <w:br/>
      </w:r>
      <w:r>
        <w:t>Date of death: 1859-07-23</w:t>
        <w:br/>
      </w:r>
      <w:r>
        <w:t>Place of death: Roma</w:t>
        <w:br/>
      </w:r>
      <w:r>
        <w:t xml:space="preserve">Titles: </w:t>
        <w:br/>
      </w:r>
      <w:r>
        <w:t>Functions: Pro-minister van Financiën van de Kerkelijke Staat (1849-08-06/1854-11)</w:t>
        <w:br/>
      </w:r>
      <w:r>
        <w:t xml:space="preserve">Comment: </w:t>
        <w:br/>
      </w:r>
      <w:r>
        <w:t xml:space="preserve">Comment from Daniël: </w:t>
        <w:br/>
      </w:r>
      <w:r>
        <w:t>Sources: D'Errico, Rita, 'Galli, Angelo', in: Dizionario Biografico degli Italiani. Volume 51 (Rome, 1998), found on: https://www.treccani.it/enciclopedia/angelo-galli_res-9d5982a4-87ed-11dc-8e9d-0016357eee51_(Dizionario-Biografico)</w:t>
        <w:br/>
      </w:r>
      <w:r>
        <w:t xml:space="preserve">Images: </w:t>
        <w:br/>
      </w:r>
    </w:p>
    <w:p>
      <w:pPr>
        <w:ind w:hanging="200"/>
      </w:pPr>
      <w:r>
        <w:rPr>
          <w:b/>
        </w:rPr>
        <w:t>$Gamberini</w:t>
        <w:br/>
      </w:r>
      <w:r>
        <w:t>Type: 1</w:t>
        <w:br/>
      </w:r>
      <w:r>
        <w:t>Surname: Gamberini</w:t>
        <w:br/>
      </w:r>
      <w:r>
        <w:t>Name: Anton Domenico</w:t>
        <w:br/>
      </w:r>
      <w:r>
        <w:t>Date of birth: 1760-10-31</w:t>
        <w:br/>
      </w:r>
      <w:r>
        <w:t>Place of birth: Imola</w:t>
        <w:br/>
      </w:r>
      <w:r>
        <w:t>Date of death: 1841-04-25</w:t>
        <w:br/>
      </w:r>
      <w:r>
        <w:t>Place of death: Roma</w:t>
        <w:br/>
      </w:r>
      <w:r>
        <w:t>Titles: kardinaal (1828-12-15/)</w:t>
        <w:br/>
      </w:r>
      <w:r>
        <w:t xml:space="preserve">Functions: </w:t>
        <w:br/>
      </w:r>
      <w:r>
        <w:t xml:space="preserve">Comment: </w:t>
        <w:br/>
      </w:r>
      <w:r>
        <w:t xml:space="preserve">Comment from Daniël: </w:t>
        <w:br/>
      </w:r>
      <w:r>
        <w:t>Sources: Bountry, Philippe, Souverain et pontife: Recherches prosopographiques sur la Curie Romaine à l’âge de la Restauration (1814-1846) (Rome, 2002), 390| Monsagrati, Giuseppe, 'Gamberini, Anton Domenico', in: Dizionario Biografico degli Italiani. Volume 52 (Rome, 1999), found on: https://www.treccani.it/enciclopedia/anton-domenico-gamberini_(Dizionario-Biografico)</w:t>
        <w:br/>
      </w:r>
      <w:r>
        <w:t xml:space="preserve">Images: </w:t>
        <w:br/>
      </w:r>
    </w:p>
    <w:p>
      <w:pPr>
        <w:ind w:hanging="200"/>
      </w:pPr>
      <w:r>
        <w:rPr>
          <w:b/>
        </w:rPr>
        <w:t>$Gandolfo</w:t>
        <w:br/>
      </w:r>
      <w:r>
        <w:t>Type: 1</w:t>
        <w:br/>
      </w:r>
      <w:r>
        <w:t>Surname: Gandolfo</w:t>
        <w:br/>
      </w:r>
      <w:r>
        <w:t>Name: Luigi</w:t>
        <w:br/>
      </w:r>
      <w:r>
        <w:t xml:space="preserve">Date of birth: </w:t>
        <w:br/>
      </w:r>
      <w:r>
        <w:t xml:space="preserve">Place of birth: </w:t>
        <w:br/>
      </w:r>
      <w:r>
        <w:t xml:space="preserve">Date of death: </w:t>
        <w:br/>
      </w:r>
      <w:r>
        <w:t xml:space="preserve">Place of death: </w:t>
        <w:br/>
      </w:r>
      <w:r>
        <w:t xml:space="preserve">Titles: </w:t>
        <w:br/>
      </w:r>
      <w:r>
        <w:t>Functions: Rechter van de wijk Maddalena in Genua</w:t>
        <w:br/>
      </w:r>
      <w:r>
        <w:t xml:space="preserve">Comment: </w:t>
        <w:br/>
      </w:r>
      <w:r>
        <w:t xml:space="preserve">Comment from Daniël: </w:t>
        <w:br/>
      </w:r>
      <w:r>
        <w:t>Sources: Gazzetta di Genova, Anno XVIII, 41 (Genoa, 1815-05-24), 163</w:t>
        <w:br/>
      </w:r>
      <w:r>
        <w:t xml:space="preserve">Images: </w:t>
        <w:br/>
      </w:r>
    </w:p>
    <w:p>
      <w:pPr>
        <w:ind w:hanging="200"/>
      </w:pPr>
      <w:r>
        <w:rPr>
          <w:b/>
        </w:rPr>
        <w:t>$Gardenghi</w:t>
        <w:br/>
      </w:r>
      <w:r>
        <w:t>Type: 1</w:t>
        <w:br/>
      </w:r>
      <w:r>
        <w:t>Surname: Gardenghi</w:t>
        <w:br/>
      </w:r>
      <w:r>
        <w:t>Name: Giuseppe</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Giuseppe Gardenghi was convicted of an act of rebellion and insurrection. The notice of his conviction is included in the archive.</w:t>
        <w:br/>
      </w:r>
      <w:r>
        <w:t xml:space="preserve">Comment from Daniël: </w:t>
        <w:br/>
      </w:r>
      <w:r>
        <w:t xml:space="preserve">Sources: </w:t>
        <w:br/>
      </w:r>
      <w:r>
        <w:t xml:space="preserve">Images: </w:t>
        <w:br/>
      </w:r>
    </w:p>
    <w:p>
      <w:pPr>
        <w:ind w:hanging="200"/>
      </w:pPr>
      <w:r>
        <w:rPr>
          <w:b/>
        </w:rPr>
        <w:t>$Garibaldi</w:t>
        <w:br/>
      </w:r>
      <w:r>
        <w:t>Type: 1</w:t>
        <w:br/>
      </w:r>
      <w:r>
        <w:t>Surname: Garibaldi</w:t>
        <w:br/>
      </w:r>
      <w:r>
        <w:t>Name: Giuseppe</w:t>
        <w:br/>
      </w:r>
      <w:r>
        <w:t>Date of birth: 1807-07-04</w:t>
        <w:br/>
      </w:r>
      <w:r>
        <w:t>Place of birth: Nizza</w:t>
        <w:br/>
      </w:r>
      <w:r>
        <w:t>Date of death: 1882-06-02</w:t>
        <w:br/>
      </w:r>
      <w:r>
        <w:t>Place of death: Caprera</w:t>
        <w:br/>
      </w:r>
      <w:r>
        <w:t xml:space="preserve">Titles: </w:t>
        <w:br/>
      </w:r>
      <w:r>
        <w:t xml:space="preserve">Functions: </w:t>
        <w:br/>
      </w:r>
      <w:r>
        <w:t>Comment: From Koelman: Garibaldi, Giuseppe Maria (1807-1882) afkomstig uit Nice, was een Italiaanse patriot, avonturier en militair, die samen met Cavour, Victor Emanuele II en Mazzini een van Italië’s vaderen des vaderlands. In werd hij lid van Mazzini’s Jong Italië, waarmee hij in 1834 deelnam aan een opstand in Genua. Hij werd ter dood veroordeeld en vluchtte naar Zuid-Amerika, waar hij als vrijwilliger actief was in de zgn. Lompenoorlog in Brazilië en als generaal in de Uruguayaanse Burgeroorlog. In 1848 kwam hij naar Italië terug, waar hij o.a. als generaal van de voorlopige regering van Milaan vocht. Daarna werd hij gedeputeerde in de Romeinse grondwetgevende vergadering werd namens Macerata en brigadegeneraal van het republikeinse leger. Toen de republiek viel, trok hij op 2 juli 1849 uit Rome weg. Tijdens een poging met enkele getrouwen Venetië te bereiken stierf zijn vrouw Anita. G. zwierf enkele jaren over de wereld en vestigde zich in 1855 op Caprera, voor de kust van Sardinië. In 1859 nam hij deel aan de Tweede Onafhankelijkheidsoorlog, als generaal-majoor van een vrijwilligerskorps binnen het Sardijnse leger. In de nacht van 5/6 mei 1860 ondernam hij met ca. 1000 vrijwilligers een expeditie naar Sicilië, waar een opstand was uitgebroken. Zijn snelgroeiende leger veroverde in de maanden daarna grote delen van Zuid-Italië op de Bourbons. Die veroveringen werden vervolgens binnen het Piemontese expansionisme ‘geaccommodeerd’; zo werd de basis gelegd voor het Koninkrijk Italië (17 maart 1861). In 1866 leidde G. nogmaals een vrijwilligerskorps tijdens de Derde Italiaanse Onafhankelijkheidsoorlog om de annexatie van de Veneto. Tussen 1862 en 1867 ondernam hij met zijn eigen vrijwilligerskorps verschillende, vergeefse pogingen om Rome te bevrijden van het ‘pauselijk juk’. In zijn laatste levensfase schreef G. romans en autobiografisch proza. Zijn betekenis als internationaal icoon van de (Italiaanse) vrijheidsstrijd was zo mogelijk nog groter dan zijn militaire verdiensten. B.: Scirocco (2009); Riall (2008); Possieri (2010).</w:t>
        <w:br/>
      </w:r>
      <w:r>
        <w:t xml:space="preserve">Comment from Daniël: </w:t>
        <w:br/>
      </w:r>
      <w:r>
        <w:t>Sources: Monsagrati, Giuseppe, 'Garibaldi, Giuseppe', in: Dizionario Biografico degli Italiani. Volume 52 (Rome, 1999), found on: https://www.treccani.it/enciclopedia/giuseppe-garibaldi_(Dizionario-Biografico)</w:t>
        <w:br/>
      </w:r>
      <w:r>
        <w:t>Images: https://rkd.nl/explore/images/223655| https://rkd.nl/explore/images/221964</w:t>
        <w:br/>
      </w:r>
    </w:p>
    <w:p>
      <w:pPr>
        <w:ind w:hanging="200"/>
      </w:pPr>
      <w:r>
        <w:rPr>
          <w:b/>
        </w:rPr>
        <w:t>$Gazzelli</w:t>
        <w:br/>
      </w:r>
      <w:r>
        <w:t>Type: 1</w:t>
        <w:br/>
      </w:r>
      <w:r>
        <w:t>Surname: Gazelli di Rossana</w:t>
        <w:br/>
      </w:r>
      <w:r>
        <w:t>Name: Paolo</w:t>
        <w:br/>
      </w:r>
      <w:r>
        <w:t>Date of birth: 1782-09-19</w:t>
        <w:br/>
      </w:r>
      <w:r>
        <w:t>Place of birth: Torino</w:t>
        <w:br/>
      </w:r>
      <w:r>
        <w:t>Date of death: 1844-02-11</w:t>
        <w:br/>
      </w:r>
      <w:r>
        <w:t>Place of death: Torino</w:t>
        <w:br/>
      </w:r>
      <w:r>
        <w:t>Titles: graaf</w:t>
        <w:br/>
      </w:r>
      <w:r>
        <w:t>Functions: Ceremoniemeester en Introducteur der Ambassadeurs van de Koning van Sardinië (/1834)</w:t>
        <w:br/>
      </w:r>
      <w:r>
        <w:t xml:space="preserve">Comment: </w:t>
        <w:br/>
      </w:r>
      <w:r>
        <w:t xml:space="preserve">Comment from Daniël: </w:t>
        <w:br/>
      </w:r>
      <w:r>
        <w:t>Sources: 'Paolo Gazelli di Rossana', in: Wikipedia, L'enciclopedia libera (2020-09-09), found on: https://it.wikipedia.org/w/index.php?title=Paolo_Gazelli_di_Rossana&amp;oldid=115427563| Ministero dell'interno, Calendario generale pe' regii stati (Turin, 1835), 194</w:t>
        <w:br/>
      </w:r>
      <w:r>
        <w:t xml:space="preserve">Images: </w:t>
        <w:br/>
      </w:r>
    </w:p>
    <w:p>
      <w:pPr>
        <w:ind w:hanging="200"/>
      </w:pPr>
      <w:r>
        <w:rPr>
          <w:b/>
        </w:rPr>
        <w:t>$Geloes</w:t>
        <w:br/>
      </w:r>
      <w:r>
        <w:t>Type: 1</w:t>
        <w:br/>
      </w:r>
      <w:r>
        <w:t>Surname: de Geloes</w:t>
        <w:br/>
      </w:r>
      <w:r>
        <w:t>Name: Theodore</w:t>
        <w:br/>
      </w:r>
      <w:r>
        <w:t xml:space="preserve">Date of birth: </w:t>
        <w:br/>
      </w:r>
      <w:r>
        <w:t xml:space="preserve">Place of birth: </w:t>
        <w:br/>
      </w:r>
      <w:r>
        <w:t xml:space="preserve">Date of death: </w:t>
        <w:br/>
      </w:r>
      <w:r>
        <w:t xml:space="preserve">Place of death: </w:t>
        <w:br/>
      </w:r>
      <w:r>
        <w:t>Titles: graaf</w:t>
        <w:br/>
      </w:r>
      <w:r>
        <w:t xml:space="preserve">Functions: </w:t>
        <w:br/>
      </w:r>
      <w:r>
        <w:t xml:space="preserve">Comment: </w:t>
        <w:br/>
      </w:r>
      <w:r>
        <w:t xml:space="preserve">Comment from Daniël: </w:t>
        <w:br/>
      </w:r>
      <w:r>
        <w:t xml:space="preserve">Sources: </w:t>
        <w:br/>
      </w:r>
      <w:r>
        <w:t xml:space="preserve">Images: </w:t>
        <w:br/>
      </w:r>
    </w:p>
    <w:p>
      <w:pPr>
        <w:ind w:hanging="200"/>
      </w:pPr>
      <w:r>
        <w:rPr>
          <w:b/>
        </w:rPr>
        <w:t>$GeloesM</w:t>
        <w:br/>
      </w:r>
      <w:r>
        <w:t>Type: 1</w:t>
        <w:br/>
      </w:r>
      <w:r>
        <w:t>Surname: de Geloes</w:t>
        <w:br/>
      </w:r>
      <w:r>
        <w:t>Name: Maurice</w:t>
        <w:br/>
      </w:r>
      <w:r>
        <w:t xml:space="preserve">Date of birth: </w:t>
        <w:br/>
      </w:r>
      <w:r>
        <w:t xml:space="preserve">Place of birth: </w:t>
        <w:br/>
      </w:r>
      <w:r>
        <w:t xml:space="preserve">Date of death: </w:t>
        <w:br/>
      </w:r>
      <w:r>
        <w:t xml:space="preserve">Place of death: </w:t>
        <w:br/>
      </w:r>
      <w:r>
        <w:t>Titles: graaf</w:t>
        <w:br/>
      </w:r>
      <w:r>
        <w:t xml:space="preserve">Functions: </w:t>
        <w:br/>
      </w:r>
      <w:r>
        <w:t xml:space="preserve">Comment: </w:t>
        <w:br/>
      </w:r>
      <w:r>
        <w:t xml:space="preserve">Comment from Daniël: </w:t>
        <w:br/>
      </w:r>
      <w:r>
        <w:t xml:space="preserve">Sources: </w:t>
        <w:br/>
      </w:r>
      <w:r>
        <w:t xml:space="preserve">Images: </w:t>
        <w:br/>
      </w:r>
    </w:p>
    <w:p>
      <w:pPr>
        <w:ind w:hanging="200"/>
      </w:pPr>
      <w:r>
        <w:rPr>
          <w:b/>
        </w:rPr>
        <w:t>$Gemeau</w:t>
        <w:br/>
      </w:r>
      <w:r>
        <w:t>Type: 1</w:t>
        <w:br/>
      </w:r>
      <w:r>
        <w:t>Surname: Gemeau</w:t>
        <w:br/>
      </w:r>
      <w:r>
        <w:t>Name: Auguste Pierre Walbourg</w:t>
        <w:br/>
      </w:r>
      <w:r>
        <w:t>Date of birth: 1790-01-04</w:t>
        <w:br/>
      </w:r>
      <w:r>
        <w:t>Place of birth: Parigi</w:t>
        <w:br/>
      </w:r>
      <w:r>
        <w:t>Date of death: 1868-01-24</w:t>
        <w:br/>
      </w:r>
      <w:r>
        <w:t>Place of death: Sens</w:t>
        <w:br/>
      </w:r>
      <w:r>
        <w:t xml:space="preserve">Titles: </w:t>
        <w:br/>
      </w:r>
      <w:r>
        <w:t>Functions: Hoofdcommandant van de bezettingsdivisie in Italië van het Franse leger</w:t>
        <w:br/>
      </w:r>
      <w:r>
        <w:t xml:space="preserve">Comment: </w:t>
        <w:br/>
      </w:r>
      <w:r>
        <w:t xml:space="preserve">Comment from Daniël: </w:t>
        <w:br/>
      </w:r>
      <w:r>
        <w:t>Sources: 'Gemeau, Auguste-Pierre-Walbourg', in: Charles Mullié, Biographie des célébrités militaires des armées de terre et de mer de 1789 à 1850 (Paris, 1852)</w:t>
        <w:br/>
      </w:r>
      <w:r>
        <w:t xml:space="preserve">Images: </w:t>
        <w:br/>
      </w:r>
    </w:p>
    <w:p>
      <w:pPr>
        <w:ind w:hanging="200"/>
      </w:pPr>
      <w:r>
        <w:rPr>
          <w:b/>
        </w:rPr>
        <w:t>$Gericke</w:t>
        <w:br/>
      </w:r>
      <w:r>
        <w:t>Type: 1</w:t>
        <w:br/>
      </w:r>
      <w:r>
        <w:t>Surname: Gericke van Herwijnen</w:t>
        <w:br/>
      </w:r>
      <w:r>
        <w:t>Name: Joseph Louis Heinrich Alfred</w:t>
        <w:br/>
      </w:r>
      <w:r>
        <w:t>Date of birth: 1814-02-18</w:t>
        <w:br/>
      </w:r>
      <w:r>
        <w:t>Place of birth: Dillenburg</w:t>
        <w:br/>
      </w:r>
      <w:r>
        <w:t>Date of death: 1899-05-26</w:t>
        <w:br/>
      </w:r>
      <w:r>
        <w:t>Place of death: Bruxelles</w:t>
        <w:br/>
      </w:r>
      <w:r>
        <w:t>Titles: baron</w:t>
        <w:br/>
      </w:r>
      <w:r>
        <w:t>Functions: Minister van Buitenlandse Zaken van het Koninkrijk der Nederlanden (1871-01-18/1874-08-27)</w:t>
        <w:br/>
      </w:r>
      <w:r>
        <w:t xml:space="preserve">Comment: </w:t>
        <w:br/>
      </w:r>
      <w:r>
        <w:t xml:space="preserve">Comment from Daniël: </w:t>
        <w:br/>
      </w:r>
      <w:r>
        <w:t>Sources: Redactie parlement.com, 'Mr. J.L.H.A. (Louis) baron Gericke van Herwijnen', found on: https://www.parlement.com/id/vg09llj8gau0</w:t>
        <w:br/>
      </w:r>
      <w:r>
        <w:t>Images: https://rkd.nl/explore/images/165622| https://rkd.nl/explore/images/153665| https://rkd.nl/explore/images/133065</w:t>
        <w:br/>
      </w:r>
    </w:p>
    <w:p>
      <w:pPr>
        <w:ind w:hanging="200"/>
      </w:pPr>
      <w:r>
        <w:rPr>
          <w:b/>
        </w:rPr>
        <w:t>$Gerra</w:t>
        <w:br/>
      </w:r>
      <w:r>
        <w:t>Type: 1</w:t>
        <w:br/>
      </w:r>
      <w:r>
        <w:t>Surname: Gerra</w:t>
        <w:br/>
      </w:r>
      <w:r>
        <w:t>Name: Luigi</w:t>
        <w:br/>
      </w:r>
      <w:r>
        <w:t>Date of birth: 1829-11-15</w:t>
        <w:br/>
      </w:r>
      <w:r>
        <w:t>Place of birth: Compiano</w:t>
        <w:br/>
      </w:r>
      <w:r>
        <w:t>Date of death: 1882-07-31</w:t>
        <w:br/>
      </w:r>
      <w:r>
        <w:t>Place of death: Roma</w:t>
        <w:br/>
      </w:r>
      <w:r>
        <w:t xml:space="preserve">Titles: </w:t>
        <w:br/>
      </w:r>
      <w:r>
        <w:t>Functions: Adviseur van de staat| Lid van het Huis van Afgevaardigden van het Koninkrijk Italië| Secretaris-generaal van het ministerie van Binnenlandse Zaken (1868-10-18/1869-05-13)</w:t>
        <w:br/>
      </w:r>
      <w:r>
        <w:t xml:space="preserve">Comment: </w:t>
        <w:br/>
      </w:r>
      <w:r>
        <w:t xml:space="preserve">Comment from Daniël: </w:t>
        <w:br/>
      </w:r>
      <w:r>
        <w:t>Sources: Proietti, Andrea, 'Gerra, Luigi', in: Dizionario Biografico degli Italiani. Volume 53 (Rome, 2000), found on: https://www.treccani.it/enciclopedia/luigi-gerra_(Dizionario-Biografico)| https://storia.camera.it/deputato/luigi-gerra-18291115</w:t>
        <w:br/>
      </w:r>
      <w:r>
        <w:t xml:space="preserve">Images: </w:t>
        <w:br/>
      </w:r>
    </w:p>
    <w:p>
      <w:pPr>
        <w:ind w:hanging="200"/>
      </w:pPr>
      <w:r>
        <w:rPr>
          <w:b/>
        </w:rPr>
        <w:t>$Getaz</w:t>
        <w:br/>
      </w:r>
      <w:r>
        <w:t>Type: 5</w:t>
        <w:br/>
      </w:r>
      <w:r>
        <w:t>Surname: Gétaz</w:t>
        <w:br/>
      </w:r>
      <w:r>
        <w:t>Name: François</w:t>
        <w:br/>
      </w:r>
      <w:r>
        <w:t xml:space="preserve">Date of birth: </w:t>
        <w:br/>
      </w:r>
      <w:r>
        <w:t xml:space="preserve">Place of birth: </w:t>
        <w:br/>
      </w:r>
      <w:r>
        <w:t xml:space="preserve">Date of death: </w:t>
        <w:br/>
      </w:r>
      <w:r>
        <w:t xml:space="preserve">Place of death: </w:t>
        <w:br/>
      </w:r>
      <w:r>
        <w:t xml:space="preserve">Titles: </w:t>
        <w:br/>
      </w:r>
      <w:r>
        <w:t>Functions: Directeur van het consulaat-generaal van het Koninkrijk der Nederlanden te Genua</w:t>
        <w:br/>
      </w:r>
      <w:r>
        <w:t xml:space="preserve">Comment: </w:t>
        <w:br/>
      </w:r>
      <w:r>
        <w:t xml:space="preserve">Comment from Daniël: ms311. Also referred to as vice consul. </w:t>
        <w:br/>
      </w:r>
      <w:r>
        <w:t xml:space="preserve">Sources: </w:t>
        <w:br/>
      </w:r>
      <w:r>
        <w:t xml:space="preserve">Images: </w:t>
        <w:br/>
      </w:r>
    </w:p>
    <w:p>
      <w:pPr>
        <w:ind w:hanging="200"/>
      </w:pPr>
      <w:r>
        <w:rPr>
          <w:b/>
        </w:rPr>
        <w:t>$Gevers</w:t>
        <w:br/>
      </w:r>
      <w:r>
        <w:t>Type: 4</w:t>
        <w:br/>
      </w:r>
      <w:r>
        <w:t>Surname: Gevers van Endegeest</w:t>
        <w:br/>
      </w:r>
      <w:r>
        <w:t>Name: Daniël Théodore</w:t>
        <w:br/>
      </w:r>
      <w:r>
        <w:t>Date of birth: 1793-08-25</w:t>
        <w:br/>
      </w:r>
      <w:r>
        <w:t>Place of birth: Rotterdam</w:t>
        <w:br/>
      </w:r>
      <w:r>
        <w:t>Date of death: 1877-07-27</w:t>
        <w:br/>
      </w:r>
      <w:r>
        <w:t>Place of death: Oegstgeest</w:t>
        <w:br/>
      </w:r>
      <w:r>
        <w:t xml:space="preserve">Titles: </w:t>
        <w:br/>
      </w:r>
      <w:r>
        <w:t>Functions: Minister van Buitenlandse Zaken van het Koninkrijk der Nederlanden (1856-07-01/1858-03-18)</w:t>
        <w:br/>
      </w:r>
      <w:r>
        <w:t xml:space="preserve">Comment: </w:t>
        <w:br/>
      </w:r>
      <w:r>
        <w:t>Comment from Daniël: Volgens inventaris ook “Consigliere di Stato”, maar ik zou eigenlijk niet direct weten wat die functie is in Nederland</w:t>
        <w:br/>
      </w:r>
      <w:r>
        <w:t>Sources: 'Daniël Théodore Gevers van Endegeest', in: Biografisch Portaal van Nederland, found on: http://www.biografischportaal.nl/persoon/14389930| Nationaal Archief, The Hague, 'Inventaris van het archief van de familie Gevers en aanverwante families, 1540-1987', inventory number: 2.21.070| Redactie parlement.com, 'Jhr.Mr. D.Th. Gevers van Endegeest', found on: https://www.parlement.com/id/vg09ll10qp49/d_th_gevers_van_endegeest</w:t>
        <w:br/>
      </w:r>
      <w:r>
        <w:t>Images: https://rkd.nl/explore/images/206764| https://rkd.nl/explore/images/169154| https://rkd.nl/explore/images/169081| https://rkd.nl/explore/images/127369| https://rkd.nl/explore/images/279966| https://rkd.nl/explore/images/167006| https://rkd.nl/explore/images/161508</w:t>
        <w:br/>
      </w:r>
    </w:p>
    <w:p>
      <w:pPr>
        <w:ind w:hanging="200"/>
      </w:pPr>
      <w:r>
        <w:rPr>
          <w:b/>
        </w:rPr>
        <w:t>$Gioberti</w:t>
        <w:br/>
      </w:r>
      <w:r>
        <w:t>Type: 1</w:t>
        <w:br/>
      </w:r>
      <w:r>
        <w:t>Surname: Gioberti</w:t>
        <w:br/>
      </w:r>
      <w:r>
        <w:t>Name: Vincenzo</w:t>
        <w:br/>
      </w:r>
      <w:r>
        <w:t>Date of birth: 1801-04-05</w:t>
        <w:br/>
      </w:r>
      <w:r>
        <w:t>Place of birth: Torino</w:t>
        <w:br/>
      </w:r>
      <w:r>
        <w:t>Date of death: 1852-10-26</w:t>
        <w:br/>
      </w:r>
      <w:r>
        <w:t>Place of death: Parigi</w:t>
        <w:br/>
      </w:r>
      <w:r>
        <w:t xml:space="preserve">Titles: </w:t>
        <w:br/>
      </w:r>
      <w:r>
        <w:t>Functions: President van het Huis van Afgevaardigden van het Koninkrijk Sardinië (1848-05-08/1848-12-30)| Premier van het Koninkrijk Sardinië (1848-12-16/1849-02-21)</w:t>
        <w:br/>
      </w:r>
      <w:r>
        <w:t>Comment: From Koelman: Gioberti, Vincenzo (1801-1852) katholiek-liberale theoloog, filosoof, schrijver en patriot. Vanaf 1833 verbleef hij jarenlang in ballingschap in Brussel en Parijs, waar hij ook zijn belangrijkste werken schreef. In Del primato civile e morale degli italiani (1843) lanceerde hij de zogenaamde neowelfische ideologie, waarin werd bepleit dat de paus de natuurlijke leider van een nieuw te vormen Italiaanse statenbond diende te zijn. In zijn Gesuita moderno trok hij van leer tegen misstanden in de kerk en tegen de groeiende invloed van de jezuïeten, waarna het boek op de Index kwam te staan. In 1848 keerde G. naar Italië terug en maande hij de revolutionairen tot gematigdheid. In Turijn werd hij parlementsvoorzitter en van december 1848 tot februari 1849 eerste minister. Toen koning Carlo Alberto even later van het toneel verdween, moest ook Gioberti het veld ruimen. Hij sleet enkele maanden als ambassadeur in Parijs en wijdde zich daarna aan het schrijverschap (Del rinnovamento civile d’Italia, 1851). B.: Rumi (1999); Traniello (2001).</w:t>
        <w:br/>
      </w:r>
      <w:r>
        <w:t xml:space="preserve">Comment from Daniël: </w:t>
        <w:br/>
      </w:r>
      <w:r>
        <w:t>Sources: Traniello, Francesco, 'Gioberti, Vincenzo', in: Dizionario Biografico degli Italiani. Volume 55 (Rome, 2001), found on: https://www.treccani.it/enciclopedia/vincenzo-gioberti_(Dizionario-Biografico)</w:t>
        <w:br/>
      </w:r>
      <w:r>
        <w:t xml:space="preserve">Images: </w:t>
        <w:br/>
      </w:r>
    </w:p>
    <w:p>
      <w:pPr>
        <w:ind w:hanging="200"/>
      </w:pPr>
      <w:r>
        <w:rPr>
          <w:b/>
        </w:rPr>
        <w:t>$Gizzi</w:t>
        <w:br/>
      </w:r>
      <w:r>
        <w:t>Type: 0</w:t>
        <w:br/>
      </w:r>
      <w:r>
        <w:t>Surname: Gizzi</w:t>
        <w:br/>
      </w:r>
      <w:r>
        <w:t>Name: Tommaso Pasquale</w:t>
        <w:br/>
      </w:r>
      <w:r>
        <w:t>Date of birth: 1787-09-22</w:t>
        <w:br/>
      </w:r>
      <w:r>
        <w:t>Place of birth: Ceccano</w:t>
        <w:br/>
      </w:r>
      <w:r>
        <w:t>Date of death: 1849-06-03</w:t>
        <w:br/>
      </w:r>
      <w:r>
        <w:t>Place of death: Lenola</w:t>
        <w:br/>
      </w:r>
      <w:r>
        <w:t>Titles: kardinaal (1844-01-22/)</w:t>
        <w:br/>
      </w:r>
      <w:r>
        <w:t>Functions: Aartsbisschop van Thebe (1839-01-18/1844-01-22)| Kardinaal-staatssecretaris (1846-08-01/1847-07-05)| Voorzitter van de ministerraad van de Kerkelijke Staat (1847-06-12/1847-07-05)</w:t>
        <w:br/>
      </w:r>
      <w:r>
        <w:t>Comment: From Koelman: Gizzi, Tommaso Pasquale (1787-1849), curiekardinaal en staatssecretaris (1846-1847), populair vanwege zijn reputatie als hervormer, die o.a. te danken was aan de loftuitingen door de prominente liberaal Massimo D’Azeglio in Degli ultimi casi di Romagna. De benoeming tot staatssecretaris van de ‘liberaal’ Gizzi door paus Pius IX (8 augustus 1846) droeg bij aan de indruk dat ook de nieuwe paus een liberaal was. Op 17 juli 1847 trad Gizzi af, in de nasleep van de allocutie van Pius IX van 29 april. B.: Monsagrati (2001); Boutry (2002) 395-397; Leblanc (2019) 427-430.</w:t>
        <w:br/>
      </w:r>
      <w:r>
        <w:t xml:space="preserve">Comment from Daniël: </w:t>
        <w:br/>
      </w:r>
      <w:r>
        <w:t>Sources: Bountry, Philippe, Souverain et pontife: Recherches prosopographiques sur la Curie Romaine à l’âge de la Restauration (1814-1846) (Rome, 2002), 395| Monsagrati, Giuseppe, 'Gizzi, Tommaso Pasquale', in: Dizionario Biografico degli Italiani. Volume 57 (Rome, 2001), found on: https://www.treccani.it/enciclopedia/tommaso-pasquale-gizzi_(Dizionario-Biografico)</w:t>
        <w:br/>
      </w:r>
      <w:r>
        <w:t xml:space="preserve">Images: </w:t>
        <w:br/>
      </w:r>
    </w:p>
    <w:p>
      <w:pPr>
        <w:ind w:hanging="200"/>
      </w:pPr>
      <w:r>
        <w:rPr>
          <w:b/>
        </w:rPr>
        <w:t>$Goes</w:t>
        <w:br/>
      </w:r>
      <w:r>
        <w:t>Type: 1</w:t>
        <w:br/>
      </w:r>
      <w:r>
        <w:t>Surname: van der Goes van Dirxland</w:t>
        <w:br/>
      </w:r>
      <w:r>
        <w:t>Name: Louis Napoleon</w:t>
        <w:br/>
      </w:r>
      <w:r>
        <w:t>Date of birth: 1806-07-28</w:t>
        <w:br/>
      </w:r>
      <w:r>
        <w:t>Place of birth: Loosduinen</w:t>
        <w:br/>
      </w:r>
      <w:r>
        <w:t>Date of death: 1885-03-19</w:t>
        <w:br/>
      </w:r>
      <w:r>
        <w:t>Place of death: L'Aia</w:t>
        <w:br/>
      </w:r>
      <w:r>
        <w:t>Titles: baron</w:t>
        <w:br/>
      </w:r>
      <w:r>
        <w:t>Functions: Minister van Buitenlandse Zaken van het Koninkrijk der Nederlanden (1861-01-14/1861-03-14)</w:t>
        <w:br/>
      </w:r>
      <w:r>
        <w:t xml:space="preserve">Comment: </w:t>
        <w:br/>
      </w:r>
      <w:r>
        <w:t xml:space="preserve">Comment from Daniël: </w:t>
        <w:br/>
      </w:r>
      <w:r>
        <w:t>Sources: 'Louis Napoleon van der Goes van Dirxland', in: Biografisch Portaal van Nederland, found on: http://www.biografischportaal.nl/persoon/41954309| Nationaal Archief, The Hague, 'Inventaris van het archief van de familie Van der Goes van Dirxland, 1419-1928', inventory number: 3.20.17| Redactie parlement.com, 'Mr. L.N. baron van der Goes van Dirxland', found on: https://www.parlement.com/id/vg09llj9fau2</w:t>
        <w:br/>
      </w:r>
      <w:r>
        <w:t>Images: https://rkd.nl/explore/images/177418</w:t>
        <w:br/>
      </w:r>
    </w:p>
    <w:p>
      <w:pPr>
        <w:ind w:hanging="200"/>
      </w:pPr>
      <w:r>
        <w:rPr>
          <w:b/>
        </w:rPr>
        <w:t>$Gojon</w:t>
        <w:br/>
      </w:r>
      <w:r>
        <w:t>Type: 4</w:t>
        <w:br/>
      </w:r>
      <w:r>
        <w:t>Surname: de Gojon</w:t>
        <w:br/>
      </w:r>
      <w:r>
        <w:t>Name: Charles-Marie-Augustin</w:t>
        <w:br/>
      </w:r>
      <w:r>
        <w:t>Date of birth: 1803-09-13</w:t>
        <w:br/>
      </w:r>
      <w:r>
        <w:t>Place of birth: Nantes</w:t>
        <w:br/>
      </w:r>
      <w:r>
        <w:t>Date of death: 1870-05-17</w:t>
        <w:br/>
      </w:r>
      <w:r>
        <w:t>Place of death: Parigi</w:t>
        <w:br/>
      </w:r>
      <w:r>
        <w:t>Titles: graaf</w:t>
        <w:br/>
      </w:r>
      <w:r>
        <w:t>Functions: Aide-de-camp van de Keizer van Frankrijk (1853/)</w:t>
        <w:br/>
      </w:r>
      <w:r>
        <w:t xml:space="preserve">Comment: </w:t>
        <w:br/>
      </w:r>
      <w:r>
        <w:t>Comment from Daniël: “Generale Comandante la 15.a Divisione Turr dell'Esercito Meridionale Italiano” lijkt mij toch een fout in de inventaris. Het is niet een fantastische bron maar zie: https://www.andreacavallari.it/Garibaldi/Garibaldi_Turr.htm. Esercito Meridionale Italiano is ook wel de standaard benaming van het leger van Garibaldi. Wellicht dus in het archief kijken hoe de stukken ondertekend zijn.</w:t>
        <w:br/>
      </w:r>
      <w:r>
        <w:t>Sources: 'Goyon (Charles Marie Augustin, comte de)', in: Adolphe Robert, Edgar Bourloton and Gaston Cougny, Dictionnaire des parlementaires français. Volume 3 (Parigi, 1891)</w:t>
        <w:br/>
      </w:r>
      <w:r>
        <w:t xml:space="preserve">Images: </w:t>
        <w:br/>
      </w:r>
    </w:p>
    <w:p>
      <w:pPr>
        <w:ind w:hanging="200"/>
      </w:pPr>
      <w:r>
        <w:rPr>
          <w:b/>
        </w:rPr>
        <w:t>$Goltstein</w:t>
        <w:br/>
      </w:r>
      <w:r>
        <w:t>Type: 1</w:t>
        <w:br/>
      </w:r>
      <w:r>
        <w:t>Surname: van Goltstein</w:t>
        <w:br/>
      </w:r>
      <w:r>
        <w:t>Name: Jan Karel</w:t>
        <w:br/>
      </w:r>
      <w:r>
        <w:t>Date of birth: 1794-05-30</w:t>
        <w:br/>
      </w:r>
      <w:r>
        <w:t>Place of birth: Arnhem</w:t>
        <w:br/>
      </w:r>
      <w:r>
        <w:t>Date of death: 1872-02-17</w:t>
        <w:br/>
      </w:r>
      <w:r>
        <w:t>Place of death: L'Aia</w:t>
        <w:br/>
      </w:r>
      <w:r>
        <w:t>Titles: baron</w:t>
        <w:br/>
      </w:r>
      <w:r>
        <w:t>Functions: Minister van Buitenlandse Zaken van het Koninkrijk der Nederlanden (1858-03-12/1860-02-23)</w:t>
        <w:br/>
      </w:r>
      <w:r>
        <w:t xml:space="preserve">Comment: </w:t>
        <w:br/>
      </w:r>
      <w:r>
        <w:t xml:space="preserve">Comment from Daniël: </w:t>
        <w:br/>
      </w:r>
      <w:r>
        <w:t>Sources: 'Jan Carel van Goltstein', in: Biografisch Portaal van Nederland, found on: http://www.biografischportaal.nl/persoon/9279320| Redactie parlement.com, 'Mr. J.K. baron van Goltstein', found on: https://www.parlement.com/id/vg09ll150nui</w:t>
        <w:br/>
      </w:r>
      <w:r>
        <w:t xml:space="preserve">Images: </w:t>
        <w:br/>
      </w:r>
    </w:p>
    <w:p>
      <w:pPr>
        <w:ind w:hanging="200"/>
      </w:pPr>
      <w:r>
        <w:rPr>
          <w:b/>
        </w:rPr>
        <w:t>$Goltz</w:t>
        <w:br/>
      </w:r>
      <w:r>
        <w:t>Type: 5</w:t>
        <w:br/>
      </w:r>
      <w:r>
        <w:t>Surname: von der Goltz</w:t>
        <w:br/>
      </w:r>
      <w:r>
        <w:t xml:space="preserve">Name: </w:t>
        <w:br/>
      </w:r>
      <w:r>
        <w:t xml:space="preserve">Date of birth: </w:t>
        <w:br/>
      </w:r>
      <w:r>
        <w:t xml:space="preserve">Place of birth: </w:t>
        <w:br/>
      </w:r>
      <w:r>
        <w:t xml:space="preserve">Date of death: </w:t>
        <w:br/>
      </w:r>
      <w:r>
        <w:t xml:space="preserve">Place of death: </w:t>
        <w:br/>
      </w:r>
      <w:r>
        <w:t xml:space="preserve">Titles: </w:t>
        <w:br/>
      </w:r>
      <w:r>
        <w:t>Functions: Predikant bij het gezantschap van het Koninkrijk Pruissen te Rome</w:t>
        <w:br/>
      </w:r>
      <w:r>
        <w:t xml:space="preserve">Comment: </w:t>
        <w:br/>
      </w:r>
      <w:r>
        <w:t>Comment from Daniël: ms331. Kan hem niet vinden bij https://books.google.nl/books?id=IkRKAAAAcAAJ&amp;pg=RA1-PA837&amp;hl=nl&amp;source=gbs_selected_pages&amp;cad=2#v=snippet&amp;q=Rom&amp;f=false</w:t>
        <w:br/>
      </w:r>
      <w:r>
        <w:t xml:space="preserve">Sources: </w:t>
        <w:br/>
      </w:r>
      <w:r>
        <w:t xml:space="preserve">Images: </w:t>
        <w:br/>
      </w:r>
    </w:p>
    <w:p>
      <w:pPr>
        <w:ind w:hanging="200"/>
      </w:pPr>
      <w:r>
        <w:rPr>
          <w:b/>
        </w:rPr>
        <w:t>$Gonzaga</w:t>
        <w:br/>
      </w:r>
      <w:r>
        <w:t>Type: 1</w:t>
        <w:br/>
      </w:r>
      <w:r>
        <w:t>Surname: Gonzaga</w:t>
        <w:br/>
      </w:r>
      <w:r>
        <w:t>Name: Alessandro Murzynowski</w:t>
        <w:br/>
      </w:r>
      <w:r>
        <w:t>Date of birth: 1799-11-21</w:t>
        <w:br/>
      </w:r>
      <w:r>
        <w:t>Place of birth: Dresda</w:t>
        <w:br/>
      </w:r>
      <w:r>
        <w:t>Date of death: 1875</w:t>
        <w:br/>
      </w:r>
      <w:r>
        <w:t>Place of death: Parigi</w:t>
        <w:br/>
      </w:r>
      <w:r>
        <w:t xml:space="preserve">Titles: </w:t>
        <w:br/>
      </w:r>
      <w:r>
        <w:t>Functions: Pretendent van het hertogdom Mantova</w:t>
        <w:br/>
      </w:r>
      <w:r>
        <w:t xml:space="preserve">Comment: </w:t>
        <w:br/>
      </w:r>
      <w:r>
        <w:t xml:space="preserve">Comment from Daniël: </w:t>
        <w:br/>
      </w:r>
      <w:r>
        <w:t>Sources: 'Alessandro Gonzaga, principe di Castiglione', in: Wikipedia, L'enciclopedia libera (2021-02-14), found on: https://it.wikipedia.org/w/index.php?title=Alessandro_Gonzaga,_principe_di_Castiglione&amp;oldid=118665912</w:t>
        <w:br/>
      </w:r>
      <w:r>
        <w:t xml:space="preserve">Images: </w:t>
        <w:br/>
      </w:r>
    </w:p>
    <w:p>
      <w:pPr>
        <w:ind w:hanging="200"/>
      </w:pPr>
      <w:r>
        <w:rPr>
          <w:b/>
        </w:rPr>
        <w:t>$GregorioXVI</w:t>
        <w:br/>
      </w:r>
      <w:r>
        <w:t>Type: 1</w:t>
        <w:br/>
      </w:r>
      <w:r>
        <w:t>Surname: Gregorio XVI</w:t>
        <w:br/>
      </w:r>
      <w:r>
        <w:t xml:space="preserve">Name: </w:t>
        <w:br/>
      </w:r>
      <w:r>
        <w:t>Date of birth: 1765-09-18</w:t>
        <w:br/>
      </w:r>
      <w:r>
        <w:t>Place of birth: Belluno</w:t>
        <w:br/>
      </w:r>
      <w:r>
        <w:t>Date of death: 1846-06-01</w:t>
        <w:br/>
      </w:r>
      <w:r>
        <w:t>Place of death: Roma</w:t>
        <w:br/>
      </w:r>
      <w:r>
        <w:t>Titles: Paus (1831-02-02/1846-06-01)</w:t>
        <w:br/>
      </w:r>
      <w:r>
        <w:t xml:space="preserve">Functions: </w:t>
        <w:br/>
      </w:r>
      <w:r>
        <w:t xml:space="preserve">Comment: </w:t>
        <w:br/>
      </w:r>
      <w:r>
        <w:t xml:space="preserve">Comment from Daniël: </w:t>
        <w:br/>
      </w:r>
      <w:r>
        <w:t>Sources: Martina, Giacomo, 'Gregorio Xvi, papa', in: Dizionario Biografico degli Italiani. Volume 59 (Rome, 2002), found on: https://www.treccani.it/enciclopedia/papa-gregorio-xvi_(Dizionario-Biografico)</w:t>
        <w:br/>
      </w:r>
      <w:r>
        <w:t xml:space="preserve">Images: </w:t>
        <w:br/>
      </w:r>
    </w:p>
    <w:p>
      <w:pPr>
        <w:ind w:hanging="200"/>
      </w:pPr>
      <w:r>
        <w:rPr>
          <w:b/>
        </w:rPr>
        <w:t>$Grey</w:t>
        <w:br/>
      </w:r>
      <w:r>
        <w:t>Type: 1</w:t>
        <w:br/>
      </w:r>
      <w:r>
        <w:t>Surname: Grey</w:t>
        <w:br/>
      </w:r>
      <w:r>
        <w:t>Name: Henry George</w:t>
        <w:br/>
      </w:r>
      <w:r>
        <w:t>Date of birth: 1802-12-28</w:t>
        <w:br/>
      </w:r>
      <w:r>
        <w:t>Place of birth: Howick</w:t>
        <w:br/>
      </w:r>
      <w:r>
        <w:t>Date of death: 1894-10-09</w:t>
        <w:br/>
      </w:r>
      <w:r>
        <w:t>Place of death: Howick</w:t>
        <w:br/>
      </w:r>
      <w:r>
        <w:t>Titles: Lord| 3e Earl Grey</w:t>
        <w:br/>
      </w:r>
      <w:r>
        <w:t>Functions: Minister van Oorlog en Koloniën van het Verenigd Koninkrijk (1846-07-06/1852-02-21)</w:t>
        <w:br/>
      </w:r>
      <w:r>
        <w:t xml:space="preserve">Comment: </w:t>
        <w:br/>
      </w:r>
      <w:r>
        <w:t xml:space="preserve">Comment from Daniël: </w:t>
        <w:br/>
      </w:r>
      <w:r>
        <w:t>Sources: https://www.britannica.com/biography/Henry-George-Grey-3rd-Earl-Grey</w:t>
        <w:br/>
      </w:r>
      <w:r>
        <w:t xml:space="preserve">Images: </w:t>
        <w:br/>
      </w:r>
    </w:p>
    <w:p>
      <w:pPr>
        <w:ind w:hanging="200"/>
      </w:pPr>
      <w:r>
        <w:rPr>
          <w:b/>
        </w:rPr>
        <w:t>$Grooff</w:t>
        <w:br/>
      </w:r>
      <w:r>
        <w:t>Type: 1</w:t>
        <w:br/>
      </w:r>
      <w:r>
        <w:t>Surname: Grooff</w:t>
        <w:br/>
      </w:r>
      <w:r>
        <w:t>Name: Jacobus</w:t>
        <w:br/>
      </w:r>
      <w:r>
        <w:t>Date of birth: 1800-08-03</w:t>
        <w:br/>
      </w:r>
      <w:r>
        <w:t>Place of birth: Amsterdam</w:t>
        <w:br/>
      </w:r>
      <w:r>
        <w:t>Date of death: 1852-04-29</w:t>
        <w:br/>
      </w:r>
      <w:r>
        <w:t>Place of death: Paramaribo</w:t>
        <w:br/>
      </w:r>
      <w:r>
        <w:t xml:space="preserve">Titles: </w:t>
        <w:br/>
      </w:r>
      <w:r>
        <w:t>Functions: Apostolisch vicaris te Batavia</w:t>
        <w:br/>
      </w:r>
      <w:r>
        <w:t>Comment: The appointment and actions of Jacobus Grooff in Batavia led to some issues with the local government and bishops. As a result the local Dutch governor banned him from Indonesia, which led to some correspondence between the Holy See and the Dutch Kingdom. Eventually Grooff was sent to Suriname and a new vicar was sent to Batavia. This 'Groof Affair' is discussed in van Santen (see note).</w:t>
        <w:br/>
      </w:r>
      <w:r>
        <w:t xml:space="preserve">Comment from Daniël: </w:t>
        <w:br/>
      </w:r>
      <w:r>
        <w:t>Sources: 'Jacobus Grooff', in: Biografisch Portaal van Nederland, found on: http://www.biografischportaal.nl/persoon/74294964| Kleijntjens, J.C.J., 'Groof (Mgr. Jacobus)', in: P.J. Blok, P.C. Molhuysen and K.H. Kossmann, Nieuw Nederlandsch biografisch woordenboek. Deel 7 (Leiden, 1927)| van Santen, Cornelis Willem, Het internationale recht in Nederlands buitenlands beleid: een onderzoek in het archief van het Ministerie van Buitenlandse Zaken (The Hague, 1955), 361</w:t>
        <w:br/>
      </w:r>
      <w:r>
        <w:t>Images: https://rkd.nl/explore/images/58600</w:t>
        <w:br/>
      </w:r>
    </w:p>
    <w:p>
      <w:pPr>
        <w:ind w:hanging="200"/>
      </w:pPr>
      <w:r>
        <w:rPr>
          <w:b/>
        </w:rPr>
        <w:t>$Guerra</w:t>
        <w:br/>
      </w:r>
      <w:r>
        <w:t>Type: 1</w:t>
        <w:br/>
      </w:r>
      <w:r>
        <w:t>Surname: Guerra Coppioli</w:t>
        <w:br/>
      </w:r>
      <w:r>
        <w:t>Name: Luigi</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 xml:space="preserve">Comment from Daniël: </w:t>
        <w:br/>
      </w:r>
      <w:r>
        <w:t xml:space="preserve">Sources: </w:t>
        <w:br/>
      </w:r>
      <w:r>
        <w:t xml:space="preserve">Images: </w:t>
        <w:br/>
      </w:r>
    </w:p>
    <w:p>
      <w:pPr>
        <w:ind w:hanging="200"/>
      </w:pPr>
      <w:r>
        <w:rPr>
          <w:b/>
        </w:rPr>
        <w:t>$Guidi</w:t>
        <w:br/>
      </w:r>
      <w:r>
        <w:t>Type: 2</w:t>
        <w:br/>
      </w:r>
      <w:r>
        <w:t>Surname: Guidi</w:t>
        <w:br/>
      </w:r>
      <w:r>
        <w:t>Name: Domenico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 xml:space="preserve">Comment from Daniël: </w:t>
        <w:br/>
      </w:r>
      <w:r>
        <w:t xml:space="preserve">Sources: </w:t>
        <w:br/>
      </w:r>
      <w:r>
        <w:t xml:space="preserve">Images: </w:t>
        <w:br/>
      </w:r>
    </w:p>
    <w:p>
      <w:pPr>
        <w:ind w:hanging="200"/>
      </w:pPr>
      <w:r>
        <w:rPr>
          <w:b/>
        </w:rPr>
        <w:t>$Gutierrez</w:t>
        <w:br/>
      </w:r>
      <w:r>
        <w:t>Type: 1</w:t>
        <w:br/>
      </w:r>
      <w:r>
        <w:t>Surname: Gutiérrez Lozano</w:t>
        <w:br/>
      </w:r>
      <w:r>
        <w:t>Name: Carlos</w:t>
        <w:br/>
      </w:r>
      <w:r>
        <w:t>Date of birth: 1818</w:t>
        <w:br/>
      </w:r>
      <w:r>
        <w:t>Place of birth: Tegucigalpa</w:t>
        <w:br/>
      </w:r>
      <w:r>
        <w:t>Date of death: 1892</w:t>
        <w:br/>
      </w:r>
      <w:r>
        <w:t>Place of death: San Sebastián</w:t>
        <w:br/>
      </w:r>
      <w:r>
        <w:t xml:space="preserve">Titles: </w:t>
        <w:br/>
      </w:r>
      <w:r>
        <w:t>Functions: Buitengewoon gezant en gevolmachtigd minister van de Republiek Honduras te Rome (1861/)</w:t>
        <w:br/>
      </w:r>
      <w:r>
        <w:t xml:space="preserve">Comment: </w:t>
        <w:br/>
      </w:r>
      <w:r>
        <w:t xml:space="preserve">Comment from Daniël: </w:t>
        <w:br/>
      </w:r>
      <w:r>
        <w:t>Sources: 'Carlos Gutiérrez Lozano', in: Wikipedia, La enciclopedia libre (2020-12-12), found on: https://es.wikipedia.org/w/index.php?title=Carlos_Guti%C3%A9rrez_Lozano&amp;oldid=131642798| 'Gutiérrez Lozano, Carlos', in: Repositorio Memoria Documental Hondureña / Authority Records, found on: https://lilkaya.unah.edu.hn/index.php/gutierrez-lozano-carlos (retrieved on 2021-05-13)</w:t>
        <w:br/>
      </w:r>
      <w:r>
        <w:t xml:space="preserve">Images: </w:t>
        <w:br/>
      </w:r>
    </w:p>
    <w:p>
      <w:pPr>
        <w:ind w:hanging="200"/>
      </w:pPr>
      <w:r>
        <w:rPr>
          <w:b/>
        </w:rPr>
        <w:t>$Hall</w:t>
        <w:br/>
      </w:r>
      <w:r>
        <w:t>Type: 1</w:t>
        <w:br/>
      </w:r>
      <w:r>
        <w:t>Surname: van Hall</w:t>
        <w:br/>
      </w:r>
      <w:r>
        <w:t>Name: Floris Adriaan</w:t>
        <w:br/>
      </w:r>
      <w:r>
        <w:t>Date of birth: 1791-05-15</w:t>
        <w:br/>
      </w:r>
      <w:r>
        <w:t>Place of birth: Amsterdam</w:t>
        <w:br/>
      </w:r>
      <w:r>
        <w:t>Date of death: 1866-03-29</w:t>
        <w:br/>
      </w:r>
      <w:r>
        <w:t>Place of death: L'Aia</w:t>
        <w:br/>
      </w:r>
      <w:r>
        <w:t xml:space="preserve">Titles: </w:t>
        <w:br/>
      </w:r>
      <w:r>
        <w:t>Functions: Minister van Buitenlandse Zaken van het Koninkrijk der Nederlanden (1853-04-19/1856-07-01)| Ad interim minister van Buitenlandse Zaken van het Koninkrijk der Nederlanden (1860-02-23/1860-04-04)</w:t>
        <w:br/>
      </w:r>
      <w:r>
        <w:t xml:space="preserve">Comment: </w:t>
        <w:br/>
      </w:r>
      <w:r>
        <w:t xml:space="preserve">Comment from Daniël: </w:t>
        <w:br/>
      </w:r>
      <w:r>
        <w:t>Sources: 'Floris Adriaan van Hall', in: Biografisch Portaal van Nederland, found on: http://www.biografischportaal.nl/persoon/76054589| Nationaal Archief, The Hague, 'Inventaris van de archieven van M.C. van Hall; F.A. van Hall; mr. J. Bondt', inventory number: 2.21.005.34| Redactie parlement.com, 'Mr. F.A. baron van Hall', found on: https://www.parlement.com/9291000/biof/00515</w:t>
        <w:br/>
      </w:r>
      <w:r>
        <w:t>Images: https://rkd.nl/explore/images/129618| https://rkd.nl/explore/images/165155| https://rkd.nl/explore/images/161970| https://rkd.nl/explore/images/168243| https://rkd.nl/explore/images/262374</w:t>
        <w:br/>
      </w:r>
    </w:p>
    <w:p>
      <w:pPr>
        <w:ind w:hanging="200"/>
      </w:pPr>
      <w:r>
        <w:rPr>
          <w:b/>
        </w:rPr>
        <w:t>$Haye</w:t>
        <w:br/>
      </w:r>
      <w:r>
        <w:t>Type: 2</w:t>
        <w:br/>
      </w:r>
      <w:r>
        <w:t>Surname: de la Haye</w:t>
        <w:br/>
      </w:r>
      <w:r>
        <w:t>Name: E.</w:t>
        <w:br/>
      </w:r>
      <w:r>
        <w:t xml:space="preserve">Date of birth: </w:t>
        <w:br/>
      </w:r>
      <w:r>
        <w:t xml:space="preserve">Place of birth: </w:t>
        <w:br/>
      </w:r>
      <w:r>
        <w:t xml:space="preserve">Date of death: </w:t>
        <w:br/>
      </w:r>
      <w:r>
        <w:t xml:space="preserve">Place of death: </w:t>
        <w:br/>
      </w:r>
      <w:r>
        <w:t xml:space="preserve">Titles: </w:t>
        <w:br/>
      </w:r>
      <w:r>
        <w:t>Functions: Consul van het Koninkrijk der Nederlanden te Barcelona (1822-06-26/)</w:t>
        <w:br/>
      </w:r>
      <w:r>
        <w:t xml:space="preserve">Comment: </w:t>
        <w:br/>
      </w:r>
      <w:r>
        <w:t>Comment from Daniël: Voornaam moet te vinden zijn ergens</w:t>
        <w:br/>
      </w:r>
      <w:r>
        <w:t>Sources: Beth, J.C., De archieven van het Departement van Buitenlandsche Zaken (The Hague, 1918), 357| Staats-almanak voor den jare 1828 (The Hague, 1828), 148</w:t>
        <w:br/>
      </w:r>
      <w:r>
        <w:t xml:space="preserve">Images: </w:t>
        <w:br/>
      </w:r>
    </w:p>
    <w:p>
      <w:pPr>
        <w:ind w:hanging="200"/>
      </w:pPr>
      <w:r>
        <w:rPr>
          <w:b/>
        </w:rPr>
        <w:t>$HeldewierI</w:t>
        <w:br/>
      </w:r>
      <w:r>
        <w:t>Type: 4</w:t>
        <w:br/>
      </w:r>
      <w:r>
        <w:t>Surname: Heldewier</w:t>
        <w:br/>
      </w:r>
      <w:r>
        <w:t>Name: Albert Wilhelm Laurens Martinus</w:t>
        <w:br/>
      </w:r>
      <w:r>
        <w:t>Date of birth: 1791-12-27</w:t>
        <w:br/>
      </w:r>
      <w:r>
        <w:t>Place of birth: Charleville</w:t>
        <w:br/>
      </w:r>
      <w:r>
        <w:t>Date of death: 1870-11-18</w:t>
        <w:br/>
      </w:r>
      <w:r>
        <w:t>Place of death: L'Aia</w:t>
        <w:br/>
      </w:r>
      <w:r>
        <w:t>Titles: jhr.</w:t>
        <w:br/>
      </w:r>
      <w:r>
        <w:t>Functions: Zaakgelastigde van het Koninkrijk der Nederlanden bij het Koninkrijk Sardinië (1829-08-25/1844)</w:t>
        <w:br/>
      </w:r>
      <w:r>
        <w:t>Comment: Eight days after the end of his appointment his daughter fled her paternal home. This became problematic as diplomatic agents enjoyed immunity, but not after their appointment ended. The correspondence related to this scandal is discussed in van Santen (zie note).</w:t>
        <w:br/>
      </w:r>
      <w:r>
        <w:t>Comment from Daniël: Volgens de inventaris is hij vanaf 1838 gevolmachtigd minister, maar Beth vermeldt dit niet</w:t>
        <w:br/>
      </w:r>
      <w:r>
        <w:t>Sources: Beth, J.C., De archieven van het Departement van Buitenlandsche Zaken (The Hague, 1918), 318| De Nederlandsche Leeuw, 42, 11 (1924-11), 342| van Santen, Cornelis Willem, Het internationale recht in Nederlands buitenlands beleid: een onderzoek in het archief van het Ministerie van Buitenlandse Zaken (The Hague, 1955), 640</w:t>
        <w:br/>
      </w:r>
      <w:r>
        <w:t xml:space="preserve">Images: </w:t>
        <w:br/>
      </w:r>
    </w:p>
    <w:p>
      <w:pPr>
        <w:ind w:hanging="200"/>
      </w:pPr>
      <w:r>
        <w:rPr>
          <w:b/>
        </w:rPr>
        <w:t>$HeldewierII</w:t>
        <w:br/>
      </w:r>
      <w:r>
        <w:t>Type: 0</w:t>
        <w:br/>
      </w:r>
      <w:r>
        <w:t>Surname: Heldewier</w:t>
        <w:br/>
      </w:r>
      <w:r>
        <w:t>Name: Maurice Louis Jacques Maria Antoine</w:t>
        <w:br/>
      </w:r>
      <w:r>
        <w:t>Date of birth: 1829-10-13</w:t>
        <w:br/>
      </w:r>
      <w:r>
        <w:t>Place of birth: Torino</w:t>
        <w:br/>
      </w:r>
      <w:r>
        <w:t>Date of death: 1880-12-31</w:t>
        <w:br/>
      </w:r>
      <w:r>
        <w:t>Place of death: Madrid</w:t>
        <w:br/>
      </w:r>
      <w:r>
        <w:t>Titles: mr.| jhr.</w:t>
        <w:br/>
      </w:r>
      <w:r>
        <w:t>Functions: Zaakgelastigde van het Koninkrijk der Nederlanden bij het Koninkrijk Italië (1862/1863)| Minister-resident van het Koninkrijk der Nederlanden bij het Koninkrijk Italië (1863/)</w:t>
        <w:br/>
      </w:r>
      <w:r>
        <w:t xml:space="preserve">Comment: </w:t>
        <w:br/>
      </w:r>
      <w:r>
        <w:t xml:space="preserve">Comment from Daniël: </w:t>
        <w:br/>
      </w:r>
      <w:r>
        <w:t>Sources: De Nederlandsche Leeuw, 42, 11 (1924-11), 342| Ministero dell'interno, Calendario generale del Regno d'Italia (Turin, 1863), 134| Nationaal Archief, The Hague, 'Inventaris van het archief van het Nederlandse Gezantschap in Italie, 1911-1940', inventory number: 2.05.26| Nationaal Archief, The Hague, 'Inventaris van het archief van het Nederlandse Gezantschap in Italië, 1863-1910', inventory number: 2.05.10.07</w:t>
        <w:br/>
      </w:r>
      <w:r>
        <w:t xml:space="preserve">Images: </w:t>
        <w:br/>
      </w:r>
    </w:p>
    <w:p>
      <w:pPr>
        <w:ind w:hanging="200"/>
      </w:pPr>
      <w:r>
        <w:rPr>
          <w:b/>
        </w:rPr>
        <w:t>$Hendel</w:t>
        <w:br/>
      </w:r>
      <w:r>
        <w:t>Type: 1</w:t>
        <w:br/>
      </w:r>
      <w:r>
        <w:t>Surname: Hendel</w:t>
        <w:br/>
      </w:r>
      <w:r>
        <w:t>Name: Heinrich</w:t>
        <w:br/>
      </w:r>
      <w:r>
        <w:t xml:space="preserve">Date of birth: </w:t>
        <w:br/>
      </w:r>
      <w:r>
        <w:t xml:space="preserve">Place of birth: </w:t>
        <w:br/>
      </w:r>
      <w:r>
        <w:t xml:space="preserve">Date of death: </w:t>
        <w:br/>
      </w:r>
      <w:r>
        <w:t xml:space="preserve">Place of death: </w:t>
        <w:br/>
      </w:r>
      <w:r>
        <w:t xml:space="preserve">Titles: </w:t>
        <w:br/>
      </w:r>
      <w:r>
        <w:t>Functions: Raadsheer van de Hertog van Nassau</w:t>
        <w:br/>
      </w:r>
      <w:r>
        <w:t xml:space="preserve">Comment: </w:t>
        <w:br/>
      </w:r>
      <w:r>
        <w:t xml:space="preserve">Comment from Daniël: </w:t>
        <w:br/>
      </w:r>
      <w:r>
        <w:t>Sources: Staats- und Adress-Handbuch des Herzogthums Nassau für das Jahr 1859 (Wiesbaden, 1859), 51</w:t>
        <w:br/>
      </w:r>
      <w:r>
        <w:t xml:space="preserve">Images: </w:t>
        <w:br/>
      </w:r>
    </w:p>
    <w:p>
      <w:pPr>
        <w:ind w:hanging="200"/>
      </w:pPr>
      <w:r>
        <w:rPr>
          <w:b/>
        </w:rPr>
        <w:t>$Herrera</w:t>
        <w:br/>
      </w:r>
      <w:r>
        <w:t>Type: 1</w:t>
        <w:br/>
      </w:r>
      <w:r>
        <w:t>Surname: Herrera Vélez</w:t>
        <w:br/>
      </w:r>
      <w:r>
        <w:t>Name: Bartolomé</w:t>
        <w:br/>
      </w:r>
      <w:r>
        <w:t>Date of birth: 1808-08-24</w:t>
        <w:br/>
      </w:r>
      <w:r>
        <w:t>Place of birth: Lima</w:t>
        <w:br/>
      </w:r>
      <w:r>
        <w:t>Date of death: 1864-08-10</w:t>
        <w:br/>
      </w:r>
      <w:r>
        <w:t>Place of death: Arequipa</w:t>
        <w:br/>
      </w:r>
      <w:r>
        <w:t xml:space="preserve">Titles: </w:t>
        <w:br/>
      </w:r>
      <w:r>
        <w:t>Functions: Gevolmachtigd minister van de Republiek van Peru bij de Heilige Stoel (1852-05-10/1853)</w:t>
        <w:br/>
      </w:r>
      <w:r>
        <w:t xml:space="preserve">Comment: </w:t>
        <w:br/>
      </w:r>
      <w:r>
        <w:t xml:space="preserve">Comment from Daniël: </w:t>
        <w:br/>
      </w:r>
      <w:r>
        <w:t>Sources: Gonzales, Renzo Honores, 'Herrera Vélez, Bartolomé', in: Juan Castaneda Murga et al., Grandes forjadores del Peru (Lima, 2001)</w:t>
        <w:br/>
      </w:r>
      <w:r>
        <w:t xml:space="preserve">Images: </w:t>
        <w:br/>
      </w:r>
    </w:p>
    <w:p>
      <w:pPr>
        <w:ind w:hanging="200"/>
      </w:pPr>
      <w:r>
        <w:rPr>
          <w:b/>
        </w:rPr>
        <w:t>$Heukensfeldt</w:t>
        <w:br/>
      </w:r>
      <w:r>
        <w:t>Type: 1</w:t>
        <w:br/>
      </w:r>
      <w:r>
        <w:t>Surname: Heukensfeldt Slaghek</w:t>
        <w:br/>
      </w:r>
      <w:r>
        <w:t>Name: Louis Roch Marie</w:t>
        <w:br/>
      </w:r>
      <w:r>
        <w:t>Date of birth: 1830-01-21</w:t>
        <w:br/>
      </w:r>
      <w:r>
        <w:t>Place of birth: Amsterdam</w:t>
        <w:br/>
      </w:r>
      <w:r>
        <w:t>Date of death: 1886-01-07</w:t>
        <w:br/>
      </w:r>
      <w:r>
        <w:t>Place of death: Livorno</w:t>
        <w:br/>
      </w:r>
      <w:r>
        <w:t xml:space="preserve">Titles: </w:t>
        <w:br/>
      </w:r>
      <w:r>
        <w:t>Functions: Consul van het Koninkrijk der Nederlanden te Livorno</w:t>
        <w:br/>
      </w:r>
      <w:r>
        <w:t xml:space="preserve">Comment: </w:t>
        <w:br/>
      </w:r>
      <w:r>
        <w:t xml:space="preserve">Comment from Daniël: </w:t>
        <w:br/>
      </w:r>
      <w:r>
        <w:t>Sources: 'Portret van Louis Roch Marie Heukensfeldt Slaghek (1830-1886)', in: Collectie portret-iconografie RKD (2017-01-28), found on: https://rkd.nl/explore/images/128154| Perthes, Justus, Almanach de Gotha. Annuaire diplomatique et statistique pour l'année 1861 (Gotha, 1861), 858</w:t>
        <w:br/>
      </w:r>
      <w:r>
        <w:t>Images: https://rkd.nl/nl/explore/images/128154</w:t>
        <w:br/>
      </w:r>
    </w:p>
    <w:p>
      <w:pPr>
        <w:ind w:hanging="200"/>
      </w:pPr>
      <w:r>
        <w:rPr>
          <w:b/>
        </w:rPr>
        <w:t>$HoevenE</w:t>
        <w:br/>
      </w:r>
      <w:r>
        <w:t>Type: 2</w:t>
        <w:br/>
      </w:r>
      <w:r>
        <w:t>Surname: van der Hoeven</w:t>
        <w:br/>
      </w:r>
      <w:r>
        <w:t>Name: Elias</w:t>
        <w:br/>
      </w:r>
      <w:r>
        <w:t>Date of birth: 1778</w:t>
        <w:br/>
      </w:r>
      <w:r>
        <w:t xml:space="preserve">Place of birth: </w:t>
        <w:br/>
      </w:r>
      <w:r>
        <w:t>Date of death: 1854</w:t>
        <w:br/>
      </w:r>
      <w:r>
        <w:t xml:space="preserve">Place of death: </w:t>
        <w:br/>
      </w:r>
      <w:r>
        <w:t>Titles: ridder</w:t>
        <w:br/>
      </w:r>
      <w:r>
        <w:t>Functions: Buitengewoon gezant en gevolmachtigd minister van het Koninkrijk der Nederlanden bij het Koninkrijk Sardinië (1817/1827-06-16)</w:t>
        <w:br/>
      </w:r>
      <w:r>
        <w:t xml:space="preserve">Comment: </w:t>
        <w:br/>
      </w:r>
      <w:r>
        <w:t xml:space="preserve">Comment from Daniël: </w:t>
        <w:br/>
      </w:r>
      <w:r>
        <w:t>Sources: Beth, J.C., De archieven van het Departement van Buitenlandsche Zaken (The Hague, 1918), 318| Mazzucato, Michele T., Il gioco degli Sacchi (2015), 44| Staats-almanak voor den jare 1828 (The Hague, 1828), 146</w:t>
        <w:br/>
      </w:r>
      <w:r>
        <w:t xml:space="preserve">Images: </w:t>
        <w:br/>
      </w:r>
    </w:p>
    <w:p>
      <w:pPr>
        <w:ind w:hanging="200"/>
      </w:pPr>
      <w:r>
        <w:rPr>
          <w:b/>
        </w:rPr>
        <w:t>$HoevenFF</w:t>
        <w:br/>
      </w:r>
      <w:r>
        <w:t>Type: 1</w:t>
        <w:br/>
      </w:r>
      <w:r>
        <w:t>Surname: van der Hoeven</w:t>
        <w:br/>
      </w:r>
      <w:r>
        <w:t>Name: Fredrik Philip</w:t>
        <w:br/>
      </w:r>
      <w:r>
        <w:t>Date of birth: 1832-01-06</w:t>
        <w:br/>
      </w:r>
      <w:r>
        <w:t>Place of birth: Como</w:t>
        <w:br/>
      </w:r>
      <w:r>
        <w:t>Date of death: 1904-12-21</w:t>
        <w:br/>
      </w:r>
      <w:r>
        <w:t>Place of death: Venezia</w:t>
        <w:br/>
      </w:r>
      <w:r>
        <w:t>Titles: ridder</w:t>
        <w:br/>
      </w:r>
      <w:r>
        <w:t>Functions: Minister-resident van het Koninkrijk der Nederlanden bij het hof van het Koninkrijk Italië (1873/)</w:t>
        <w:br/>
      </w:r>
      <w:r>
        <w:t xml:space="preserve">Comment: </w:t>
        <w:br/>
      </w:r>
      <w:r>
        <w:t xml:space="preserve">Comment from Daniël: </w:t>
        <w:br/>
      </w:r>
      <w:r>
        <w:t>Sources: 'Portret van Frederik Philip van der Hoeven (1832-1904), 1856 gedateerd', in: Collectie portret-iconografie RKD (2014-06-12), found on: https://rkd.nl/explore/images/231871| Ministero dell'interno, Calendario generale del Regno d'Italia (Turin, 1874), 133</w:t>
        <w:br/>
      </w:r>
      <w:r>
        <w:t>Images: https://rkd.nl/explore/images/231871</w:t>
        <w:br/>
      </w:r>
    </w:p>
    <w:p>
      <w:pPr>
        <w:ind w:hanging="200"/>
      </w:pPr>
      <w:r>
        <w:rPr>
          <w:b/>
        </w:rPr>
        <w:t>$HuyssenJW</w:t>
        <w:br/>
      </w:r>
      <w:r>
        <w:t>Type: 1</w:t>
        <w:br/>
      </w:r>
      <w:r>
        <w:t>Surname: Huyssen van Kattendijke</w:t>
        <w:br/>
      </w:r>
      <w:r>
        <w:t>Name: Johan Willem</w:t>
        <w:br/>
      </w:r>
      <w:r>
        <w:t>Date of birth: 1782-05-16</w:t>
        <w:br/>
      </w:r>
      <w:r>
        <w:t>Place of birth: Middelburg</w:t>
        <w:br/>
      </w:r>
      <w:r>
        <w:t>Date of death: 1854-05-12</w:t>
        <w:br/>
      </w:r>
      <w:r>
        <w:t>Place of death: Parigi</w:t>
        <w:br/>
      </w:r>
      <w:r>
        <w:t>Titles: baron</w:t>
        <w:br/>
      </w:r>
      <w:r>
        <w:t>Functions: Minister van Buitenlandse Zaken van het Koninkrijk der Nederlanden (1841-10-06/1843-09-21)</w:t>
        <w:br/>
      </w:r>
      <w:r>
        <w:t xml:space="preserve">Comment: </w:t>
        <w:br/>
      </w:r>
      <w:r>
        <w:t xml:space="preserve">Comment from Daniël: </w:t>
        <w:br/>
      </w:r>
      <w:r>
        <w:t>Sources: 'Johan Willem Huyssen van Kattendijke', in: Biografisch Portaal van Nederland, found on: http://www.biografischportaal.nl/persoon/37295175| Redactie parlement.com, 'J.W. baron Huyssen van Kattendijke', found on: https://www.parlement.com/id/vg09llsc7lzy| van Santen, Cornelis Willem, Het internationale recht in Nederlands buitenlands beleid: een onderzoek in het archief van het Ministerie van Buitenlandse Zaken (The Hague, 1955), 4</w:t>
        <w:br/>
      </w:r>
      <w:r>
        <w:t>Images: https://rkd.nl/explore/images/169825| https://rkd.nl/explore/images/169826</w:t>
        <w:br/>
      </w:r>
    </w:p>
    <w:p>
      <w:pPr>
        <w:ind w:hanging="200"/>
      </w:pPr>
      <w:r>
        <w:rPr>
          <w:b/>
        </w:rPr>
        <w:t>$HuyssenWJC</w:t>
        <w:br/>
      </w:r>
      <w:r>
        <w:t>Type: 1</w:t>
        <w:br/>
      </w:r>
      <w:r>
        <w:t>Surname: Huyssen van Kattendijke</w:t>
        <w:br/>
      </w:r>
      <w:r>
        <w:t>Name: Willem Johan Cornelis</w:t>
        <w:br/>
      </w:r>
      <w:r>
        <w:t>Date of birth: 1816-01-22</w:t>
        <w:br/>
      </w:r>
      <w:r>
        <w:t>Place of birth: L'Aia</w:t>
        <w:br/>
      </w:r>
      <w:r>
        <w:t>Date of death: 1866-02-06</w:t>
        <w:br/>
      </w:r>
      <w:r>
        <w:t>Place of death: L'Aia</w:t>
        <w:br/>
      </w:r>
      <w:r>
        <w:t xml:space="preserve">Titles: </w:t>
        <w:br/>
      </w:r>
      <w:r>
        <w:t>Functions: Minister van Marine van het Koninkrijk der Nederlanden (1861-03-14/1866-02-06)</w:t>
        <w:br/>
      </w:r>
      <w:r>
        <w:t xml:space="preserve">Comment: </w:t>
        <w:br/>
      </w:r>
      <w:r>
        <w:t xml:space="preserve">Comment from Daniël: </w:t>
        <w:br/>
      </w:r>
      <w:r>
        <w:t>Sources: 'Willem Johan Cornelis Huyssen van Kattendijke', in: Biografisch Portaal van Nederland, found on: http://www.biografischportaal.nl/persoon/49726379| Redactie parlement.com, 'W.J.C. ridder Huyssen van Kattendijke', found on: https://www.parlement.com/id/vg09lljalau7</w:t>
        <w:br/>
      </w:r>
      <w:r>
        <w:t>Images: https://rkd.nl/explore/images/144920| https://rkd.nl/explore/images/169728| https://rkd.nl/explore/images/133063| https://rkd.nl/explore/images/263647</w:t>
        <w:br/>
      </w:r>
    </w:p>
    <w:p>
      <w:pPr>
        <w:ind w:hanging="200"/>
      </w:pPr>
      <w:r>
        <w:rPr>
          <w:b/>
        </w:rPr>
        <w:t>$Jacob</w:t>
        <w:br/>
      </w:r>
      <w:r>
        <w:t>Type: 2</w:t>
        <w:br/>
      </w:r>
      <w:r>
        <w:t>Surname: Jacob</w:t>
        <w:br/>
      </w:r>
      <w:r>
        <w:t>Name: Louis</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Don't understand his title in the letter. ... of Florenville . ms280_161</w:t>
        <w:br/>
      </w:r>
      <w:r>
        <w:t xml:space="preserve">Sources: </w:t>
        <w:br/>
      </w:r>
      <w:r>
        <w:t xml:space="preserve">Images: </w:t>
        <w:br/>
      </w:r>
    </w:p>
    <w:p>
      <w:pPr>
        <w:ind w:hanging="200"/>
      </w:pPr>
      <w:r>
        <w:rPr>
          <w:b/>
        </w:rPr>
        <w:t>$Jacobini</w:t>
        <w:br/>
      </w:r>
      <w:r>
        <w:t>Type: 1</w:t>
        <w:br/>
      </w:r>
      <w:r>
        <w:t>Surname: Jacobini</w:t>
        <w:br/>
      </w:r>
      <w:r>
        <w:t>Name: Camillo</w:t>
        <w:br/>
      </w:r>
      <w:r>
        <w:t>Date of birth: 1791-08-15</w:t>
        <w:br/>
      </w:r>
      <w:r>
        <w:t>Place of birth: Genzano di Roma</w:t>
        <w:br/>
      </w:r>
      <w:r>
        <w:t>Date of death: 1854-03-17</w:t>
        <w:br/>
      </w:r>
      <w:r>
        <w:t>Place of death: Roma</w:t>
        <w:br/>
      </w:r>
      <w:r>
        <w:t>Titles: commandeur in de Orde van Sint-Gregorius de Grote</w:t>
        <w:br/>
      </w:r>
      <w:r>
        <w:t>Functions: Minister van Handel, Landbouw, Industrie, Schone Kunsten en Openbare Werken van de Kerkelijke Staat (1849-08/1854-03-17)</w:t>
        <w:br/>
      </w:r>
      <w:r>
        <w:t xml:space="preserve">Comment: </w:t>
        <w:br/>
      </w:r>
      <w:r>
        <w:t xml:space="preserve">Comment from Daniël: </w:t>
        <w:br/>
      </w:r>
      <w:r>
        <w:t>Sources: 'Camillo Jacobini', in: Wikipedia, L'enciclopedia libera (2021-02-03), found on: https://it.wikipedia.org/w/index.php?title=Camillo_Jacobini&amp;oldid=118413138| Iacobini, Franco, Terrae Cinthiani, Storia di Genzano e della nobile Famiglia Iacobini (Rome, 2003)</w:t>
        <w:br/>
      </w:r>
      <w:r>
        <w:t xml:space="preserve">Images: </w:t>
        <w:br/>
      </w:r>
    </w:p>
    <w:p>
      <w:pPr>
        <w:ind w:hanging="200"/>
      </w:pPr>
      <w:r>
        <w:rPr>
          <w:b/>
        </w:rPr>
        <w:t>$Jandel</w:t>
        <w:br/>
      </w:r>
      <w:r>
        <w:t>Type: 1</w:t>
        <w:br/>
      </w:r>
      <w:r>
        <w:t>Surname: Jandel</w:t>
        <w:br/>
      </w:r>
      <w:r>
        <w:t>Name: Alexandre Vincent</w:t>
        <w:br/>
      </w:r>
      <w:r>
        <w:t xml:space="preserve">Date of birth: </w:t>
        <w:br/>
      </w:r>
      <w:r>
        <w:t xml:space="preserve">Place of birth: </w:t>
        <w:br/>
      </w:r>
      <w:r>
        <w:t xml:space="preserve">Date of death: </w:t>
        <w:br/>
      </w:r>
      <w:r>
        <w:t xml:space="preserve">Place of death: </w:t>
        <w:br/>
      </w:r>
      <w:r>
        <w:t xml:space="preserve">Titles: </w:t>
        <w:br/>
      </w:r>
      <w:r>
        <w:t>Functions: Magister-generaal van de dominicanen of Orde der Predikheren (1850/1872-12-11)</w:t>
        <w:br/>
      </w:r>
      <w:r>
        <w:t xml:space="preserve">Comment: </w:t>
        <w:br/>
      </w:r>
      <w:r>
        <w:t xml:space="preserve">Comment from Daniël: </w:t>
        <w:br/>
      </w:r>
      <w:r>
        <w:t>Sources: Cormier, Hyacinthe Marie, La vita del reverendissimo padre fr. Alessandro Vincenzo Jandel, LXXIII maestro generale dei Frati Predicatori (Rome, 1896)</w:t>
        <w:br/>
      </w:r>
      <w:r>
        <w:t xml:space="preserve">Images: </w:t>
        <w:br/>
      </w:r>
    </w:p>
    <w:p>
      <w:pPr>
        <w:ind w:hanging="200"/>
      </w:pPr>
      <w:r>
        <w:rPr>
          <w:b/>
        </w:rPr>
        <w:t>$Jochems</w:t>
        <w:br/>
      </w:r>
      <w:r>
        <w:t>Type: 1</w:t>
        <w:br/>
      </w:r>
      <w:r>
        <w:t>Surname: Jochems</w:t>
        <w:br/>
      </w:r>
      <w:r>
        <w:t>Name: Gioacchino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The archive contains documents related to his death, inheritance and a dispute between his heirs.</w:t>
        <w:br/>
      </w:r>
      <w:r>
        <w:t xml:space="preserve">Comment from Daniël: </w:t>
        <w:br/>
      </w:r>
      <w:r>
        <w:t xml:space="preserve">Sources: </w:t>
        <w:br/>
      </w:r>
      <w:r>
        <w:t xml:space="preserve">Images: </w:t>
        <w:br/>
      </w:r>
    </w:p>
    <w:p>
      <w:pPr>
        <w:ind w:hanging="200"/>
      </w:pPr>
      <w:r>
        <w:rPr>
          <w:b/>
        </w:rPr>
        <w:t>$Jocteau</w:t>
        <w:br/>
      </w:r>
      <w:r>
        <w:t>Type: 1</w:t>
        <w:br/>
      </w:r>
      <w:r>
        <w:t>Surname: Jocteau</w:t>
        <w:br/>
      </w:r>
      <w:r>
        <w:t>Name: Marco Antonio Alessandro</w:t>
        <w:br/>
      </w:r>
      <w:r>
        <w:t xml:space="preserve">Date of birth: </w:t>
        <w:br/>
      </w:r>
      <w:r>
        <w:t xml:space="preserve">Place of birth: </w:t>
        <w:br/>
      </w:r>
      <w:r>
        <w:t xml:space="preserve">Date of death: </w:t>
        <w:br/>
      </w:r>
      <w:r>
        <w:t xml:space="preserve">Place of death: </w:t>
        <w:br/>
      </w:r>
      <w:r>
        <w:t>Titles: baron</w:t>
        <w:br/>
      </w:r>
      <w:r>
        <w:t>Functions: Hoofdambtenaar van het ministerie van Buitenlandse Zaken van het Koninkrijk Sardinië (1850-12-21/1853-08-14)</w:t>
        <w:br/>
      </w:r>
      <w:r>
        <w:t xml:space="preserve">Comment: </w:t>
        <w:br/>
      </w:r>
      <w:r>
        <w:t xml:space="preserve">Comment from Daniël: </w:t>
        <w:br/>
      </w:r>
      <w:r>
        <w:t>Sources: Avetta, M. and Società per la storia del Risorgimento italiano, Dall'archivio di un diplomatico: Il barone Marco Antonio Alessandro Jocteau (Casale, 1924)| Moscati, Ruggero, Le scritture della segreteria di Stato degli Affari Esteri del Regno di Sardegna (Rome, 1947), 20</w:t>
        <w:br/>
      </w:r>
      <w:r>
        <w:t xml:space="preserve">Images: </w:t>
        <w:br/>
      </w:r>
    </w:p>
    <w:p>
      <w:pPr>
        <w:ind w:hanging="200"/>
      </w:pPr>
      <w:r>
        <w:rPr>
          <w:b/>
        </w:rPr>
        <w:t>$Joinville</w:t>
        <w:br/>
      </w:r>
      <w:r>
        <w:t>Type: 1</w:t>
        <w:br/>
      </w:r>
      <w:r>
        <w:t>Surname: d’Orléans</w:t>
        <w:br/>
      </w:r>
      <w:r>
        <w:t>Name: François</w:t>
        <w:br/>
      </w:r>
      <w:r>
        <w:t>Date of birth: 1818-08-14</w:t>
        <w:br/>
      </w:r>
      <w:r>
        <w:t>Place of birth: Neuilly-sur-Seine</w:t>
        <w:br/>
      </w:r>
      <w:r>
        <w:t>Date of death: 1900-06-16</w:t>
        <w:br/>
      </w:r>
      <w:r>
        <w:t>Place of death: Parigi</w:t>
        <w:br/>
      </w:r>
      <w:r>
        <w:t>Titles: prins van Joinville</w:t>
        <w:br/>
      </w:r>
      <w:r>
        <w:t xml:space="preserve">Functions: </w:t>
        <w:br/>
      </w:r>
      <w:r>
        <w:t xml:space="preserve">Comment: </w:t>
        <w:br/>
      </w:r>
      <w:r>
        <w:t xml:space="preserve">Comment from Daniël: </w:t>
        <w:br/>
      </w:r>
      <w:r>
        <w:t>Sources: 'Joinville (François-Ferdinand-Philippe-Louis-Marie, d’Orléans, prince de)', in: Charles Mullié, Biographie des célébrités militaires des armées de terre et de mer de 1789 à 1850 (Paris, 1852)| Dutch Institute for Art History (RKD), 'François Ferdinand Philippe Louis Marie Joinville', found on: https://rkd.nl/explore/artists/42462</w:t>
        <w:br/>
      </w:r>
      <w:r>
        <w:t xml:space="preserve">Images: </w:t>
        <w:br/>
      </w:r>
    </w:p>
    <w:p>
      <w:pPr>
        <w:ind w:hanging="200"/>
      </w:pPr>
      <w:r>
        <w:rPr>
          <w:b/>
        </w:rPr>
        <w:t>$Jonge</w:t>
        <w:br/>
      </w:r>
      <w:r>
        <w:t>Type: 1</w:t>
        <w:br/>
      </w:r>
      <w:r>
        <w:t>Surname: de Jonge van Zwijnsbergen</w:t>
        <w:br/>
      </w:r>
      <w:r>
        <w:t>Name: Marinus Bonifacius Willem</w:t>
        <w:br/>
      </w:r>
      <w:r>
        <w:t>Date of birth: 1790-08-13</w:t>
        <w:br/>
      </w:r>
      <w:r>
        <w:t>Place of birth: 's-Hertogenbosch</w:t>
        <w:br/>
      </w:r>
      <w:r>
        <w:t>Date of death: 1864-05-22</w:t>
        <w:br/>
      </w:r>
      <w:r>
        <w:t>Place of death: 's-Hertogenbosch</w:t>
        <w:br/>
      </w:r>
      <w:r>
        <w:t xml:space="preserve">Titles: </w:t>
        <w:br/>
      </w:r>
      <w:r>
        <w:t>Functions: Lid van het Ridderschap van Noord-Brabant</w:t>
        <w:br/>
      </w:r>
      <w:r>
        <w:t xml:space="preserve">Comment: </w:t>
        <w:br/>
      </w:r>
      <w:r>
        <w:t xml:space="preserve">Comment from Daniël: </w:t>
        <w:br/>
      </w:r>
      <w:r>
        <w:t>Sources: Douma, Klaasje, De adel in Noord-Brabant, 1814-1918: groepsvorming, adellijke levensstijl en regionale identiteit (Tilburg, 2015)</w:t>
        <w:br/>
      </w:r>
      <w:r>
        <w:t>Images: https://rkd.nl/explore/images/171174| https://rkd.nl/explore/images/124368| https://rkd.nl/explore/images/146152| https://rkd.nl/explore/images/154790| https://rkd.nl/explore/images/157498| https://rkd.nl/explore/images/133274| https://rkd.nl/explore/images/176683</w:t>
        <w:br/>
      </w:r>
    </w:p>
    <w:p>
      <w:pPr>
        <w:ind w:hanging="200"/>
      </w:pPr>
      <w:r>
        <w:rPr>
          <w:b/>
        </w:rPr>
        <w:t>$Jongh</w:t>
        <w:br/>
      </w:r>
      <w:r>
        <w:t>Type: 5</w:t>
        <w:br/>
      </w:r>
      <w:r>
        <w:t>Surname: de Jongh</w:t>
        <w:br/>
      </w:r>
      <w:r>
        <w:t>Name: L.</w:t>
        <w:br/>
      </w:r>
      <w:r>
        <w:t xml:space="preserve">Date of birth: </w:t>
        <w:br/>
      </w:r>
      <w:r>
        <w:t xml:space="preserve">Place of birth: </w:t>
        <w:br/>
      </w:r>
      <w:r>
        <w:t xml:space="preserve">Date of death: </w:t>
        <w:br/>
      </w:r>
      <w:r>
        <w:t xml:space="preserve">Place of death: </w:t>
        <w:br/>
      </w:r>
      <w:r>
        <w:t xml:space="preserve">Titles: </w:t>
        <w:br/>
      </w:r>
      <w:r>
        <w:t>Functions: Consul van het Koninkrijk der Nederlanden te Livorno</w:t>
        <w:br/>
      </w:r>
      <w:r>
        <w:t xml:space="preserve">Comment: </w:t>
        <w:br/>
      </w:r>
      <w:r>
        <w:t>Comment from Daniël: Wels en Beth noemen hem met W., inventaris heeft het over L. In ms. 307 staat ook Gerome. Wellicht een zoon?</w:t>
        <w:br/>
      </w:r>
      <w:r>
        <w:t>Sources: Wels, Cornelis Boudewijn, Bescheiden betreffende de buitenlandse politiek van Nederland, 1848-1919. Volume 1 (The Hague, 1972), 658</w:t>
        <w:br/>
      </w:r>
      <w:r>
        <w:t xml:space="preserve">Images: </w:t>
        <w:br/>
      </w:r>
    </w:p>
    <w:p>
      <w:pPr>
        <w:ind w:hanging="200"/>
      </w:pPr>
      <w:r>
        <w:rPr>
          <w:b/>
        </w:rPr>
        <w:t>$Kalbermatten</w:t>
        <w:br/>
      </w:r>
      <w:r>
        <w:t>Type: 1</w:t>
        <w:br/>
      </w:r>
      <w:r>
        <w:t>Surname: von Kalbermatten</w:t>
        <w:br/>
      </w:r>
      <w:r>
        <w:t>Name: Wilhelm</w:t>
        <w:br/>
      </w:r>
      <w:r>
        <w:t>Date of birth: 1793-11-15</w:t>
        <w:br/>
      </w:r>
      <w:r>
        <w:t>Place of birth: Asten</w:t>
        <w:br/>
      </w:r>
      <w:r>
        <w:t>Date of death: 1875-12-25</w:t>
        <w:br/>
      </w:r>
      <w:r>
        <w:t>Place of death: Roma</w:t>
        <w:br/>
      </w:r>
      <w:r>
        <w:t>Titles: brigadegeneraal</w:t>
        <w:br/>
      </w:r>
      <w:r>
        <w:t>Functions: Generaal van de buitenlandse regimenten van het Pauselijke leger</w:t>
        <w:br/>
      </w:r>
      <w:r>
        <w:t xml:space="preserve">Comment: </w:t>
        <w:br/>
      </w:r>
      <w:r>
        <w:t xml:space="preserve">Comment from Daniël: </w:t>
        <w:br/>
      </w:r>
      <w:r>
        <w:t>Sources: Truffer, Bernard, 'Kalbermatten, Wilhelm von', in: Historisches Lexikon der Schweiz (2005), found on https://hls-dhs-dss.ch/it/articles/005556/2005-08-03/| de Courten, Eugène, 'Valaisans au service de causes perdues: Naples 1861 - Rome 1870', in: Annales valaisannes: bulletin trimestriel de la Société d'histoire du Valais romand, 13 (1965), 325-372</w:t>
        <w:br/>
      </w:r>
      <w:r>
        <w:t xml:space="preserve">Images: </w:t>
        <w:br/>
      </w:r>
    </w:p>
    <w:p>
      <w:pPr>
        <w:ind w:hanging="200"/>
      </w:pPr>
      <w:r>
        <w:rPr>
          <w:b/>
        </w:rPr>
        <w:t>$Kemp</w:t>
        <w:br/>
      </w:r>
      <w:r>
        <w:t>Type: 1</w:t>
        <w:br/>
      </w:r>
      <w:r>
        <w:t>Surname: van der Kemp</w:t>
        <w:br/>
      </w:r>
      <w:r>
        <w:t>Name: Adriaan Hendrik</w:t>
        <w:br/>
      </w:r>
      <w:r>
        <w:t xml:space="preserve">Date of birth: </w:t>
        <w:br/>
      </w:r>
      <w:r>
        <w:t xml:space="preserve">Place of birth: </w:t>
        <w:br/>
      </w:r>
      <w:r>
        <w:t>Date of death: 1842-08-07</w:t>
        <w:br/>
      </w:r>
      <w:r>
        <w:t>Place of death: Barino</w:t>
        <w:br/>
      </w:r>
      <w:r>
        <w:t xml:space="preserve">Titles: </w:t>
        <w:br/>
      </w:r>
      <w:r>
        <w:t xml:space="preserve">Functions: </w:t>
        <w:br/>
      </w:r>
      <w:r>
        <w:t xml:space="preserve">Comment: </w:t>
        <w:br/>
      </w:r>
      <w:r>
        <w:t xml:space="preserve">Comment from Daniël: </w:t>
        <w:br/>
      </w:r>
      <w:r>
        <w:t>Sources: Haags Gemeentearchief, The Hague, 'Ambtenaar van de burgerlijke stand van de gemeente 's-Gravenhage', inventory number: 0335-01, document number: 1232, found on: https://hdl.handle.net/21.12124/F182B81C858C4D898C8237202A8FD9C1</w:t>
        <w:br/>
      </w:r>
      <w:r>
        <w:t xml:space="preserve">Images: </w:t>
        <w:br/>
      </w:r>
    </w:p>
    <w:p>
      <w:pPr>
        <w:ind w:hanging="200"/>
      </w:pPr>
      <w:r>
        <w:rPr>
          <w:b/>
        </w:rPr>
        <w:t>$Kiesch</w:t>
        <w:br/>
      </w:r>
      <w:r>
        <w:t>Type: 1</w:t>
        <w:br/>
      </w:r>
      <w:r>
        <w:t>Surname: Kiesch</w:t>
        <w:br/>
      </w:r>
      <w:r>
        <w:t xml:space="preserve">Name: </w:t>
        <w:br/>
      </w:r>
      <w:r>
        <w:t xml:space="preserve">Date of birth: </w:t>
        <w:br/>
      </w:r>
      <w:r>
        <w:t xml:space="preserve">Place of birth: </w:t>
        <w:br/>
      </w:r>
      <w:r>
        <w:t xml:space="preserve">Date of death: </w:t>
        <w:br/>
      </w:r>
      <w:r>
        <w:t xml:space="preserve">Place of death: </w:t>
        <w:br/>
      </w:r>
      <w:r>
        <w:t xml:space="preserve">Titles: </w:t>
        <w:br/>
      </w:r>
      <w:r>
        <w:t>Functions: Consul van het Koninkrijk der Nederlanden te Venetië</w:t>
        <w:br/>
      </w:r>
      <w:r>
        <w:t xml:space="preserve">Comment: </w:t>
        <w:br/>
      </w:r>
      <w:r>
        <w:t xml:space="preserve">Comment from Daniël: </w:t>
        <w:br/>
      </w:r>
      <w:r>
        <w:t xml:space="preserve">Sources: </w:t>
        <w:br/>
      </w:r>
      <w:r>
        <w:t xml:space="preserve">Images: </w:t>
        <w:br/>
      </w:r>
    </w:p>
    <w:p>
      <w:pPr>
        <w:ind w:hanging="200"/>
      </w:pPr>
      <w:r>
        <w:rPr>
          <w:b/>
        </w:rPr>
        <w:t>$Kisseleff</w:t>
        <w:br/>
      </w:r>
      <w:r>
        <w:t>Type: 4</w:t>
        <w:br/>
      </w:r>
      <w:r>
        <w:t>Surname: Kiseljov</w:t>
        <w:br/>
      </w:r>
      <w:r>
        <w:t>Name: Pavel Dmtrievič</w:t>
        <w:br/>
      </w:r>
      <w:r>
        <w:t>Date of birth: 1788-01-19</w:t>
        <w:br/>
      </w:r>
      <w:r>
        <w:t>Place of birth: Mosca</w:t>
        <w:br/>
      </w:r>
      <w:r>
        <w:t>Date of death: 1872-11-26</w:t>
        <w:br/>
      </w:r>
      <w:r>
        <w:t>Place of death: Parigi</w:t>
        <w:br/>
      </w:r>
      <w:r>
        <w:t>Titles: graaf</w:t>
        <w:br/>
      </w:r>
      <w:r>
        <w:t>Functions: Gevolmachtigd minister van het Keizerrijk Rusland bij het Keizerrijk Frankrijk (1856-07/1862)</w:t>
        <w:br/>
      </w:r>
      <w:r>
        <w:t xml:space="preserve">Comment: </w:t>
        <w:br/>
      </w:r>
      <w:r>
        <w:t>Comment from Daniël: Hoe willen we deze Russische naam schrijven? Zijn wel 100 mogelijkheden..</w:t>
        <w:br/>
      </w:r>
      <w:r>
        <w:t>Sources: 'Pavel Kiselyov', in: Wikipedia, The Free Encyclopedia (2021-05-07), found on: https://en.wikipedia.org/w/index.php?title=Pavel_Kiselyov&amp;oldid=1021866642</w:t>
        <w:br/>
      </w:r>
      <w:r>
        <w:t xml:space="preserve">Images: </w:t>
        <w:br/>
      </w:r>
    </w:p>
    <w:p>
      <w:pPr>
        <w:ind w:hanging="200"/>
      </w:pPr>
      <w:r>
        <w:rPr>
          <w:b/>
        </w:rPr>
        <w:t>$Koelman</w:t>
        <w:br/>
      </w:r>
      <w:r>
        <w:t>Type: 0</w:t>
        <w:br/>
      </w:r>
      <w:r>
        <w:t>Surname: Koelman</w:t>
        <w:br/>
      </w:r>
      <w:r>
        <w:t>Name: Johan Hendrik</w:t>
        <w:br/>
      </w:r>
      <w:r>
        <w:t>Date of birth: 1820-01-22</w:t>
        <w:br/>
      </w:r>
      <w:r>
        <w:t>Place of birth: L'Aia</w:t>
        <w:br/>
      </w:r>
      <w:r>
        <w:t>Date of death: 1887-02-01</w:t>
        <w:br/>
      </w:r>
      <w:r>
        <w:t>Place of death: Roma</w:t>
        <w:br/>
      </w:r>
      <w:r>
        <w:t xml:space="preserve">Titles: </w:t>
        <w:br/>
      </w:r>
      <w:r>
        <w:t>Functions: Schilder</w:t>
        <w:br/>
      </w:r>
      <w:r>
        <w:t>Comment: From Koelman: Koelman, J(oh)an Hendrik (1820-1887) werd geboren in Den Haag als zoon van een timmerman. Hij ging in de leer bij Cornelis Kruseman en won 1839 de Groote Prijs voor historieschilderkunst van de Amsterdamse academie. Met A. Ehnle reisde hij naar Rome (aankomst 29 september 1840) waar hij, tot ergernis van de Nederlandse ambassadeur en de raad van de Academie, de weg van de genre- en portretkunst insloeg. Als miniaturist kreeg hij weldra opdrachten uit de hoogste kringen (Vosmaer noemt een kopie in grote minatuur op ivoor van Raphaels Transfiguratie, en een Groepsportret van de familie Borghese voor prins Marc Antonio Borghese). Ook na het einde van zijn Nederlandse pensioen (1844) bleef hij in Rome. Eind 1844 werd hij katholiek en trouwde met Enrichetta Fioroni. Bij dat huwelijk ontbrak zijn oudere broer J. Philip, die hem in 1844 naar Rome was gevolgd en met wie hij in onmin was geraakt. Met zijn jongere broer J. Daniël (1831-1857), die vermoedelijk eveneens Italië bezocht, was de verhouding beter (vgl. Koelman 1842). Getuige de Nederlandse ambassadeur was K. fanatiek sympathisant met de Romeinse republiek; of hij inderdaad ook in de burgerwacht diende (zoals zijn broer beweert) is onduidelijk. K. exposeerde meermaals bij de Società degli Amatori e Cultori delle Belle Arti (in 1844 een Keuken van het ziekenhuis in een Capucijnerklooster). Ook in Nederland bleef zijn werk bekend, dankzij reproducties in de Kunstkronijk. Op latere leeftijd stond K. model voor de figuur van Wybrand, laatste exponent van de Hollandse schildersbent in Rome, in C. Vosmaers roman Inwijding (1889). Met uitzondering van een bezoek aan Nederland in 1869 (bezoekersregister Dordrechts Museum 1869, p. 22) bleef hij tot zijn dood in Rome. Hij woonde en werkte eerst aan de Via Sistina 68 en kocht in 1850 een groot woonhuis aan de Via dell’Olmo 57, later uitgebreid met nieuwbouw aan de aangrenzende Via Paolina. K. werd begraven op het Campo Verano. B.: Ehnle (1840-41); Koelman (1842); Donovan, Rome Vol III (1843) 1008; Mercurio (1843) 301; Dubourcq (1843-44) passim; Correspondentie J.F Portaels, passim 1845-70; The Artstical Directory (1856) 65; Vosmaer (1887); Noack (1927) II, 324-325; Hoogewerff, (1933)165-169, 185-193; Reynaerts (2001) 168-169 en passim; Adelaar e.a. (2003) 65 en passim; Montani (2005-2007) 401, 404, 406.</w:t>
        <w:br/>
      </w:r>
      <w:r>
        <w:t xml:space="preserve">Comment from Daniël: </w:t>
        <w:br/>
      </w:r>
      <w:r>
        <w:t>Sources: 'Koelman, Johan Hendrik', in: Biografisch Portaal van Nederland, found on: http://www.biografischportaal.nl/persoon/23734253| Dutch Institute for Art History (RKD), 'Johan Hendrik Koelman', found on: https://rkd.nl/explore/artists/45322</w:t>
        <w:br/>
      </w:r>
      <w:r>
        <w:t>Images: https://rkd.nl/explore/images/34574| https://rkd.nl/explore/images/245181| https://rkd.nl/explore/images/34583| https://rkd.nl/explore/images/34589</w:t>
        <w:br/>
      </w:r>
    </w:p>
    <w:p>
      <w:pPr>
        <w:ind w:hanging="200"/>
      </w:pPr>
      <w:r>
        <w:rPr>
          <w:b/>
        </w:rPr>
        <w:t>$Kolb</w:t>
        <w:br/>
      </w:r>
      <w:r>
        <w:t>Type: 1</w:t>
        <w:br/>
      </w:r>
      <w:r>
        <w:t>Surname: von Kolb</w:t>
        <w:br/>
      </w:r>
      <w:r>
        <w:t>Name: Karl</w:t>
        <w:br/>
      </w:r>
      <w:r>
        <w:t>Date of birth: 1800-01-19</w:t>
        <w:br/>
      </w:r>
      <w:r>
        <w:t>Place of birth: Aquisgrana</w:t>
        <w:br/>
      </w:r>
      <w:r>
        <w:t>Date of death: 1868-10-22</w:t>
        <w:br/>
      </w:r>
      <w:r>
        <w:t>Place of death: Roma</w:t>
        <w:br/>
      </w:r>
      <w:r>
        <w:t xml:space="preserve">Titles: </w:t>
        <w:br/>
      </w:r>
      <w:r>
        <w:t>Functions: Consul van het Koninkrijk Württemberg te Rome (1833/)</w:t>
        <w:br/>
      </w:r>
      <w:r>
        <w:t xml:space="preserve">Comment: </w:t>
        <w:br/>
      </w:r>
      <w:r>
        <w:t xml:space="preserve">Comment from Daniël: </w:t>
        <w:br/>
      </w:r>
      <w:r>
        <w:t>Sources: Hertner, Peter, 'Kolb, Karl', in: Neue Deutsche Biographie. Band 12 (Berlin, 1979)</w:t>
        <w:br/>
      </w:r>
      <w:r>
        <w:t xml:space="preserve">Images: </w:t>
        <w:br/>
      </w:r>
    </w:p>
    <w:p>
      <w:pPr>
        <w:ind w:hanging="200"/>
      </w:pPr>
      <w:r>
        <w:rPr>
          <w:b/>
        </w:rPr>
        <w:t>$Koningh</w:t>
        <w:br/>
      </w:r>
      <w:r>
        <w:t>Type: 1</w:t>
        <w:br/>
      </w:r>
      <w:r>
        <w:t>Surname: de Koningh</w:t>
        <w:br/>
      </w:r>
      <w:r>
        <w:t>Name: John</w:t>
        <w:br/>
      </w:r>
      <w:r>
        <w:t>Date of birth: 1808-10-17</w:t>
        <w:br/>
      </w:r>
      <w:r>
        <w:t>Place of birth: Londra</w:t>
        <w:br/>
      </w:r>
      <w:r>
        <w:t>Date of death: 1845-06-30</w:t>
        <w:br/>
      </w:r>
      <w:r>
        <w:t>Place of death: Genova</w:t>
        <w:br/>
      </w:r>
      <w:r>
        <w:t xml:space="preserve">Titles: </w:t>
        <w:br/>
      </w:r>
      <w:r>
        <w:t>Functions: Beeldhouwer</w:t>
        <w:br/>
      </w:r>
      <w:r>
        <w:t xml:space="preserve">Comment: </w:t>
        <w:br/>
      </w:r>
      <w:r>
        <w:t xml:space="preserve">Comment from Daniël: </w:t>
        <w:br/>
      </w:r>
      <w:r>
        <w:t>Sources: 'John de Koningh', in: Biografisch Portaal van Nederland, found on: http://www.biografischportaal.nl/persoon/15060608| Dutch Institute for Art History (RKD), 'John de Koningh', found on: https://rkd.nl/explore/artists/312175</w:t>
        <w:br/>
      </w:r>
      <w:r>
        <w:t xml:space="preserve">Images: </w:t>
        <w:br/>
      </w:r>
    </w:p>
    <w:p>
      <w:pPr>
        <w:ind w:hanging="200"/>
      </w:pPr>
      <w:r>
        <w:rPr>
          <w:b/>
        </w:rPr>
        <w:t>$Kornis</w:t>
        <w:br/>
      </w:r>
      <w:r>
        <w:t>Type: 2</w:t>
        <w:br/>
      </w:r>
      <w:r>
        <w:t>Surname: Kornis</w:t>
        <w:br/>
      </w:r>
      <w:r>
        <w:t>Name: Daniel</w:t>
        <w:br/>
      </w:r>
      <w:r>
        <w:t xml:space="preserve">Date of birth: </w:t>
        <w:br/>
      </w:r>
      <w:r>
        <w:t xml:space="preserve">Place of birth: </w:t>
        <w:br/>
      </w:r>
      <w:r>
        <w:t xml:space="preserve">Date of death: </w:t>
        <w:br/>
      </w:r>
      <w:r>
        <w:t xml:space="preserve">Place of death: </w:t>
        <w:br/>
      </w:r>
      <w:r>
        <w:t>Titles: kapitein</w:t>
        <w:br/>
      </w:r>
      <w:r>
        <w:t xml:space="preserve">Functions: </w:t>
        <w:br/>
      </w:r>
      <w:r>
        <w:t xml:space="preserve">Comment: </w:t>
        <w:br/>
      </w:r>
      <w:r>
        <w:t>Comment from Daniël: Ergens gek dat ik deze nergens kan vinden..</w:t>
        <w:br/>
      </w:r>
      <w:r>
        <w:t xml:space="preserve">Sources: </w:t>
        <w:br/>
      </w:r>
      <w:r>
        <w:t xml:space="preserve">Images: </w:t>
        <w:br/>
      </w:r>
    </w:p>
    <w:p>
      <w:pPr>
        <w:ind w:hanging="200"/>
      </w:pPr>
      <w:r>
        <w:rPr>
          <w:b/>
        </w:rPr>
        <w:t>$Kubeck</w:t>
        <w:br/>
      </w:r>
      <w:r>
        <w:t>Type: 5</w:t>
        <w:br/>
      </w:r>
      <w:r>
        <w:t>Surname: von Kübau</w:t>
        <w:br/>
      </w:r>
      <w:r>
        <w:t>Name: Max Kübeck</w:t>
        <w:br/>
      </w:r>
      <w:r>
        <w:t xml:space="preserve">Date of birth: </w:t>
        <w:br/>
      </w:r>
      <w:r>
        <w:t xml:space="preserve">Place of birth: </w:t>
        <w:br/>
      </w:r>
      <w:r>
        <w:t xml:space="preserve">Date of death: </w:t>
        <w:br/>
      </w:r>
      <w:r>
        <w:t xml:space="preserve">Place of death: </w:t>
        <w:br/>
      </w:r>
      <w:r>
        <w:t>Titles: Freiherr</w:t>
        <w:br/>
      </w:r>
      <w:r>
        <w:t>Functions: Minister van Oostenrijk</w:t>
        <w:br/>
      </w:r>
      <w:r>
        <w:t xml:space="preserve">Comment: </w:t>
        <w:br/>
      </w:r>
      <w:r>
        <w:t>Comment from Daniël: ms.339. Voornaam en persoon is een gokje gebaseerd op timing van zijn functie bij Handelsministerie (zie wiki). Checken in bron of dit kan kloppen.</w:t>
        <w:br/>
      </w:r>
      <w:r>
        <w:t>Sources: 'Max Kübeck von Kübau', in: Wikipedia, Die freie Enzyklopädie (2021-02-11), found on: https://de.wikipedia.org/w/index.php?title=Max_K%C3%BCbeck_von_K%C3%BCbau&amp;oldid=208687594</w:t>
        <w:br/>
      </w:r>
      <w:r>
        <w:t xml:space="preserve">Images: </w:t>
        <w:br/>
      </w:r>
    </w:p>
    <w:p>
      <w:pPr>
        <w:ind w:hanging="200"/>
      </w:pPr>
      <w:r>
        <w:rPr>
          <w:b/>
        </w:rPr>
        <w:t>$LaTour</w:t>
        <w:br/>
      </w:r>
      <w:r>
        <w:t>Type: 1</w:t>
        <w:br/>
      </w:r>
      <w:r>
        <w:t>Surname: De La Tour</w:t>
        <w:br/>
      </w:r>
      <w:r>
        <w:t>Name: Vittorio Amedeo Sallier</w:t>
        <w:br/>
      </w:r>
      <w:r>
        <w:t>Date of birth: 1744-11-18</w:t>
        <w:br/>
      </w:r>
      <w:r>
        <w:t>Place of birth: Chambéry</w:t>
        <w:br/>
      </w:r>
      <w:r>
        <w:t>Date of death: 1858-01-19</w:t>
        <w:br/>
      </w:r>
      <w:r>
        <w:t>Place of death: Torino</w:t>
        <w:br/>
      </w:r>
      <w:r>
        <w:t>Titles: graaf</w:t>
        <w:br/>
      </w:r>
      <w:r>
        <w:t>Functions: Eerste staatssecretaris van Buitenlandse Zaken van het Koninkrijk Sardinië (1822-07-05/1835-02-09)</w:t>
        <w:br/>
      </w:r>
      <w:r>
        <w:t xml:space="preserve">Comment: </w:t>
        <w:br/>
      </w:r>
      <w:r>
        <w:t xml:space="preserve">Comment from Daniël: </w:t>
        <w:br/>
      </w:r>
      <w:r>
        <w:t>Sources: Gentile, Pierangelo, 'Sallier De La Tour, Vittorio Amedeo', in: Dizionario Biografico degli Italiani. Volume 89 (Rome, 2017), found on: https://www.treccani.it/enciclopedia/sallier-de-la-tour-vittorio-amedeo_(Dizionario-Biografico)| Moscati, Ruggero, Le scritture della segreteria di Stato degli Affari Esteri del Regno di Sardegna (Rome, 1947), 14</w:t>
        <w:br/>
      </w:r>
      <w:r>
        <w:t xml:space="preserve">Images: </w:t>
        <w:br/>
      </w:r>
    </w:p>
    <w:p>
      <w:pPr>
        <w:ind w:hanging="200"/>
      </w:pPr>
      <w:r>
        <w:rPr>
          <w:b/>
        </w:rPr>
        <w:t>$Lambruschini</w:t>
        <w:br/>
      </w:r>
      <w:r>
        <w:t>Type: 0</w:t>
        <w:br/>
      </w:r>
      <w:r>
        <w:t>Surname: Lambruschini</w:t>
        <w:br/>
      </w:r>
      <w:r>
        <w:t>Name: Luigi</w:t>
        <w:br/>
      </w:r>
      <w:r>
        <w:t>Date of birth: 1776-05-16</w:t>
        <w:br/>
      </w:r>
      <w:r>
        <w:t>Place of birth: Sestri Levante</w:t>
        <w:br/>
      </w:r>
      <w:r>
        <w:t>Date of death: 1854-05-12</w:t>
        <w:br/>
      </w:r>
      <w:r>
        <w:t>Place of death: Roma</w:t>
        <w:br/>
      </w:r>
      <w:r>
        <w:t>Titles: kardinaal (1831-09-30/)</w:t>
        <w:br/>
      </w:r>
      <w:r>
        <w:t>Functions: Kardinaal-staatssecretaris (1836-01-12/1846-06-01)| Kardinaal-bisschop van Sabina-Poggio Mirteto (1842-01-24/1847-07)</w:t>
        <w:br/>
      </w:r>
      <w:r>
        <w:t>Comment: From Koelman: Lambruschini, Luigi (1776-1854) was vanaf 1819 aartbisschop van Genua, werd in 1831 tot kardinaal gewijd door Gregorius XVI, onder wie hij in 1836 staatssecretaris werd. Na de eerste stemming op het conclaaf van 1846 was hij nog favoriet voor het pausschap, maar werd weldra overvleugeld door de latere Pius IX, die de aartsconservatieve L. niet herbenoemde als staatssecretaris. Van 1848 tot 1850 verbleef hij in Gaeta en was o.m. actief als voorzitter van de commissie die de afkondiging van het Dogma van de Onbevlekte Ontvangenis voorbereidde. Na de restauratie had hij kortstondig grote invloed op de reactionaire ideeën van Pius IX. B.: Manzini (1960); Boutry (2002) 402-405; Monsagrati (2004); Leblanc (2019) 507-512.</w:t>
        <w:br/>
      </w:r>
      <w:r>
        <w:t xml:space="preserve">Comment from Daniël: </w:t>
        <w:br/>
      </w:r>
      <w:r>
        <w:t>Sources: Bountry, Philippe, Souverain et pontife: Recherches prosopographiques sur la Curie Romaine à l’âge de la Restauration (1814-1846) (Rome, 2002), 402| Monsagrati, Giuseppe, 'Lambruschini, Luigi', in: Dizionario Biografico degli Italiani. Volume 63 (Rome, 2004), found on: https://www.treccani.it/enciclopedia/luigi-lambruschini_(Dizionario-Biografico)| Osbat, Luciano, 'Lambruschini Luigi', in: Dizionario storico biografico della Tuscia (2014-), found on https://www.gentedituscia.it/lambruschini-luigi/</w:t>
        <w:br/>
      </w:r>
      <w:r>
        <w:t xml:space="preserve">Images: </w:t>
        <w:br/>
      </w:r>
    </w:p>
    <w:p>
      <w:pPr>
        <w:ind w:hanging="200"/>
      </w:pPr>
      <w:r>
        <w:rPr>
          <w:b/>
        </w:rPr>
        <w:t>$Lanci</w:t>
        <w:br/>
      </w:r>
      <w:r>
        <w:t>Type: 1</w:t>
        <w:br/>
      </w:r>
      <w:r>
        <w:t>Surname: Lanci</w:t>
        <w:br/>
      </w:r>
      <w:r>
        <w:t>Name: Pier Girolamo</w:t>
        <w:br/>
      </w:r>
      <w:r>
        <w:t xml:space="preserve">Date of birth: </w:t>
        <w:br/>
      </w:r>
      <w:r>
        <w:t>Place of birth: Fano</w:t>
        <w:br/>
      </w:r>
      <w:r>
        <w:t xml:space="preserve">Date of death: </w:t>
        <w:br/>
      </w:r>
      <w:r>
        <w:t xml:space="preserve">Place of death: </w:t>
        <w:br/>
      </w:r>
      <w:r>
        <w:t>Titles: luitenant-kolonel</w:t>
        <w:br/>
      </w:r>
      <w:r>
        <w:t>Functions: Commandant van de 3e militaire divisie te Bologna</w:t>
        <w:br/>
      </w:r>
      <w:r>
        <w:t xml:space="preserve">Comment: </w:t>
        <w:br/>
      </w:r>
      <w:r>
        <w:t xml:space="preserve">Comment from Daniël: </w:t>
        <w:br/>
      </w:r>
      <w:r>
        <w:t>Sources: Dalla Torre, Paolo, 'Materiali per una storia dell'esercito pontifico', Rassegna storica del Risorgimento 28 (1941) 1, 45-99, 83</w:t>
        <w:br/>
      </w:r>
      <w:r>
        <w:t xml:space="preserve">Images: </w:t>
        <w:br/>
      </w:r>
    </w:p>
    <w:p>
      <w:pPr>
        <w:ind w:hanging="200"/>
      </w:pPr>
      <w:r>
        <w:rPr>
          <w:b/>
        </w:rPr>
        <w:t>$Lanza</w:t>
        <w:br/>
      </w:r>
      <w:r>
        <w:t>Type: 1</w:t>
        <w:br/>
      </w:r>
      <w:r>
        <w:t>Surname: Lanza</w:t>
        <w:br/>
      </w:r>
      <w:r>
        <w:t>Name: Giovanni</w:t>
        <w:br/>
      </w:r>
      <w:r>
        <w:t>Date of birth: 1810-02-15</w:t>
        <w:br/>
      </w:r>
      <w:r>
        <w:t>Place of birth: Monferrato</w:t>
        <w:br/>
      </w:r>
      <w:r>
        <w:t>Date of death: 1882-03-09</w:t>
        <w:br/>
      </w:r>
      <w:r>
        <w:t>Place of death: Roma</w:t>
        <w:br/>
      </w:r>
      <w:r>
        <w:t xml:space="preserve">Titles: </w:t>
        <w:br/>
      </w:r>
      <w:r>
        <w:t>Functions: Minister van Binnenlandse Zaken van het Koninkrijk Italië (1864-09-27/1865-09-01)</w:t>
        <w:br/>
      </w:r>
      <w:r>
        <w:t>Comment: Giovanni Lanza held several other (ministerial) positions within the Kingdom of Italy.</w:t>
        <w:br/>
      </w:r>
      <w:r>
        <w:t xml:space="preserve">Comment from Daniël: </w:t>
        <w:br/>
      </w:r>
      <w:r>
        <w:t>Sources: Montaldo, Silvano, 'Lanza, Giovanni', in: Dizionario Biografico degli Italiani. Volume 63 (Rome, 2004), found on: https://www.treccani.it/enciclopedia/giovanni-lanza_(Dizionario-Biografico)| https://storia.camera.it/presidenti/lanza-giovanni</w:t>
        <w:br/>
      </w:r>
      <w:r>
        <w:t xml:space="preserve">Images: </w:t>
        <w:br/>
      </w:r>
    </w:p>
    <w:p>
      <w:pPr>
        <w:ind w:hanging="200"/>
      </w:pPr>
      <w:r>
        <w:rPr>
          <w:b/>
        </w:rPr>
        <w:t>$Larrain</w:t>
        <w:br/>
      </w:r>
      <w:r>
        <w:t>Type: 1</w:t>
        <w:br/>
      </w:r>
      <w:r>
        <w:t>Surname: Larraín Moxó</w:t>
        <w:br/>
      </w:r>
      <w:r>
        <w:t>Name: José Rafael</w:t>
        <w:br/>
      </w:r>
      <w:r>
        <w:t>Date of birth: 1813-02-16</w:t>
        <w:br/>
      </w:r>
      <w:r>
        <w:t>Place of birth: Viluco</w:t>
        <w:br/>
      </w:r>
      <w:r>
        <w:t>Date of death: 1892-12-28</w:t>
        <w:br/>
      </w:r>
      <w:r>
        <w:t>Place of death: Santiago del Cile</w:t>
        <w:br/>
      </w:r>
      <w:r>
        <w:t>Titles: markies</w:t>
        <w:br/>
      </w:r>
      <w:r>
        <w:t>Functions: Zaakgelastigde van de Republiek Chili bij de Heilige Stoel (1852/1853)</w:t>
        <w:br/>
      </w:r>
      <w:r>
        <w:t xml:space="preserve">Comment: </w:t>
        <w:br/>
      </w:r>
      <w:r>
        <w:t xml:space="preserve">Comment from Daniël: </w:t>
        <w:br/>
      </w:r>
      <w:r>
        <w:t>Sources: 'José Rafael Larraín Moxó', in: Reseñas biográficas parlamentarias de Chile, found on: https://www.bcn.cl/historiapolitica/resenas_parlamentarias/wiki/José_Rafael_Larra%C3%ADn_Moxó</w:t>
        <w:br/>
      </w:r>
      <w:r>
        <w:t xml:space="preserve">Images: </w:t>
        <w:br/>
      </w:r>
    </w:p>
    <w:p>
      <w:pPr>
        <w:ind w:hanging="200"/>
      </w:pPr>
      <w:r>
        <w:rPr>
          <w:b/>
        </w:rPr>
        <w:t>$Laureani</w:t>
        <w:br/>
      </w:r>
      <w:r>
        <w:t>Type: 1</w:t>
        <w:br/>
      </w:r>
      <w:r>
        <w:t>Surname: Laureani</w:t>
        <w:br/>
      </w:r>
      <w:r>
        <w:t>Name: Gabriele</w:t>
        <w:br/>
      </w:r>
      <w:r>
        <w:t>Date of birth: 1788-09-14</w:t>
        <w:br/>
      </w:r>
      <w:r>
        <w:t>Place of birth: Roma</w:t>
        <w:br/>
      </w:r>
      <w:r>
        <w:t>Date of death: 1849-10-14</w:t>
        <w:br/>
      </w:r>
      <w:r>
        <w:t>Place of death: Roma</w:t>
        <w:br/>
      </w:r>
      <w:r>
        <w:t xml:space="preserve">Titles: </w:t>
        <w:br/>
      </w:r>
      <w:r>
        <w:t>Functions: Eerste huisbewaarder van de Vaticaanse Bibliotheek (1838-02-12/)</w:t>
        <w:br/>
      </w:r>
      <w:r>
        <w:t xml:space="preserve">Comment: </w:t>
        <w:br/>
      </w:r>
      <w:r>
        <w:t xml:space="preserve">Comment from Daniël: </w:t>
        <w:br/>
      </w:r>
      <w:r>
        <w:t>Sources: Bountry, Philippe, Souverain et pontife: Recherches prosopographiques sur la Curie Romaine à l’âge de la Restauration (1814-1846) (Rome, 2002), 712</w:t>
        <w:br/>
      </w:r>
      <w:r>
        <w:t xml:space="preserve">Images: </w:t>
        <w:br/>
      </w:r>
    </w:p>
    <w:p>
      <w:pPr>
        <w:ind w:hanging="200"/>
      </w:pPr>
      <w:r>
        <w:rPr>
          <w:b/>
        </w:rPr>
        <w:t>$Laurent</w:t>
        <w:br/>
      </w:r>
      <w:r>
        <w:t>Type: 1</w:t>
        <w:br/>
      </w:r>
      <w:r>
        <w:t>Surname: Laurent</w:t>
        <w:br/>
      </w:r>
      <w:r>
        <w:t>Name: Jean-Théodore</w:t>
        <w:br/>
      </w:r>
      <w:r>
        <w:t>Date of birth: 1804-07-06</w:t>
        <w:br/>
      </w:r>
      <w:r>
        <w:t>Place of birth: Aquisgrana</w:t>
        <w:br/>
      </w:r>
      <w:r>
        <w:t>Date of death: 1884-02-20</w:t>
        <w:br/>
      </w:r>
      <w:r>
        <w:t>Place of death: Simpelveld</w:t>
        <w:br/>
      </w:r>
      <w:r>
        <w:t>Titles: bisschop (1839-09-17/)</w:t>
        <w:br/>
      </w:r>
      <w:r>
        <w:t>Functions: Apostolisch vicaris in het Groothertogdom Luxemburg (1841-12-01/1856-07-10)</w:t>
        <w:br/>
      </w:r>
      <w:r>
        <w:t xml:space="preserve">Comment: </w:t>
        <w:br/>
      </w:r>
      <w:r>
        <w:t xml:space="preserve">Comment from Daniël: </w:t>
        <w:br/>
      </w:r>
      <w:r>
        <w:t>Sources: Bountry, Philippe, Souverain et pontife: Recherches prosopographiques sur la Curie Romaine à l’âge de la Restauration (1814-1846) (Rome, 2002), 713</w:t>
        <w:br/>
      </w:r>
      <w:r>
        <w:t xml:space="preserve">Images: </w:t>
        <w:br/>
      </w:r>
    </w:p>
    <w:p>
      <w:pPr>
        <w:ind w:hanging="200"/>
      </w:pPr>
      <w:r>
        <w:rPr>
          <w:b/>
        </w:rPr>
        <w:t>$Lauro</w:t>
        <w:br/>
      </w:r>
      <w:r>
        <w:t>Type: 5</w:t>
        <w:br/>
      </w:r>
      <w:r>
        <w:t>Surname: Lauro</w:t>
        <w:br/>
      </w:r>
      <w:r>
        <w:t>Name: Francesco</w:t>
        <w:br/>
      </w:r>
      <w:r>
        <w:t xml:space="preserve">Date of birth: </w:t>
        <w:br/>
      </w:r>
      <w:r>
        <w:t xml:space="preserve">Place of birth: </w:t>
        <w:br/>
      </w:r>
      <w:r>
        <w:t xml:space="preserve">Date of death: </w:t>
        <w:br/>
      </w:r>
      <w:r>
        <w:t xml:space="preserve">Place of death: </w:t>
        <w:br/>
      </w:r>
      <w:r>
        <w:t xml:space="preserve">Titles: </w:t>
        <w:br/>
      </w:r>
      <w:r>
        <w:t>Functions: Directeur van het consulaat-generaal van het Koninkrijk der Nederlanden te Napels| Vice-consul van het Koninkrijk der Nederlanden te Napels</w:t>
        <w:br/>
      </w:r>
      <w:r>
        <w:t xml:space="preserve">Comment: </w:t>
        <w:br/>
      </w:r>
      <w:r>
        <w:t>Comment from Daniël: Eerste vermelding ms301. Ik heb het gevoel dat gerente (Directeur) eigenlijk Vice-consul is</w:t>
        <w:br/>
      </w:r>
      <w:r>
        <w:t xml:space="preserve">Sources: </w:t>
        <w:br/>
      </w:r>
      <w:r>
        <w:t xml:space="preserve">Images: </w:t>
        <w:br/>
      </w:r>
    </w:p>
    <w:p>
      <w:pPr>
        <w:ind w:hanging="200"/>
      </w:pPr>
      <w:r>
        <w:rPr>
          <w:b/>
        </w:rPr>
        <w:t>$Lazzarini</w:t>
        <w:br/>
      </w:r>
      <w:r>
        <w:t>Type: 1</w:t>
        <w:br/>
      </w:r>
      <w:r>
        <w:t>Surname: Lazzarini</w:t>
        <w:br/>
      </w:r>
      <w:r>
        <w:t>Name: Francesco Maria</w:t>
        <w:br/>
      </w:r>
      <w:r>
        <w:t xml:space="preserve">Date of birth: </w:t>
        <w:br/>
      </w:r>
      <w:r>
        <w:t xml:space="preserve">Place of birth: </w:t>
        <w:br/>
      </w:r>
      <w:r>
        <w:t xml:space="preserve">Date of death: </w:t>
        <w:br/>
      </w:r>
      <w:r>
        <w:t xml:space="preserve">Place of death: </w:t>
        <w:br/>
      </w:r>
      <w:r>
        <w:t>Titles: kapitein</w:t>
        <w:br/>
      </w:r>
      <w:r>
        <w:t>Functions: Commandant van de vesting van Ancona</w:t>
        <w:br/>
      </w:r>
      <w:r>
        <w:t xml:space="preserve">Comment: </w:t>
        <w:br/>
      </w:r>
      <w:r>
        <w:t xml:space="preserve">Comment from Daniël: </w:t>
        <w:br/>
      </w:r>
      <w:r>
        <w:t>Sources: Tribunale criminale supremo della Consulta, Sentenze del Tribunale criminale supremo della Consulta. Titolo 24 (1849, Rome), found on: https://books.google.nl/books?id=lYOH86CTUMMC</w:t>
        <w:br/>
      </w:r>
      <w:r>
        <w:t xml:space="preserve">Images: </w:t>
        <w:br/>
      </w:r>
    </w:p>
    <w:p>
      <w:pPr>
        <w:ind w:hanging="200"/>
      </w:pPr>
      <w:r>
        <w:rPr>
          <w:b/>
        </w:rPr>
        <w:t>$LeClercq</w:t>
        <w:br/>
      </w:r>
      <w:r>
        <w:t>Type: 1</w:t>
        <w:br/>
      </w:r>
      <w:r>
        <w:t>Surname: Le Clercq</w:t>
        <w:br/>
      </w:r>
      <w:r>
        <w:t>Name: Anthonie</w:t>
        <w:br/>
      </w:r>
      <w:r>
        <w:t>Date of birth: 1779-01-31</w:t>
        <w:br/>
      </w:r>
      <w:r>
        <w:t>Place of birth: Leida</w:t>
        <w:br/>
      </w:r>
      <w:r>
        <w:t>Date of death: 1841-11-28</w:t>
        <w:br/>
      </w:r>
      <w:r>
        <w:t>Place of death: L'Aia</w:t>
        <w:br/>
      </w:r>
      <w:r>
        <w:t xml:space="preserve">Titles: </w:t>
        <w:br/>
      </w:r>
      <w:r>
        <w:t>Functions: Secretaris van het ministerie van Buitenlandse Zaken van het Koninkrijk der Nederlanden (1815-11-27/1823-12-09)| Secretaris-generaal van het ministerie van Buitenlandse Zaken van het Koninkrijk der Nederlanden (1823-12-09/1841-11-28)</w:t>
        <w:br/>
      </w:r>
      <w:r>
        <w:t xml:space="preserve">Comment: </w:t>
        <w:br/>
      </w:r>
      <w:r>
        <w:t xml:space="preserve">Comment from Daniël: </w:t>
        <w:br/>
      </w:r>
      <w:r>
        <w:t>Sources: 'Antonie le Clercq', in: Biografisch Portaal van Nederland, found on: http://www.biografischportaal.nl/persoon/37956470| Klein Haneveld, Roeland, 'Kwartierstaat van Gerda le Clercq', found on: https://www.kleinhaneveld.nl/kwartierstaten/gerda-tekst/ (retrieved on 2021-05-13)</w:t>
        <w:br/>
      </w:r>
      <w:r>
        <w:t>Images: https://beeldbank.cultureelerfgoed.nl/rce-mediabank/detail/8e37fa63-316e-5e1e-a0f5-1488f3ac13e6</w:t>
        <w:br/>
      </w:r>
    </w:p>
    <w:p>
      <w:pPr>
        <w:ind w:hanging="200"/>
      </w:pPr>
      <w:r>
        <w:rPr>
          <w:b/>
        </w:rPr>
        <w:t>$LeColonel</w:t>
        <w:br/>
      </w:r>
      <w:r>
        <w:t>Type: 1</w:t>
        <w:br/>
      </w:r>
      <w:r>
        <w:t>Surname: Allet</w:t>
        <w:br/>
      </w:r>
      <w:r>
        <w:t>Name: Eugenio Giuseppe</w:t>
        <w:br/>
      </w:r>
      <w:r>
        <w:t xml:space="preserve">Date of birth: </w:t>
        <w:br/>
      </w:r>
      <w:r>
        <w:t xml:space="preserve">Place of birth: </w:t>
        <w:br/>
      </w:r>
      <w:r>
        <w:t xml:space="preserve">Date of death: </w:t>
        <w:br/>
      </w:r>
      <w:r>
        <w:t xml:space="preserve">Place of death: </w:t>
        <w:br/>
      </w:r>
      <w:r>
        <w:t>Titles: kolonel</w:t>
        <w:br/>
      </w:r>
      <w:r>
        <w:t>Functions: Commandant van het regiment van Pauselijke Zouaven</w:t>
        <w:br/>
      </w:r>
      <w:r>
        <w:t>Comment: Eugenio Giuseppe Allet was also known as colonel M. Allet.</w:t>
        <w:br/>
      </w:r>
      <w:r>
        <w:t xml:space="preserve">Comment from Daniël: </w:t>
        <w:br/>
      </w:r>
      <w:r>
        <w:t>Sources: La Civiltà Cattolica, Anno 21, 6 (Rome, 1870), 35</w:t>
        <w:br/>
      </w:r>
      <w:r>
        <w:t xml:space="preserve">Images: </w:t>
        <w:br/>
      </w:r>
    </w:p>
    <w:p>
      <w:pPr>
        <w:ind w:hanging="200"/>
      </w:pPr>
      <w:r>
        <w:rPr>
          <w:b/>
        </w:rPr>
        <w:t>$Leersum</w:t>
        <w:br/>
      </w:r>
      <w:r>
        <w:t>Type: 1</w:t>
        <w:br/>
      </w:r>
      <w:r>
        <w:t>Surname: van Leersum</w:t>
        <w:br/>
      </w:r>
      <w:r>
        <w:t>Name: W.C.</w:t>
        <w:br/>
      </w:r>
      <w:r>
        <w:t xml:space="preserve">Date of birth: </w:t>
        <w:br/>
      </w:r>
      <w:r>
        <w:t xml:space="preserve">Place of birth: </w:t>
        <w:br/>
      </w:r>
      <w:r>
        <w:t xml:space="preserve">Date of death: </w:t>
        <w:br/>
      </w:r>
      <w:r>
        <w:t xml:space="preserve">Place of death: </w:t>
        <w:br/>
      </w:r>
      <w:r>
        <w:t>Titles: gepensioneerd 1e officier van gezondheid, 2e klasse,</w:t>
        <w:br/>
      </w:r>
      <w:r>
        <w:t xml:space="preserve">Functions: </w:t>
        <w:br/>
      </w:r>
      <w:r>
        <w:t xml:space="preserve">Comment: </w:t>
        <w:br/>
      </w:r>
      <w:r>
        <w:t xml:space="preserve">Comment from Daniël: </w:t>
        <w:br/>
      </w:r>
      <w:r>
        <w:t>Sources: van Dommelen, G.F., Geschiedenis der militaire geneeskundige dienst in Nederland, met inbegrip van die zijner zeemagt en overzeesche bezittingen, van af den vroegsten tijd tot op heden (Zutphen, 1857), XII</w:t>
        <w:br/>
      </w:r>
      <w:r>
        <w:t xml:space="preserve">Images: </w:t>
        <w:br/>
      </w:r>
    </w:p>
    <w:p>
      <w:pPr>
        <w:ind w:hanging="200"/>
      </w:pPr>
      <w:r>
        <w:rPr>
          <w:b/>
        </w:rPr>
        <w:t>$Lencisa</w:t>
        <w:br/>
      </w:r>
      <w:r>
        <w:t>Type: 1</w:t>
        <w:br/>
      </w:r>
      <w:r>
        <w:t>Surname: Lencisa</w:t>
        <w:br/>
      </w:r>
      <w:r>
        <w:t>Name: G.F.</w:t>
        <w:br/>
      </w:r>
      <w:r>
        <w:t xml:space="preserve">Date of birth: </w:t>
        <w:br/>
      </w:r>
      <w:r>
        <w:t xml:space="preserve">Place of birth: </w:t>
        <w:br/>
      </w:r>
      <w:r>
        <w:t xml:space="preserve">Date of death: </w:t>
        <w:br/>
      </w:r>
      <w:r>
        <w:t xml:space="preserve">Place of death: </w:t>
        <w:br/>
      </w:r>
      <w:r>
        <w:t xml:space="preserve">Titles: </w:t>
        <w:br/>
      </w:r>
      <w:r>
        <w:t>Functions: Schrijver</w:t>
        <w:br/>
      </w:r>
      <w:r>
        <w:t xml:space="preserve">Comment: </w:t>
        <w:br/>
      </w:r>
      <w:r>
        <w:t xml:space="preserve">Comment from Daniël: </w:t>
        <w:br/>
      </w:r>
      <w:r>
        <w:t>Sources: Lencisa, G.F., Ragionamento sulla rinnovazione del trattato di commercio e di navigazione conchiuso tra il Piemonte e la Francia nell'anno 1843, e della Convenzione speciale sulla proprietà letteraria annessa a quel trattato medesimo (Turin, 1851)</w:t>
        <w:br/>
      </w:r>
      <w:r>
        <w:t xml:space="preserve">Images: </w:t>
        <w:br/>
      </w:r>
    </w:p>
    <w:p>
      <w:pPr>
        <w:ind w:hanging="200"/>
      </w:pPr>
      <w:r>
        <w:rPr>
          <w:b/>
        </w:rPr>
        <w:t>$Leveroni</w:t>
        <w:br/>
      </w:r>
      <w:r>
        <w:t>Type: 1</w:t>
        <w:br/>
      </w:r>
      <w:r>
        <w:t>Surname: Leveroni</w:t>
        <w:br/>
      </w:r>
      <w:r>
        <w:t>Name: Giambatista</w:t>
        <w:br/>
      </w:r>
      <w:r>
        <w:t xml:space="preserve">Date of birth: </w:t>
        <w:br/>
      </w:r>
      <w:r>
        <w:t xml:space="preserve">Place of birth: </w:t>
        <w:br/>
      </w:r>
      <w:r>
        <w:t xml:space="preserve">Date of death: </w:t>
        <w:br/>
      </w:r>
      <w:r>
        <w:t xml:space="preserve">Place of death: </w:t>
        <w:br/>
      </w:r>
      <w:r>
        <w:t xml:space="preserve">Titles: </w:t>
        <w:br/>
      </w:r>
      <w:r>
        <w:t>Functions: Vice-president van het _Magistrato di Sanità_ van Genua (1826/)</w:t>
        <w:br/>
      </w:r>
      <w:r>
        <w:t>Comment: Giambatista Leveroni held the position of vice-president until 1832 or 1833.</w:t>
        <w:br/>
      </w:r>
      <w:r>
        <w:t xml:space="preserve">Comment from Daniël: </w:t>
        <w:br/>
      </w:r>
      <w:r>
        <w:t>Sources: Ministero dell'interno, Calendario generale pe' regii stati (Turin, 1826), 255| Ministero dell'interno, Calendario generale pe' regii stati (Turin, 1832), 293</w:t>
        <w:br/>
      </w:r>
      <w:r>
        <w:t xml:space="preserve">Images: </w:t>
        <w:br/>
      </w:r>
    </w:p>
    <w:p>
      <w:pPr>
        <w:ind w:hanging="200"/>
      </w:pPr>
      <w:r>
        <w:rPr>
          <w:b/>
        </w:rPr>
        <w:t>$Liedkerke</w:t>
        <w:br/>
      </w:r>
      <w:r>
        <w:t>Type: 0</w:t>
        <w:br/>
      </w:r>
      <w:r>
        <w:t>Surname: de Liedekerke-Beaufort</w:t>
        <w:br/>
      </w:r>
      <w:r>
        <w:t>Name: Florent Charles Auguste</w:t>
        <w:br/>
      </w:r>
      <w:r>
        <w:t xml:space="preserve">Date of birth: </w:t>
        <w:br/>
      </w:r>
      <w:r>
        <w:t xml:space="preserve">Place of birth: </w:t>
        <w:br/>
      </w:r>
      <w:r>
        <w:t xml:space="preserve">Date of death: </w:t>
        <w:br/>
      </w:r>
      <w:r>
        <w:t xml:space="preserve">Place of death: </w:t>
        <w:br/>
      </w:r>
      <w:r>
        <w:t>Titles: graaf</w:t>
        <w:br/>
      </w:r>
      <w:r>
        <w:t>Functions: Buitengewoon gezant en gevolmachtigd minister van het Koninkrijk der Nederlanden bij de Confederatie van de XXII kantons {Zwitserland} (1817-04-17/1828-05-05)| Buitengewoon gezant en gevolmachtigd minister van het Koninkrijk der Nederlanden bij de Heilige Stoel (1830-08-09/1855)| Minister-resident van het Koninkrijk der Nederlanden te Turijn (1844/1855)</w:t>
        <w:br/>
      </w:r>
      <w:r>
        <w:t xml:space="preserve">Comment: </w:t>
        <w:br/>
      </w:r>
      <w:r>
        <w:t xml:space="preserve">Comment from Daniël: </w:t>
        <w:br/>
      </w:r>
      <w:r>
        <w:t>Sources: Beth, J.C., De archieven van het Departement van Buitenlandsche Zaken (The Hague, 1918), 317| Wels, Cornelis Boudewijn, Bescheiden betreffende de buitenlandse politiek van Nederland, 1848-1919. Volume 1 (The Hague, 1972), 680</w:t>
        <w:br/>
      </w:r>
      <w:r>
        <w:t xml:space="preserve">Images: </w:t>
        <w:br/>
      </w:r>
    </w:p>
    <w:p>
      <w:pPr>
        <w:ind w:hanging="200"/>
      </w:pPr>
      <w:r>
        <w:rPr>
          <w:b/>
        </w:rPr>
        <w:t>$Lightenvelt</w:t>
        <w:br/>
      </w:r>
      <w:r>
        <w:t>Type: 1</w:t>
        <w:br/>
      </w:r>
      <w:r>
        <w:t>Surname: Lightenvelt</w:t>
        <w:br/>
      </w:r>
      <w:r>
        <w:t>Name: Leonardus Antonius</w:t>
        <w:br/>
      </w:r>
      <w:r>
        <w:t>Date of birth: 1795-10-28</w:t>
        <w:br/>
      </w:r>
      <w:r>
        <w:t>Place of birth: 's-Hertogenbosch</w:t>
        <w:br/>
      </w:r>
      <w:r>
        <w:t>Date of death: 1873-10-29</w:t>
        <w:br/>
      </w:r>
      <w:r>
        <w:t>Place of death: Hyères</w:t>
        <w:br/>
      </w:r>
      <w:r>
        <w:t>Titles: mr.</w:t>
        <w:br/>
      </w:r>
      <w:r>
        <w:t>Functions: Minister van Buitenlandse Zaken van het Koninkrijk der Nederlanden (1848-11-21/1849-11-01)</w:t>
        <w:br/>
      </w:r>
      <w:r>
        <w:t xml:space="preserve">Comment: </w:t>
        <w:br/>
      </w:r>
      <w:r>
        <w:t xml:space="preserve">Comment from Daniël: </w:t>
        <w:br/>
      </w:r>
      <w:r>
        <w:t>Sources: 'Leonardus Antonius Lightenvelt', in: Biografisch Portaal van Nederland, found on: http://www.biografischportaal.nl/persoon/15820442| Redactie parlement.com, 'Mr. L.A. Lightenvelt', found on: https://www.parlement.com/id/vg09ll2w05tr| van Santen, Cornelis Willem, Het internationale recht in Nederlands buitenlands beleid: een onderzoek in het archief van het Ministerie van Buitenlandse Zaken (The Hague, 1955), 4</w:t>
        <w:br/>
      </w:r>
      <w:r>
        <w:t xml:space="preserve">Images: </w:t>
        <w:br/>
      </w:r>
    </w:p>
    <w:p>
      <w:pPr>
        <w:ind w:hanging="200"/>
      </w:pPr>
      <w:r>
        <w:rPr>
          <w:b/>
        </w:rPr>
        <w:t>$Limburg</w:t>
        <w:br/>
      </w:r>
      <w:r>
        <w:t>Type: 2</w:t>
        <w:br/>
      </w:r>
      <w:r>
        <w:t>Surname: Limburg Stirum</w:t>
        <w:br/>
      </w:r>
      <w:r>
        <w:t>Name: F.A.</w:t>
        <w:br/>
      </w:r>
      <w:r>
        <w:t xml:space="preserve">Date of birth: </w:t>
        <w:br/>
      </w:r>
      <w:r>
        <w:t xml:space="preserve">Place of birth: </w:t>
        <w:br/>
      </w:r>
      <w:r>
        <w:t xml:space="preserve">Date of death: </w:t>
        <w:br/>
      </w:r>
      <w:r>
        <w:t xml:space="preserve">Place of death: </w:t>
        <w:br/>
      </w:r>
      <w:r>
        <w:t>Titles: graaf</w:t>
        <w:br/>
      </w:r>
      <w:r>
        <w:t>Functions: Secretaris van het Gezantschap van het Koninkrijk der Nederlanden bij het Koninkrijk Sardinië (1827-06-12/1829-08-24)</w:t>
        <w:br/>
      </w:r>
      <w:r>
        <w:t xml:space="preserve">Comment: </w:t>
        <w:br/>
      </w:r>
      <w:r>
        <w:t>Comment from Daniël: Voornaam moet te vinden zijn</w:t>
        <w:br/>
      </w:r>
      <w:r>
        <w:t>Sources: Beth, J.C., De archieven van het Departement van Buitenlandsche Zaken (The Hague, 1918), 318| Nationaal Archief, The Hague, 'Inventaris van het archief van de familie Van Limburg Stirum, (1553) 1824-1894', inventory number: 2.21.107</w:t>
        <w:br/>
      </w:r>
      <w:r>
        <w:t xml:space="preserve">Images: </w:t>
        <w:br/>
      </w:r>
    </w:p>
    <w:p>
      <w:pPr>
        <w:ind w:hanging="200"/>
      </w:pPr>
      <w:r>
        <w:rPr>
          <w:b/>
        </w:rPr>
        <w:t>$LimburgNoordwijk</w:t>
        <w:br/>
      </w:r>
      <w:r>
        <w:t>Type: 1</w:t>
        <w:br/>
      </w:r>
      <w:r>
        <w:t>Surname: van Limburg Stirum Noordwijk</w:t>
        <w:br/>
      </w:r>
      <w:r>
        <w:t>Name: Wigbold Albert Willem</w:t>
        <w:br/>
      </w:r>
      <w:r>
        <w:t>Date of birth: 1786-04-16</w:t>
        <w:br/>
      </w:r>
      <w:r>
        <w:t>Place of birth: 's-Hertogenbosch</w:t>
        <w:br/>
      </w:r>
      <w:r>
        <w:t>Date of death: 1855-01-15</w:t>
        <w:br/>
      </w:r>
      <w:r>
        <w:t>Place of death: L'Aia</w:t>
        <w:br/>
      </w:r>
      <w:r>
        <w:t>Titles: graaf (1814-08-24/)</w:t>
        <w:br/>
      </w:r>
      <w:r>
        <w:t>Functions: Kamerheer-ceremoniemeester van de Koning der Nederlanden (1835-03-01/1849-02-17)</w:t>
        <w:br/>
      </w:r>
      <w:r>
        <w:t xml:space="preserve">Comment: </w:t>
        <w:br/>
      </w:r>
      <w:r>
        <w:t xml:space="preserve">Comment from Daniël: </w:t>
        <w:br/>
      </w:r>
      <w:r>
        <w:t>Sources: 'Wigbold Albert Willem van der Does van Limburg Stirum Noordwijk', in: Biografisch Portaal van Nederland, found on: http://www.biografischportaal.nl/persoon/46205102| Nationaal Archief, The Hague, 'Inventaris van het archief van het Huis Offem en de families Van Limburg Stirum, Doys en Van der Does, 1428-1937', inventory number: 3.19.66| Redactie parlement.com, 'W.A.W. graaf van Limburg Stirum Noordwijk', found on: https://www.parlement.com/id/vg09lls93mzl/w_a_w_graaf_van_limburg_stirum_noordwijk</w:t>
        <w:br/>
      </w:r>
      <w:r>
        <w:t xml:space="preserve">Images: </w:t>
        <w:br/>
      </w:r>
    </w:p>
    <w:p>
      <w:pPr>
        <w:ind w:hanging="200"/>
      </w:pPr>
      <w:r>
        <w:rPr>
          <w:b/>
        </w:rPr>
        <w:t>$Lintz</w:t>
        <w:br/>
      </w:r>
      <w:r>
        <w:t>Type: 1</w:t>
        <w:br/>
      </w:r>
      <w:r>
        <w:t>Surname: Lintz</w:t>
        <w:br/>
      </w:r>
      <w:r>
        <w:t>Name: Jean Henri</w:t>
        <w:br/>
      </w:r>
      <w:r>
        <w:t xml:space="preserve">Date of birth: </w:t>
        <w:br/>
      </w:r>
      <w:r>
        <w:t xml:space="preserve">Place of birth: </w:t>
        <w:br/>
      </w:r>
      <w:r>
        <w:t xml:space="preserve">Date of death: </w:t>
        <w:br/>
      </w:r>
      <w:r>
        <w:t xml:space="preserve">Place of death: </w:t>
        <w:br/>
      </w:r>
      <w:r>
        <w:t xml:space="preserve">Titles: </w:t>
        <w:br/>
      </w:r>
      <w:r>
        <w:t>Functions: Administrateur in dienst bij prinses Marianne der Nederlanden (1850-09/)</w:t>
        <w:br/>
      </w:r>
      <w:r>
        <w:t xml:space="preserve">Comment: </w:t>
        <w:br/>
      </w:r>
      <w:r>
        <w:t xml:space="preserve">Comment from Daniël: </w:t>
        <w:br/>
      </w:r>
      <w:r>
        <w:t>Sources: van der Leer, Kees and Marieke Spliethoff, 'Prinses Marianne: kunstenaars, dominees en een perlgrimage', in: Historisch Voorburg, 16, 1 (2020), 88</w:t>
        <w:br/>
      </w:r>
      <w:r>
        <w:t xml:space="preserve">Images: </w:t>
        <w:br/>
      </w:r>
    </w:p>
    <w:p>
      <w:pPr>
        <w:ind w:hanging="200"/>
      </w:pPr>
      <w:r>
        <w:rPr>
          <w:b/>
        </w:rPr>
        <w:t>$Lofato</w:t>
        <w:br/>
      </w:r>
      <w:r>
        <w:t>Type: 1</w:t>
        <w:br/>
      </w:r>
      <w:r>
        <w:t>Surname: Lofato</w:t>
        <w:br/>
      </w:r>
      <w:r>
        <w:t>Name: Giuseppe</w:t>
        <w:br/>
      </w:r>
      <w:r>
        <w:t xml:space="preserve">Date of birth: </w:t>
        <w:br/>
      </w:r>
      <w:r>
        <w:t xml:space="preserve">Place of birth: </w:t>
        <w:br/>
      </w:r>
      <w:r>
        <w:t xml:space="preserve">Date of death: </w:t>
        <w:br/>
      </w:r>
      <w:r>
        <w:t xml:space="preserve">Place of death: </w:t>
        <w:br/>
      </w:r>
      <w:r>
        <w:t xml:space="preserve">Titles: </w:t>
        <w:br/>
      </w:r>
      <w:r>
        <w:t>Functions: Vice-consul van het Koninkrijk der Nederlanden te Termini</w:t>
        <w:br/>
      </w:r>
      <w:r>
        <w:t xml:space="preserve">Comment: </w:t>
        <w:br/>
      </w:r>
      <w:r>
        <w:t xml:space="preserve">Comment from Daniël: </w:t>
        <w:br/>
      </w:r>
      <w:r>
        <w:t xml:space="preserve">Sources: </w:t>
        <w:br/>
      </w:r>
      <w:r>
        <w:t xml:space="preserve">Images: </w:t>
        <w:br/>
      </w:r>
    </w:p>
    <w:p>
      <w:pPr>
        <w:ind w:hanging="200"/>
      </w:pPr>
      <w:r>
        <w:rPr>
          <w:b/>
        </w:rPr>
        <w:t>$Lorenzana</w:t>
        <w:br/>
      </w:r>
      <w:r>
        <w:t>Type: 4</w:t>
        <w:br/>
      </w:r>
      <w:r>
        <w:t>Surname: Lorenzana</w:t>
        <w:br/>
      </w:r>
      <w:r>
        <w:t>Name: Alvaro Ferdinando</w:t>
        <w:br/>
      </w:r>
      <w:r>
        <w:t>Date of birth: 1806-04-06</w:t>
        <w:br/>
      </w:r>
      <w:r>
        <w:t>Place of birth: Città del Messico</w:t>
        <w:br/>
      </w:r>
      <w:r>
        <w:t>Date of death: 1892</w:t>
        <w:br/>
      </w:r>
      <w:r>
        <w:t>Place of death: Roma</w:t>
        <w:br/>
      </w:r>
      <w:r>
        <w:t>Titles: markies van Belmonte</w:t>
        <w:br/>
      </w:r>
      <w:r>
        <w:t>Functions: Gevolmachtigd minister van de Republiek van Ecuador bij de Heilige Stoel| Gevolmachtigd minister van de Republiek van El Salvador bij de Heilige Stoel| Gevolmachtigd minister van de Republiek van Bolivia bij de Heilige Stoel| Gevolmachtigd minister van de Republiek van Costa Rica bij de Heilige Stoel (1850/1892)| Gevolmachtigd minister van de Republiek van Guatemala bij de Heilige Stoel (1851-06-23/)</w:t>
        <w:br/>
      </w:r>
      <w:r>
        <w:t xml:space="preserve">Comment: </w:t>
        <w:br/>
      </w:r>
      <w:r>
        <w:t>Comment from Daniël: Tijden van zijn functies zijn niet heel duidelijk, misschien overal maar weglaten?</w:t>
        <w:br/>
      </w:r>
      <w:r>
        <w:t>Sources: 'Fernando Lorenzana', in: Wikipedia, Die freie Enzyklopädie (2019-03-28), found on: https://de.wikipedia.org/w/index.php?title=Fernando_Lorenzana&amp;oldid=187026014</w:t>
        <w:br/>
      </w:r>
      <w:r>
        <w:t xml:space="preserve">Images: </w:t>
        <w:br/>
      </w:r>
    </w:p>
    <w:p>
      <w:pPr>
        <w:ind w:hanging="200"/>
      </w:pPr>
      <w:r>
        <w:rPr>
          <w:b/>
        </w:rPr>
        <w:t>$Lotsy</w:t>
        <w:br/>
      </w:r>
      <w:r>
        <w:t>Type: 1</w:t>
        <w:br/>
      </w:r>
      <w:r>
        <w:t>Surname: Lotsy</w:t>
        <w:br/>
      </w:r>
      <w:r>
        <w:t>Name: Johannes Servaas</w:t>
        <w:br/>
      </w:r>
      <w:r>
        <w:t>Date of birth: 1808-05-31</w:t>
        <w:br/>
      </w:r>
      <w:r>
        <w:t>Place of birth: Dordrecht</w:t>
        <w:br/>
      </w:r>
      <w:r>
        <w:t>Date of death: 1863-04-04</w:t>
        <w:br/>
      </w:r>
      <w:r>
        <w:t>Place of death: L'Aia</w:t>
        <w:br/>
      </w:r>
      <w:r>
        <w:t xml:space="preserve">Titles: </w:t>
        <w:br/>
      </w:r>
      <w:r>
        <w:t>Functions: Minister van Marine van het Koninkrijk der Nederlanden (1856-08-01/1861-03-14)| Ad interim minister van Financiën van het Koninkrijk der Nederlanden (1861-02-23/1861-03-14)</w:t>
        <w:br/>
      </w:r>
      <w:r>
        <w:t xml:space="preserve">Comment: </w:t>
        <w:br/>
      </w:r>
      <w:r>
        <w:t xml:space="preserve">Comment from Daniël: </w:t>
        <w:br/>
      </w:r>
      <w:r>
        <w:t>Sources: 'Johannes Servaas Lotsy', in: Biografisch Portaal van Nederland, found on: http://www.biografischportaal.nl/persoon/25814581| Nationaal Archief, The Hague, 'Inventaris van het archief van de familie Lotsy, 1695-1904', inventory number: 3.20.70| Redactie parlement.com, 'Mr. J.S. Lotsy', found on: https://www.parlement.com/id/vg09ll30a3x0/j_s_lotsy</w:t>
        <w:br/>
      </w:r>
      <w:r>
        <w:t xml:space="preserve">Images: </w:t>
        <w:br/>
      </w:r>
    </w:p>
    <w:p>
      <w:pPr>
        <w:ind w:hanging="200"/>
      </w:pPr>
      <w:r>
        <w:rPr>
          <w:b/>
        </w:rPr>
        <w:t>$Lottum</w:t>
        <w:br/>
      </w:r>
      <w:r>
        <w:t>Type: 1</w:t>
        <w:br/>
      </w:r>
      <w:r>
        <w:t>Surname: von Wylich und Lottum</w:t>
        <w:br/>
      </w:r>
      <w:r>
        <w:t>Name: Hermann Friedrich</w:t>
        <w:br/>
      </w:r>
      <w:r>
        <w:t>Date of birth: 1796-05-03</w:t>
        <w:br/>
      </w:r>
      <w:r>
        <w:t xml:space="preserve">Place of birth: </w:t>
        <w:br/>
      </w:r>
      <w:r>
        <w:t>Date of death: 1847-10-03</w:t>
        <w:br/>
      </w:r>
      <w:r>
        <w:t xml:space="preserve">Place of death: </w:t>
        <w:br/>
      </w:r>
      <w:r>
        <w:t>Titles: graaf</w:t>
        <w:br/>
      </w:r>
      <w:r>
        <w:t>Functions: Buitengewoon gezant en gevolmachtigd minister van het Koninkrijk Pruissen bij het Koninkrijk Nederland</w:t>
        <w:br/>
      </w:r>
      <w:r>
        <w:t xml:space="preserve">Comment: </w:t>
        <w:br/>
      </w:r>
      <w:r>
        <w:t xml:space="preserve">Comment from Daniël: </w:t>
        <w:br/>
      </w:r>
      <w:r>
        <w:t>Sources: 'Lottum, die Grafen von Wylich und', in: Leopold von Zedlitz-Neukirch, Neues Preussisches Adels-Lexicon. Dritter Band I-O (Leipzig, 1837), 309</w:t>
        <w:br/>
      </w:r>
      <w:r>
        <w:t xml:space="preserve">Images: </w:t>
        <w:br/>
      </w:r>
    </w:p>
    <w:p>
      <w:pPr>
        <w:ind w:hanging="200"/>
      </w:pPr>
      <w:r>
        <w:rPr>
          <w:b/>
        </w:rPr>
        <w:t>$Luciano</w:t>
        <w:br/>
      </w:r>
      <w:r>
        <w:t>Type: 1</w:t>
        <w:br/>
      </w:r>
      <w:r>
        <w:t>Surname: Klimbie-Lucrano</w:t>
        <w:br/>
      </w:r>
      <w:r>
        <w:t>Name: Margherita</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Has a claim for a sum of money at the Banco di San Giorgio in Genoa. Writes to the Dutch Consulate in hopes of retrieving some of her money. Her case is discussed by Van Santen (see note).</w:t>
        <w:br/>
      </w:r>
      <w:r>
        <w:t xml:space="preserve">Comment from Daniël: </w:t>
        <w:br/>
      </w:r>
      <w:r>
        <w:t>Sources: van Santen, Cornelis Willem, Het internationale recht in Nederlands buitenlands beleid: een onderzoek in het archief van het Ministerie van Buitenlandse Zaken (The Hague, 1955), 644</w:t>
        <w:br/>
      </w:r>
      <w:r>
        <w:t xml:space="preserve">Images: </w:t>
        <w:br/>
      </w:r>
    </w:p>
    <w:p>
      <w:pPr>
        <w:ind w:hanging="200"/>
      </w:pPr>
      <w:r>
        <w:rPr>
          <w:b/>
        </w:rPr>
        <w:t>$Lucidi</w:t>
        <w:br/>
      </w:r>
      <w:r>
        <w:t>Type: 1</w:t>
        <w:br/>
      </w:r>
      <w:r>
        <w:t>Surname: Lucidi</w:t>
        <w:br/>
      </w:r>
      <w:r>
        <w:t>Name: Lorenzo</w:t>
        <w:br/>
      </w:r>
      <w:r>
        <w:t>Date of birth: 1802-08-11</w:t>
        <w:br/>
      </w:r>
      <w:r>
        <w:t>Place of birth: Subiaco</w:t>
        <w:br/>
      </w:r>
      <w:r>
        <w:t>Date of death: 1856-04-01</w:t>
        <w:br/>
      </w:r>
      <w:r>
        <w:t>Place of death: Roma</w:t>
        <w:br/>
      </w:r>
      <w:r>
        <w:t>Titles: bisschop</w:t>
        <w:br/>
      </w:r>
      <w:r>
        <w:t>Functions: Secretaris en econoom van de _Fabbrica di S. Pietro_ {Kerkfabriek van Sint-Pieter}</w:t>
        <w:br/>
      </w:r>
      <w:r>
        <w:t xml:space="preserve">Comment: </w:t>
        <w:br/>
      </w:r>
      <w:r>
        <w:t xml:space="preserve">Comment from Daniël: </w:t>
        <w:br/>
      </w:r>
      <w:r>
        <w:t>Sources: Bountry, Philippe, Souverain et pontife: Recherches prosopographiques sur la Curie Romaine à l’âge de la Restauration (1814-1846) (Rome, 2002), 575| Moroni, G., Dizionario di erudizione storico-ecclesiastica da S. Pietro sino ai nostri giorni. Volume 47 (Rome, 1840), 77</w:t>
        <w:br/>
      </w:r>
      <w:r>
        <w:t xml:space="preserve">Images: </w:t>
        <w:br/>
      </w:r>
    </w:p>
    <w:p>
      <w:pPr>
        <w:ind w:hanging="200"/>
      </w:pPr>
      <w:r>
        <w:rPr>
          <w:b/>
        </w:rPr>
        <w:t>$Ludolf</w:t>
        <w:br/>
      </w:r>
      <w:r>
        <w:t>Type: 1</w:t>
        <w:br/>
      </w:r>
      <w:r>
        <w:t>Surname: van Ludolf</w:t>
        <w:br/>
      </w:r>
      <w:r>
        <w:t>Name: Giuseppe Costantino</w:t>
        <w:br/>
      </w:r>
      <w:r>
        <w:t>Date of birth: 1787-06-24</w:t>
        <w:br/>
      </w:r>
      <w:r>
        <w:t>Place of birth: Istanbul</w:t>
        <w:br/>
      </w:r>
      <w:r>
        <w:t>Date of death: 1875-06-21</w:t>
        <w:br/>
      </w:r>
      <w:r>
        <w:t>Place of death: Verona</w:t>
        <w:br/>
      </w:r>
      <w:r>
        <w:t>Titles: graaf</w:t>
        <w:br/>
      </w:r>
      <w:r>
        <w:t>Functions: Gevolmachtigd minister van het Koninkrijk der Beide Siciliën bij de Heilige Stoel</w:t>
        <w:br/>
      </w:r>
      <w:r>
        <w:t xml:space="preserve">Comment: </w:t>
        <w:br/>
      </w:r>
      <w:r>
        <w:t xml:space="preserve">Comment from Daniël: </w:t>
        <w:br/>
      </w:r>
      <w:r>
        <w:t>Sources: Meriggi, Marco, 'Ludolf, Giuseppe Costantino', in: Dizionario Biografico degli Italiani. Volume 66 (Rome, 2006), found on: https://www.treccani.it/enciclopedia/giuseppe-costantino-ludolf_(Dizionario-Biografico)| Tipografia Giusti, Almanacco di Corte per l'anno 1846 (Lucca, 1846), 137</w:t>
        <w:br/>
      </w:r>
      <w:r>
        <w:t xml:space="preserve">Images: </w:t>
        <w:br/>
      </w:r>
    </w:p>
    <w:p>
      <w:pPr>
        <w:ind w:hanging="200"/>
      </w:pPr>
      <w:r>
        <w:rPr>
          <w:b/>
        </w:rPr>
        <w:t>$Luipold</w:t>
        <w:br/>
      </w:r>
      <w:r>
        <w:t>Type: 5</w:t>
        <w:br/>
      </w:r>
      <w:r>
        <w:t>Surname: Luipold</w:t>
        <w:br/>
      </w:r>
      <w:r>
        <w:t>Name: Louis</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Impossible to determine who this is without more information from archive, might be https://en.wikipedia.org/wiki/Luitpold,_Prince_Regent_of_Bavaria</w:t>
        <w:br/>
      </w:r>
      <w:r>
        <w:t xml:space="preserve">Sources: </w:t>
        <w:br/>
      </w:r>
      <w:r>
        <w:t xml:space="preserve">Images: </w:t>
        <w:br/>
      </w:r>
    </w:p>
    <w:p>
      <w:pPr>
        <w:ind w:hanging="200"/>
      </w:pPr>
      <w:r>
        <w:rPr>
          <w:b/>
        </w:rPr>
        <w:t>$Lunati</w:t>
        <w:br/>
      </w:r>
      <w:r>
        <w:t>Type: 1</w:t>
        <w:br/>
      </w:r>
      <w:r>
        <w:t>Surname: Lunati</w:t>
        <w:br/>
      </w:r>
      <w:r>
        <w:t>Name: Giuseppe</w:t>
        <w:br/>
      </w:r>
      <w:r>
        <w:t>Date of birth: 1800-04-24</w:t>
        <w:br/>
      </w:r>
      <w:r>
        <w:t>Place of birth: Roma</w:t>
        <w:br/>
      </w:r>
      <w:r>
        <w:t>Date of death: 1878-04-03</w:t>
        <w:br/>
      </w:r>
      <w:r>
        <w:t>Place of death: Roma</w:t>
        <w:br/>
      </w:r>
      <w:r>
        <w:t xml:space="preserve">Titles: </w:t>
        <w:br/>
      </w:r>
      <w:r>
        <w:t>Functions: Minister van Financiën van de Kerkelijke Staat (1848-05-04/1848-08-03)| Minister van Financiën van de Kerkelijke Staat (1848-11-20/1848-12-04)</w:t>
        <w:br/>
      </w:r>
      <w:r>
        <w:t>Comment: From Koelman: Lunati, Giuseppe (1800-1878) jurist en politicus, was minister van Financiën in de kabinetten van Mamiani (4 mei-3 augustus 1848) en Muzzarelli (16 november-23 december). Als gematigde liberaal koos hij tijdens de republiek voor een rol op de achtergrond, als regeringscommissaris bij de Bank van Rome en rechter aan het Hof van Cassatie. Daarnaast was hij conservatore (wethouder) van Financiën in het Romeinse stadsbestuur. Na de val van de republiek weigerde hij een commissariaat van Financiën dat hem door de Franse bezetter werd aangeboden. Hij riskeerde een verbanning, maar Pius IX stond hem toch toe te blijven. Op 29 november 1870 werd hij de eerste (waarnemend) burgermeester van Rome. B.: Marini (2006).</w:t>
        <w:br/>
      </w:r>
      <w:r>
        <w:t xml:space="preserve">Comment from Daniël: </w:t>
        <w:br/>
      </w:r>
      <w:r>
        <w:t>Sources: Marini, Dante, 'Lunati, Giuseppe', in: Dizionario Biografico degli Italiani. Volume 66 (Rome, 2006), found on: https://www.treccani.it/enciclopedia/giuseppe-lunati_(Dizionario-Biografico)| https://notes9.senato.it/Web/senregno.NSF/d7aba38662bfb3b8c125785e003c4334/d0cf52b1ec4129634125646f005cddcf?OpenDocument</w:t>
        <w:br/>
      </w:r>
      <w:r>
        <w:t xml:space="preserve">Images: </w:t>
        <w:br/>
      </w:r>
    </w:p>
    <w:p>
      <w:pPr>
        <w:ind w:hanging="200"/>
      </w:pPr>
      <w:r>
        <w:rPr>
          <w:b/>
        </w:rPr>
        <w:t>$Lutzow</w:t>
        <w:br/>
      </w:r>
      <w:r>
        <w:t>Type: 1</w:t>
        <w:br/>
      </w:r>
      <w:r>
        <w:t>Surname: von Lützow</w:t>
        <w:br/>
      </w:r>
      <w:r>
        <w:t>Name: Rudolf</w:t>
        <w:br/>
      </w:r>
      <w:r>
        <w:t>Date of birth: 1780-07-04</w:t>
        <w:br/>
      </w:r>
      <w:r>
        <w:t>Place of birth: Salisburgo</w:t>
        <w:br/>
      </w:r>
      <w:r>
        <w:t>Date of death: 1858-10-28</w:t>
        <w:br/>
      </w:r>
      <w:r>
        <w:t>Place of death: Monza</w:t>
        <w:br/>
      </w:r>
      <w:r>
        <w:t>Titles: graaf</w:t>
        <w:br/>
      </w:r>
      <w:r>
        <w:t>Functions: Ambassadeur van het Keizerrijk Oostenrijk te Rome (1826/1848)</w:t>
        <w:br/>
      </w:r>
      <w:r>
        <w:t xml:space="preserve">Comment: </w:t>
        <w:br/>
      </w:r>
      <w:r>
        <w:t xml:space="preserve">Comment from Daniël: </w:t>
        <w:br/>
      </w:r>
      <w:r>
        <w:t>Sources: 'Lützow, Rudolph Graf', in: Constantin von Wurzbach, Biographisches Lexikon des Kaiserthums Oesterreich. 16. Teil (Vienna, 1867)| Wels, Cornelis Boudewijn, Bescheiden betreffende de buitenlandse politiek van Nederland, 1848-1919. Volume 1 (The Hague, 1972), 192</w:t>
        <w:br/>
      </w:r>
      <w:r>
        <w:t xml:space="preserve">Images: </w:t>
        <w:br/>
      </w:r>
    </w:p>
    <w:p>
      <w:pPr>
        <w:ind w:hanging="200"/>
      </w:pPr>
      <w:r>
        <w:rPr>
          <w:b/>
        </w:rPr>
        <w:t>$Maanen</w:t>
        <w:br/>
      </w:r>
      <w:r>
        <w:t>Type: 1</w:t>
        <w:br/>
      </w:r>
      <w:r>
        <w:t>Surname: van Maanen</w:t>
        <w:br/>
      </w:r>
      <w:r>
        <w:t>Name: Felix Jean François</w:t>
        <w:br/>
      </w:r>
      <w:r>
        <w:t>Date of birth: 1778-01-29</w:t>
        <w:br/>
      </w:r>
      <w:r>
        <w:t>Place of birth: L'Aia</w:t>
        <w:br/>
      </w:r>
      <w:r>
        <w:t>Date of death: 1835-10-30</w:t>
        <w:br/>
      </w:r>
      <w:r>
        <w:t>Place of death: L'Aia</w:t>
        <w:br/>
      </w:r>
      <w:r>
        <w:t xml:space="preserve">Titles: </w:t>
        <w:br/>
      </w:r>
      <w:r>
        <w:t xml:space="preserve">Functions: </w:t>
        <w:br/>
      </w:r>
      <w:r>
        <w:t xml:space="preserve">Comment: </w:t>
        <w:br/>
      </w:r>
      <w:r>
        <w:t xml:space="preserve">Comment from Daniël: </w:t>
        <w:br/>
      </w:r>
      <w:r>
        <w:t>Sources: 'Dhr. F.J.F. van Maanen', in: Biografisch Portaal van Nederland, found on: http://www.biografischportaal.nl/persoon/76323825</w:t>
        <w:br/>
      </w:r>
      <w:r>
        <w:t xml:space="preserve">Images: </w:t>
        <w:br/>
      </w:r>
    </w:p>
    <w:p>
      <w:pPr>
        <w:ind w:hanging="200"/>
      </w:pPr>
      <w:r>
        <w:rPr>
          <w:b/>
        </w:rPr>
        <w:t>$Macchi</w:t>
        <w:br/>
      </w:r>
      <w:r>
        <w:t>Type: 1</w:t>
        <w:br/>
      </w:r>
      <w:r>
        <w:t>Surname: Macchi</w:t>
        <w:br/>
      </w:r>
      <w:r>
        <w:t>Name: Mauro</w:t>
        <w:br/>
      </w:r>
      <w:r>
        <w:t>Date of birth: 1818-07-01</w:t>
        <w:br/>
      </w:r>
      <w:r>
        <w:t>Place of birth: Milano</w:t>
        <w:br/>
      </w:r>
      <w:r>
        <w:t>Date of death: 1880-12-24</w:t>
        <w:br/>
      </w:r>
      <w:r>
        <w:t>Place of death: Roma</w:t>
        <w:br/>
      </w:r>
      <w:r>
        <w:t xml:space="preserve">Titles: </w:t>
        <w:br/>
      </w:r>
      <w:r>
        <w:t>Functions: Lid van het Huis van Afgevaardigden van het Koninkrijk Sardinië (1860-04-02/1860-12-17)| Lid van het Huis van Afgevaardigden van het Koninkrijk Italië (1861-02-18/1880-05-02)</w:t>
        <w:br/>
      </w:r>
      <w:r>
        <w:t xml:space="preserve">Comment: </w:t>
        <w:br/>
      </w:r>
      <w:r>
        <w:t xml:space="preserve">Comment from Daniël: </w:t>
        <w:br/>
      </w:r>
      <w:r>
        <w:t>Sources: Conti, Fulvio, 'Macchi, Mauro', in: Dizionario Biografico degli Italiani. Volume 67 (Rome, 2006), found on: https://www.treccani.it/enciclopedia/mauro-macchi_(Dizionario-Biografico)</w:t>
        <w:br/>
      </w:r>
      <w:r>
        <w:t xml:space="preserve">Images: </w:t>
        <w:br/>
      </w:r>
    </w:p>
    <w:p>
      <w:pPr>
        <w:ind w:hanging="200"/>
      </w:pPr>
      <w:r>
        <w:rPr>
          <w:b/>
        </w:rPr>
        <w:t>$Macioti</w:t>
        <w:br/>
      </w:r>
      <w:r>
        <w:t>Type: 1</w:t>
        <w:br/>
      </w:r>
      <w:r>
        <w:t>Surname: Macioti Toruzzi</w:t>
        <w:br/>
      </w:r>
      <w:r>
        <w:t>Name: Luigi</w:t>
        <w:br/>
      </w:r>
      <w:r>
        <w:t xml:space="preserve">Date of birth: </w:t>
        <w:br/>
      </w:r>
      <w:r>
        <w:t xml:space="preserve">Place of birth: </w:t>
        <w:br/>
      </w:r>
      <w:r>
        <w:t xml:space="preserve">Date of death: </w:t>
        <w:br/>
      </w:r>
      <w:r>
        <w:t xml:space="preserve">Place of death: </w:t>
        <w:br/>
      </w:r>
      <w:r>
        <w:t xml:space="preserve">Titles: </w:t>
        <w:br/>
      </w:r>
      <w:r>
        <w:t>Functions: _Prelato ponente_ {bevoegd prelaat} en tribunaalsrechter van de Heilige Congregatie van de _Consulta_</w:t>
        <w:br/>
      </w:r>
      <w:r>
        <w:t xml:space="preserve">Comment: </w:t>
        <w:br/>
      </w:r>
      <w:r>
        <w:t xml:space="preserve">Comment from Daniël: </w:t>
        <w:br/>
      </w:r>
      <w:r>
        <w:t xml:space="preserve">Sources: </w:t>
        <w:br/>
      </w:r>
      <w:r>
        <w:t xml:space="preserve">Images: </w:t>
        <w:br/>
      </w:r>
    </w:p>
    <w:p>
      <w:pPr>
        <w:ind w:hanging="200"/>
      </w:pPr>
      <w:r>
        <w:rPr>
          <w:b/>
        </w:rPr>
        <w:t>$MadiaiF</w:t>
        <w:br/>
      </w:r>
      <w:r>
        <w:t>Type: 1</w:t>
        <w:br/>
      </w:r>
      <w:r>
        <w:t>Surname: Madiai</w:t>
        <w:br/>
      </w:r>
      <w:r>
        <w:t>Name: Francesco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The Madiai family was involved in an international scandal, discussion of which can be found in the note.</w:t>
        <w:br/>
      </w:r>
      <w:r>
        <w:t xml:space="preserve">Comment from Daniël: </w:t>
        <w:br/>
      </w:r>
      <w:r>
        <w:t>Sources: Lohrli, Anne, ‘The Madiai: A Forgotten Chapter of Church History’, Victorian Studies 33 (1989), 29–50</w:t>
        <w:br/>
      </w:r>
      <w:r>
        <w:t xml:space="preserve">Images: </w:t>
        <w:br/>
      </w:r>
    </w:p>
    <w:p>
      <w:pPr>
        <w:ind w:hanging="200"/>
      </w:pPr>
      <w:r>
        <w:rPr>
          <w:b/>
        </w:rPr>
        <w:t>$MadiaiR</w:t>
        <w:br/>
      </w:r>
      <w:r>
        <w:t>Type: 1</w:t>
        <w:br/>
      </w:r>
      <w:r>
        <w:t>Surname: Madiai</w:t>
        <w:br/>
      </w:r>
      <w:r>
        <w:t>Name: Rosa</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The Madiai family was involved in an international scandal, discussion of which can be found in the note.</w:t>
        <w:br/>
      </w:r>
      <w:r>
        <w:t xml:space="preserve">Comment from Daniël: </w:t>
        <w:br/>
      </w:r>
      <w:r>
        <w:t>Sources: Lohrli, Anne, ‘The Madiai: A Forgotten Chapter of Church History’, Victorian Studies 33 (1989), 29–50</w:t>
        <w:br/>
      </w:r>
      <w:r>
        <w:t xml:space="preserve">Images: </w:t>
        <w:br/>
      </w:r>
    </w:p>
    <w:p>
      <w:pPr>
        <w:ind w:hanging="200"/>
      </w:pPr>
      <w:r>
        <w:rPr>
          <w:b/>
        </w:rPr>
        <w:t>$Maesen</w:t>
        <w:br/>
      </w:r>
      <w:r>
        <w:t>Type: 1</w:t>
        <w:br/>
      </w:r>
      <w:r>
        <w:t>Surname: van der Maesen de Sombreff</w:t>
        <w:br/>
      </w:r>
      <w:r>
        <w:t>Name: Paul Therèse</w:t>
        <w:br/>
      </w:r>
      <w:r>
        <w:t>Date of birth: 1827-10-25</w:t>
        <w:br/>
      </w:r>
      <w:r>
        <w:t>Place of birth: Maastricht</w:t>
        <w:br/>
      </w:r>
      <w:r>
        <w:t>Date of death: 1902-11-24</w:t>
        <w:br/>
      </w:r>
      <w:r>
        <w:t>Place of death: Maastricht</w:t>
        <w:br/>
      </w:r>
      <w:r>
        <w:t xml:space="preserve">Titles: </w:t>
        <w:br/>
      </w:r>
      <w:r>
        <w:t>Functions: Minister van Buitenlandse Zaken van het Koninkrijk der Nederlanden (1862-03-12/1864-01-02)</w:t>
        <w:br/>
      </w:r>
      <w:r>
        <w:t xml:space="preserve">Comment: </w:t>
        <w:br/>
      </w:r>
      <w:r>
        <w:t xml:space="preserve">Comment from Daniël: </w:t>
        <w:br/>
      </w:r>
      <w:r>
        <w:t>Sources: Nationaal Archief, The Hague, 'Inventaris van het archief van jhr. mr. P.Th. van der Maesen de Sombreff [levensjaren 1827-1902], (1802) 1842-1898 (1908)', inventory number: 2.21.063.01| Redactie parlement.com, 'Jhr.Mr. P.Th. van der Maesen de Sombreff', found on: https://www.parlement.com/id/vg09ll34k2y1/p_th_van_der_maesen_de_sombreff</w:t>
        <w:br/>
      </w:r>
      <w:r>
        <w:t xml:space="preserve">Images: </w:t>
        <w:br/>
      </w:r>
    </w:p>
    <w:p>
      <w:pPr>
        <w:ind w:hanging="200"/>
      </w:pPr>
      <w:r>
        <w:rPr>
          <w:b/>
        </w:rPr>
        <w:t>$Magrini</w:t>
        <w:br/>
      </w:r>
      <w:r>
        <w:t>Type: 2</w:t>
        <w:br/>
      </w:r>
      <w:r>
        <w:t>Surname: Magrini</w:t>
        <w:br/>
      </w:r>
      <w:r>
        <w:t>Name: Paolo Emilio</w:t>
        <w:br/>
      </w:r>
      <w:r>
        <w:t xml:space="preserve">Date of birth: </w:t>
        <w:br/>
      </w:r>
      <w:r>
        <w:t xml:space="preserve">Place of birth: </w:t>
        <w:br/>
      </w:r>
      <w:r>
        <w:t xml:space="preserve">Date of death: </w:t>
        <w:br/>
      </w:r>
      <w:r>
        <w:t xml:space="preserve">Place of death: </w:t>
        <w:br/>
      </w:r>
      <w:r>
        <w:t xml:space="preserve">Titles: </w:t>
        <w:br/>
      </w:r>
      <w:r>
        <w:t>Functions: Kanselier en honorair attaché van het Gezantschap van het Koninkrijk der Nederlanden in Rome</w:t>
        <w:br/>
      </w:r>
      <w:r>
        <w:t>Comment: From Koelman: Magrini, Paulo Emilio, of Paul Émile, was vanaf 1837- kanselier en secretaris, van 1851-1855 tevens ‘honorair attaché’ van de Nederlandse Legatie bij de Heilige Stoel en het Koninkrijk Piemonte-Sardinië. Tijdens de republiek, toen Liederkerke naar Gaeta was uitgeweken, bleef M. in Rome en probeerde de ambassadeur van informatie te voorzien. Koelman kenschetst hem als een uitgesproken clerikaal. Roncalli meldt dat M. met o.a. Nardoni en Minardi werd genoemd als een ‘beruchte spion’ in een door de politie gevonden republikeins pamflet (2 juli 1851). Tijdens de republiek ondertekende hij het protest waarmee Oudinot werd opgeroepen de Romeinse monumenten te ontzien (maar onthield zich van een ‘politiek’ oordeel). Na de val van de republiek (14 juli 1849) werd hij benoemd in de commissie die op last van diezelfde Oudinot de oorlogsschade in kaart bracht, en (ook M.) oordeelde dat die erg meeviel. B.: Rapport de la commission mixte (1850) 2; Liederkerk de Beaufort (1949) passim; Roncalli (1972) I, 277; Roncalli (1997) II, 361; De Dominicis (2017) II, ad vocem.</w:t>
        <w:br/>
      </w:r>
      <w:r>
        <w:t>Comment from Daniël: Laatste bron in noot vermeldt ridderschap, inventaris heeft het steeds over bisschop, Bio. register Asker vermeldt data, nagaan waar die vandaan komen en dan overnmen, zie Wels XXVII voor toelichting over zijn titel</w:t>
        <w:br/>
      </w:r>
      <w:r>
        <w:t>Sources: Tipografia della Rev. Cam. Apostolica, Notizie per l'anno 1855 (Rome, 1855), 245| Wels, Cornelis Boudewijn, Bescheiden betreffende de buitenlandse politiek van Nederland, 1848-1919. Volume 1 (The Hague, 1972), 652</w:t>
        <w:br/>
      </w:r>
      <w:r>
        <w:t xml:space="preserve">Images: </w:t>
        <w:br/>
      </w:r>
    </w:p>
    <w:p>
      <w:pPr>
        <w:ind w:hanging="200"/>
      </w:pPr>
      <w:r>
        <w:rPr>
          <w:b/>
        </w:rPr>
        <w:t>$Maineri</w:t>
        <w:br/>
      </w:r>
      <w:r>
        <w:t>Type: 1</w:t>
        <w:br/>
      </w:r>
      <w:r>
        <w:t>Surname: Maineri</w:t>
        <w:br/>
      </w:r>
      <w:r>
        <w:t>Name: Filippo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 xml:space="preserve">Comment from Daniël: </w:t>
        <w:br/>
      </w:r>
      <w:r>
        <w:t>Sources: La Civiltà Cattolica, Anno 3, X (Rome, 1852), 714</w:t>
        <w:br/>
      </w:r>
      <w:r>
        <w:t xml:space="preserve">Images: </w:t>
        <w:br/>
      </w:r>
    </w:p>
    <w:p>
      <w:pPr>
        <w:ind w:hanging="200"/>
      </w:pPr>
      <w:r>
        <w:rPr>
          <w:b/>
        </w:rPr>
        <w:t>$Maistre</w:t>
        <w:br/>
      </w:r>
      <w:r>
        <w:t>Type: 1</w:t>
        <w:br/>
      </w:r>
      <w:r>
        <w:t>Surname: de Maistre</w:t>
        <w:br/>
      </w:r>
      <w:r>
        <w:t>Name: Rodolphe</w:t>
        <w:br/>
      </w:r>
      <w:r>
        <w:t>Date of birth: 1789-09-22</w:t>
        <w:br/>
      </w:r>
      <w:r>
        <w:t>Place of birth: Chambéry</w:t>
        <w:br/>
      </w:r>
      <w:r>
        <w:t>Date of death: 1866-02-05</w:t>
        <w:br/>
      </w:r>
      <w:r>
        <w:t>Place of death: Torino</w:t>
        <w:br/>
      </w:r>
      <w:r>
        <w:t>Titles: graaf</w:t>
        <w:br/>
      </w:r>
      <w:r>
        <w:t>Functions: Hoofdambtenaar van het ministerie van Buitenlandse Zaken van het Koninkrijk Sardinië (1825-12-19/1830-11-10)| Gouverneur van Nice voor de Koning van Sardinië (1838/1848)</w:t>
        <w:br/>
      </w:r>
      <w:r>
        <w:t xml:space="preserve">Comment: </w:t>
        <w:br/>
      </w:r>
      <w:r>
        <w:t xml:space="preserve">Comment from Daniël: </w:t>
        <w:br/>
      </w:r>
      <w:r>
        <w:t>Sources: 'Rodolphe de Maistre', in: Wikipédia, l'encyclopédie libre (2021-03-20), found on: https://fr.wikipedia.org/w/index.php?title=Rodolphe_de_Maistre&amp;oldid=181072292| Moscati, Ruggero, Le scritture della segreteria di Stato degli Affari Esteri del Regno di Sardegna (Rome, 1947), 17</w:t>
        <w:br/>
      </w:r>
      <w:r>
        <w:t xml:space="preserve">Images: </w:t>
        <w:br/>
      </w:r>
    </w:p>
    <w:p>
      <w:pPr>
        <w:ind w:hanging="200"/>
      </w:pPr>
      <w:r>
        <w:rPr>
          <w:b/>
        </w:rPr>
        <w:t>$Mamiani</w:t>
        <w:br/>
      </w:r>
      <w:r>
        <w:t>Type: 0</w:t>
        <w:br/>
      </w:r>
      <w:r>
        <w:t>Surname: Mamiani della Rovere</w:t>
        <w:br/>
      </w:r>
      <w:r>
        <w:t>Name: Terenzio</w:t>
        <w:br/>
      </w:r>
      <w:r>
        <w:t>Date of birth: 1799-09-18</w:t>
        <w:br/>
      </w:r>
      <w:r>
        <w:t>Place of birth: Pesaro</w:t>
        <w:br/>
      </w:r>
      <w:r>
        <w:t>Date of death: 1885-05-21</w:t>
        <w:br/>
      </w:r>
      <w:r>
        <w:t>Place of death: Roma</w:t>
        <w:br/>
      </w:r>
      <w:r>
        <w:t xml:space="preserve">Titles: </w:t>
        <w:br/>
      </w:r>
      <w:r>
        <w:t>Functions: Minister van Binnenlandse Zaken van de Kerkelijke Staat (1848-05-04/1848-08-02)| Minister van Buitenlandse Zaken van de Kerkelijke Staat (1848-11-25/1848-12-23)</w:t>
        <w:br/>
      </w:r>
      <w:r>
        <w:t xml:space="preserve">Comment: </w:t>
        <w:br/>
      </w:r>
      <w:r>
        <w:t xml:space="preserve">Comment from Daniël: </w:t>
        <w:br/>
      </w:r>
      <w:r>
        <w:t>Sources: Brancati, Antonio, 'Mamiani Della Rovere, Terenzio', in: Dizionario Biografico degli Italiani. Volume 68 (Rome, 2007), found on: https://www.treccani.it/enciclopedia/mamiani-della-rovere-terenzio_(Dizionario-Biografico)</w:t>
        <w:br/>
      </w:r>
      <w:r>
        <w:t xml:space="preserve">Images: </w:t>
        <w:br/>
      </w:r>
    </w:p>
    <w:p>
      <w:pPr>
        <w:ind w:hanging="200"/>
      </w:pPr>
      <w:r>
        <w:rPr>
          <w:b/>
        </w:rPr>
        <w:t>$Manteri</w:t>
        <w:br/>
      </w:r>
      <w:r>
        <w:t>Type: 1</w:t>
        <w:br/>
      </w:r>
      <w:r>
        <w:t>Surname: Manteri</w:t>
        <w:br/>
      </w:r>
      <w:r>
        <w:t>Name: Nicola</w:t>
        <w:br/>
      </w:r>
      <w:r>
        <w:t xml:space="preserve">Date of birth: </w:t>
        <w:br/>
      </w:r>
      <w:r>
        <w:t xml:space="preserve">Place of birth: </w:t>
        <w:br/>
      </w:r>
      <w:r>
        <w:t xml:space="preserve">Date of death: </w:t>
        <w:br/>
      </w:r>
      <w:r>
        <w:t xml:space="preserve">Place of death: </w:t>
        <w:br/>
      </w:r>
      <w:r>
        <w:t xml:space="preserve">Titles: </w:t>
        <w:br/>
      </w:r>
      <w:r>
        <w:t>Functions: Consul-generaal van Portugal te Livorno</w:t>
        <w:br/>
      </w:r>
      <w:r>
        <w:t xml:space="preserve">Comment: </w:t>
        <w:br/>
      </w:r>
      <w:r>
        <w:t xml:space="preserve">Comment from Daniël: </w:t>
        <w:br/>
      </w:r>
      <w:r>
        <w:t>Sources: Perthes, Justus, Almanach de Gotha. Annuaire diplomatique et statistique pour l'année 1861 (Gotha, 1861), 857</w:t>
        <w:br/>
      </w:r>
      <w:r>
        <w:t xml:space="preserve">Images: </w:t>
        <w:br/>
      </w:r>
    </w:p>
    <w:p>
      <w:pPr>
        <w:ind w:hanging="200"/>
      </w:pPr>
      <w:r>
        <w:rPr>
          <w:b/>
        </w:rPr>
        <w:t>$Marchetti</w:t>
        <w:br/>
      </w:r>
      <w:r>
        <w:t>Type: 1</w:t>
        <w:br/>
      </w:r>
      <w:r>
        <w:t>Surname: Marchetti degli Angelini</w:t>
        <w:br/>
      </w:r>
      <w:r>
        <w:t>Name: Giovanni</w:t>
        <w:br/>
      </w:r>
      <w:r>
        <w:t>Date of birth: 1790-08-26</w:t>
        <w:br/>
      </w:r>
      <w:r>
        <w:t>Place of birth: Senigallia</w:t>
        <w:br/>
      </w:r>
      <w:r>
        <w:t>Date of death: 1852-03-28</w:t>
        <w:br/>
      </w:r>
      <w:r>
        <w:t>Place of death: Bologna</w:t>
        <w:br/>
      </w:r>
      <w:r>
        <w:t>Titles: graaf</w:t>
        <w:br/>
      </w:r>
      <w:r>
        <w:t>Functions: Minister van Seculiere Buitenlandse Zaken van de Kerkelijke Staat (1848-05-04/1848-07-31)</w:t>
        <w:br/>
      </w:r>
      <w:r>
        <w:t xml:space="preserve">Comment: </w:t>
        <w:br/>
      </w:r>
      <w:r>
        <w:t xml:space="preserve">Comment from Daniël: </w:t>
        <w:br/>
      </w:r>
      <w:r>
        <w:t>Sources: Zavalloni, Fabio, 'Marchetti, Giovanni', in: Dizionario Biografico degli Italiani. Volume 69 (Rome, 2007), found on: https://www.treccani.it/enciclopedia/giovanni-marchetti_res-cbdae6e3-395f-11dd-904a-0016357eee51_(Dizionario-Biografico)</w:t>
        <w:br/>
      </w:r>
      <w:r>
        <w:t xml:space="preserve">Images: </w:t>
        <w:br/>
      </w:r>
    </w:p>
    <w:p>
      <w:pPr>
        <w:ind w:hanging="200"/>
      </w:pPr>
      <w:r>
        <w:rPr>
          <w:b/>
        </w:rPr>
        <w:t>$Margarita</w:t>
        <w:br/>
      </w:r>
      <w:r>
        <w:t>Type: 0</w:t>
        <w:br/>
      </w:r>
      <w:r>
        <w:t>Surname: della Margarita</w:t>
        <w:br/>
      </w:r>
      <w:r>
        <w:t>Name: Clemente Solaro</w:t>
        <w:br/>
      </w:r>
      <w:r>
        <w:t>Date of birth: 1792-11-21</w:t>
        <w:br/>
      </w:r>
      <w:r>
        <w:t>Place of birth: Cuneo</w:t>
        <w:br/>
      </w:r>
      <w:r>
        <w:t>Date of death: 1869-11-12</w:t>
        <w:br/>
      </w:r>
      <w:r>
        <w:t>Place of death: Torino</w:t>
        <w:br/>
      </w:r>
      <w:r>
        <w:t>Titles: graaf</w:t>
        <w:br/>
      </w:r>
      <w:r>
        <w:t>Functions: Regent-staatssecretaris van Buitenlandse Zaken van het Koninkrijk Sardinië (1835-02-09/1835-03-21)| Eerste staatssecretaris van Buitenlandse Zaken van het Koninkrijk Sardinië (1835-03-21/1847-10-11)</w:t>
        <w:br/>
      </w:r>
      <w:r>
        <w:t xml:space="preserve">Comment: </w:t>
        <w:br/>
      </w:r>
      <w:r>
        <w:t xml:space="preserve">Comment from Daniël: </w:t>
        <w:br/>
      </w:r>
      <w:r>
        <w:t>Sources: Levra, Umberto, 'Solaro, Clemente, conte della Margarita', in: Dizionario Biografico degli Italiani. Volume 93 (Rome, 2018), found on: https://www.treccani.it/enciclopedia/solaro-clemente-conte-della-margarita_(Dizionario-Biografico)| Moscati, Ruggero, Le scritture della segreteria di Stato degli Affari Esteri del Regno di Sardegna (Rome, 1947), 15| Solaro della Margarita, Clemente, Memorandum storico politico del conte Clemente Solaro della Margarita (Turin, 1852)</w:t>
        <w:br/>
      </w:r>
      <w:r>
        <w:t xml:space="preserve">Images: </w:t>
        <w:br/>
      </w:r>
    </w:p>
    <w:p>
      <w:pPr>
        <w:ind w:hanging="200"/>
      </w:pPr>
      <w:r>
        <w:rPr>
          <w:b/>
        </w:rPr>
        <w:t>$Marini</w:t>
        <w:br/>
      </w:r>
      <w:r>
        <w:t>Type: 1</w:t>
        <w:br/>
      </w:r>
      <w:r>
        <w:t>Surname: Marini</w:t>
        <w:br/>
      </w:r>
      <w:r>
        <w:t>Name: Pietro</w:t>
        <w:br/>
      </w:r>
      <w:r>
        <w:t>Date of birth: 1793-10-05</w:t>
        <w:br/>
      </w:r>
      <w:r>
        <w:t>Place of birth: Roma</w:t>
        <w:br/>
      </w:r>
      <w:r>
        <w:t>Date of death: 1863-08-19</w:t>
        <w:br/>
      </w:r>
      <w:r>
        <w:t>Place of death: Roma</w:t>
        <w:br/>
      </w:r>
      <w:r>
        <w:t>Titles: kardinaal (1846-12-21/)</w:t>
        <w:br/>
      </w:r>
      <w:r>
        <w:t>Functions: _Governatore_ {gouverneur} van Rome, vice-camerlengo van de Rooms-Katholieke Kerk en directeur-generaal van de politie van Rome (1845-04-21/1847)</w:t>
        <w:br/>
      </w:r>
      <w:r>
        <w:t xml:space="preserve">Comment: </w:t>
        <w:br/>
      </w:r>
      <w:r>
        <w:t xml:space="preserve">Comment from Daniël: </w:t>
        <w:br/>
      </w:r>
      <w:r>
        <w:t>Sources: Bountry, Philippe, Souverain et pontife: Recherches prosopographiques sur la Curie Romaine à l’âge de la Restauration (1814-1846) (Rome, 2002), 586| Marini, Dante, 'Marini, Pietro', in: Dizionario Biografico degli Italiani. Volume 70 (Rome, 2008), found on: https://www.treccani.it/enciclopedia/pietro-marini_(Dizionario-Biografico)</w:t>
        <w:br/>
      </w:r>
      <w:r>
        <w:t xml:space="preserve">Images: </w:t>
        <w:br/>
      </w:r>
    </w:p>
    <w:p>
      <w:pPr>
        <w:ind w:hanging="200"/>
      </w:pPr>
      <w:r>
        <w:rPr>
          <w:b/>
        </w:rPr>
        <w:t>$MariniF</w:t>
        <w:br/>
      </w:r>
      <w:r>
        <w:t>Type: 2</w:t>
        <w:br/>
      </w:r>
      <w:r>
        <w:t>Surname: Marini</w:t>
        <w:br/>
      </w:r>
      <w:r>
        <w:t>Name: F.</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Brieven in ms278</w:t>
        <w:br/>
      </w:r>
      <w:r>
        <w:t xml:space="preserve">Sources: </w:t>
        <w:br/>
      </w:r>
      <w:r>
        <w:t xml:space="preserve">Images: </w:t>
        <w:br/>
      </w:r>
    </w:p>
    <w:p>
      <w:pPr>
        <w:ind w:hanging="200"/>
      </w:pPr>
      <w:r>
        <w:rPr>
          <w:b/>
        </w:rPr>
        <w:t>$Marmora</w:t>
        <w:br/>
      </w:r>
      <w:r>
        <w:t>Type: 1</w:t>
        <w:br/>
      </w:r>
      <w:r>
        <w:t>Surname: della Marmora</w:t>
        <w:br/>
      </w:r>
      <w:r>
        <w:t>Name: Alfonso Ferrero</w:t>
        <w:br/>
      </w:r>
      <w:r>
        <w:t>Date of birth: 1804-11-18</w:t>
        <w:br/>
      </w:r>
      <w:r>
        <w:t>Place of birth: Torino</w:t>
        <w:br/>
      </w:r>
      <w:r>
        <w:t>Date of death: 1878-01-05</w:t>
        <w:br/>
      </w:r>
      <w:r>
        <w:t>Place of death: Firenze</w:t>
        <w:br/>
      </w:r>
      <w:r>
        <w:t xml:space="preserve">Titles: </w:t>
        <w:br/>
      </w:r>
      <w:r>
        <w:t>Functions: Premier van het Koninkrijk Sardinië (1859-07-19/1860-01-21)| Premier en minister van Buitenlandse Zaken van het Koninkrijk Italië (1864-09-28/1866-06-20)</w:t>
        <w:br/>
      </w:r>
      <w:r>
        <w:t xml:space="preserve">Comment: </w:t>
        <w:br/>
      </w:r>
      <w:r>
        <w:t xml:space="preserve">Comment from Daniël: </w:t>
        <w:br/>
      </w:r>
      <w:r>
        <w:t>Sources: Testore, Paola Casana, 'Ferrero Della Marmora, Alfonso', in: Dizionario Biografico degli Italiani. Volume 47 (Rome, 1997), found on: https://www.treccani.it/enciclopedia/ferrero-della-marmora-alfonso_(Dizionario-Biografico)</w:t>
        <w:br/>
      </w:r>
      <w:r>
        <w:t xml:space="preserve">Images: </w:t>
        <w:br/>
      </w:r>
    </w:p>
    <w:p>
      <w:pPr>
        <w:ind w:hanging="200"/>
      </w:pPr>
      <w:r>
        <w:rPr>
          <w:b/>
        </w:rPr>
        <w:t>$Marsilio</w:t>
        <w:br/>
      </w:r>
      <w:r>
        <w:t>Type: 1</w:t>
        <w:br/>
      </w:r>
      <w:r>
        <w:t>Surname: de Marsilio</w:t>
        <w:br/>
      </w:r>
      <w:r>
        <w:t>Name: Ottavio</w:t>
        <w:br/>
      </w:r>
      <w:r>
        <w:t xml:space="preserve">Date of birth: </w:t>
        <w:br/>
      </w:r>
      <w:r>
        <w:t xml:space="preserve">Place of birth: </w:t>
        <w:br/>
      </w:r>
      <w:r>
        <w:t xml:space="preserve">Date of death: </w:t>
        <w:br/>
      </w:r>
      <w:r>
        <w:t xml:space="preserve">Place of death: </w:t>
        <w:br/>
      </w:r>
      <w:r>
        <w:t>Titles: commandant</w:t>
        <w:br/>
      </w:r>
      <w:r>
        <w:t>Functions: Hoofdambtenaar van het ministerie van Buitenlandse Zaken van het Koninkrijk der Beide Siciliën</w:t>
        <w:br/>
      </w:r>
      <w:r>
        <w:t xml:space="preserve">Comment: </w:t>
        <w:br/>
      </w:r>
      <w:r>
        <w:t xml:space="preserve">Comment from Daniël: </w:t>
        <w:br/>
      </w:r>
      <w:r>
        <w:t>Sources: Ministero dell'interno, Calendario generale pe' regii stati (Turin, 1848), 170</w:t>
        <w:br/>
      </w:r>
      <w:r>
        <w:t xml:space="preserve">Images: </w:t>
        <w:br/>
      </w:r>
    </w:p>
    <w:p>
      <w:pPr>
        <w:ind w:hanging="200"/>
      </w:pPr>
      <w:r>
        <w:rPr>
          <w:b/>
        </w:rPr>
        <w:t>$Martin</w:t>
        <w:br/>
      </w:r>
      <w:r>
        <w:t>Type: 1</w:t>
        <w:br/>
      </w:r>
      <w:r>
        <w:t>Surname: Martin</w:t>
        <w:br/>
      </w:r>
      <w:r>
        <w:t>Name: Jacob L.</w:t>
        <w:br/>
      </w:r>
      <w:r>
        <w:t xml:space="preserve">Date of birth: </w:t>
        <w:br/>
      </w:r>
      <w:r>
        <w:t xml:space="preserve">Place of birth: </w:t>
        <w:br/>
      </w:r>
      <w:r>
        <w:t>Date of death: 1848-08-26</w:t>
        <w:br/>
      </w:r>
      <w:r>
        <w:t>Place of death: Roma</w:t>
        <w:br/>
      </w:r>
      <w:r>
        <w:t xml:space="preserve">Titles: </w:t>
        <w:br/>
      </w:r>
      <w:r>
        <w:t>Functions: Zaakgelastigde van de Verenigde Staten van Amerika bij de Heilige Stoel (1848-08-19/1848-08-26)</w:t>
        <w:br/>
      </w:r>
      <w:r>
        <w:t xml:space="preserve">Comment: </w:t>
        <w:br/>
      </w:r>
      <w:r>
        <w:t xml:space="preserve">Comment from Daniël: </w:t>
        <w:br/>
      </w:r>
      <w:r>
        <w:t>Sources: 'Jacob L. Martin', in: Database of the Office of the Historian, found on https://history.state.gov/departmenthistory/people/martin-jacob-l</w:t>
        <w:br/>
      </w:r>
      <w:r>
        <w:t xml:space="preserve">Images: </w:t>
        <w:br/>
      </w:r>
    </w:p>
    <w:p>
      <w:pPr>
        <w:ind w:hanging="200"/>
      </w:pPr>
      <w:r>
        <w:rPr>
          <w:b/>
        </w:rPr>
        <w:t>$Martinez</w:t>
        <w:br/>
      </w:r>
      <w:r>
        <w:t>Type: 1</w:t>
        <w:br/>
      </w:r>
      <w:r>
        <w:t>Surname: Martínez de la Rosa y Arroyo</w:t>
        <w:br/>
      </w:r>
      <w:r>
        <w:t>Name: Francisco de Paula</w:t>
        <w:br/>
      </w:r>
      <w:r>
        <w:t>Date of birth: 1787-03-10</w:t>
        <w:br/>
      </w:r>
      <w:r>
        <w:t>Place of birth: Granada</w:t>
        <w:br/>
      </w:r>
      <w:r>
        <w:t>Date of death: 1862-02-07</w:t>
        <w:br/>
      </w:r>
      <w:r>
        <w:t>Place of death: Madrid</w:t>
        <w:br/>
      </w:r>
      <w:r>
        <w:t xml:space="preserve">Titles: </w:t>
        <w:br/>
      </w:r>
      <w:r>
        <w:t>Functions: Ambassadeur van het Koninkrijk Spanje bij de Heilige Stoel (1848/1849)</w:t>
        <w:br/>
      </w:r>
      <w:r>
        <w:t xml:space="preserve">Comment: </w:t>
        <w:br/>
      </w:r>
      <w:r>
        <w:t xml:space="preserve">Comment from Daniël: </w:t>
        <w:br/>
      </w:r>
      <w:r>
        <w:t>Sources: 'Francisco de Paula Martínez de la Rosa y Berdejo', in: Real Academia de La Historia, Diccionario Biográfico electrónico, found on: http://dbe.rah.es/biografias/11899/francisco-de-paula-martinez-de-la-rosa-y-berdejo| https://www.britannica.com/biography/Francisco-de-Paula-Martinez-de-la-Rosa-Berdejo-Gomez-y-Arroyo</w:t>
        <w:br/>
      </w:r>
      <w:r>
        <w:t xml:space="preserve">Images: </w:t>
        <w:br/>
      </w:r>
    </w:p>
    <w:p>
      <w:pPr>
        <w:ind w:hanging="200"/>
      </w:pPr>
      <w:r>
        <w:rPr>
          <w:b/>
        </w:rPr>
        <w:t>$Martino</w:t>
        <w:br/>
      </w:r>
      <w:r>
        <w:t>Type: 1</w:t>
        <w:br/>
      </w:r>
      <w:r>
        <w:t>Surname: De Martino</w:t>
        <w:br/>
      </w:r>
      <w:r>
        <w:t>Name: Giacomo</w:t>
        <w:br/>
      </w:r>
      <w:r>
        <w:t>Date of birth: 1811</w:t>
        <w:br/>
      </w:r>
      <w:r>
        <w:t>Place of birth: Tunisi</w:t>
        <w:br/>
      </w:r>
      <w:r>
        <w:t>Date of death: 1879-04-06</w:t>
        <w:br/>
      </w:r>
      <w:r>
        <w:t>Place of death: Pontedera</w:t>
        <w:br/>
      </w:r>
      <w:r>
        <w:t xml:space="preserve">Titles: </w:t>
        <w:br/>
      </w:r>
      <w:r>
        <w:t>Functions: Zaakgelastigde van het Koninkrijk der Beide Siciliën bij de Heilige Stoel (1856/1859)| Minister van Buitenlandse Zaken van het Koninkrijk der Beide Siciliën (1860-06-25/1860-09-06)</w:t>
        <w:br/>
      </w:r>
      <w:r>
        <w:t xml:space="preserve">Comment: </w:t>
        <w:br/>
      </w:r>
      <w:r>
        <w:t xml:space="preserve">Comment from Daniël: </w:t>
        <w:br/>
      </w:r>
      <w:r>
        <w:t>Sources: Majo, Silvio De, 'De Martino, Giacomo', in: Dizionario Biografico degli Italiani. Volume 38 (Rome, 1990), found on: https://www.treccani.it/enciclopedia/giacomo-de-martino_res-4d80cac4-87ec-11dc-8e9d-0016357eee51_(Dizionario-Biografico)</w:t>
        <w:br/>
      </w:r>
      <w:r>
        <w:t xml:space="preserve">Images: </w:t>
        <w:br/>
      </w:r>
    </w:p>
    <w:p>
      <w:pPr>
        <w:ind w:hanging="200"/>
      </w:pPr>
      <w:r>
        <w:rPr>
          <w:b/>
        </w:rPr>
        <w:t>$MarzanoA</w:t>
        <w:br/>
      </w:r>
      <w:r>
        <w:t>Type: 1</w:t>
        <w:br/>
      </w:r>
      <w:r>
        <w:t>Surname: Asinari di San Marzano</w:t>
        <w:br/>
      </w:r>
      <w:r>
        <w:t>Name: Alessandro</w:t>
        <w:br/>
      </w:r>
      <w:r>
        <w:t>Date of birth: 1795-07-27</w:t>
        <w:br/>
      </w:r>
      <w:r>
        <w:t>Place of birth: Torino</w:t>
        <w:br/>
      </w:r>
      <w:r>
        <w:t>Date of death: 1876-06-02</w:t>
        <w:br/>
      </w:r>
      <w:r>
        <w:t>Place of death: Frascati</w:t>
        <w:br/>
      </w:r>
      <w:r>
        <w:t xml:space="preserve">Titles: </w:t>
        <w:br/>
      </w:r>
      <w:r>
        <w:t>Functions: Aartsbisschop van Efeze (1846-01-19/1876-07-02)| Eerste prefect van de Vaticaanse Bibliotheek (1853-06-27/1876-06-02)</w:t>
        <w:br/>
      </w:r>
      <w:r>
        <w:t xml:space="preserve">Comment: </w:t>
        <w:br/>
      </w:r>
      <w:r>
        <w:t xml:space="preserve">Comment from Daniël: </w:t>
        <w:br/>
      </w:r>
      <w:r>
        <w:t>Sources: Almanacco Romano pel 1858. Raccolta dei primari dignitari e funzionari della citta' di Roma, Anno 4 (Rome, 1858), 248| Bountry, Philippe, Souverain et pontife: Recherches prosopographiques sur la Curie Romaine à l’âge de la Restauration (1814-1846) (Rome, 2002), 502</w:t>
        <w:br/>
      </w:r>
      <w:r>
        <w:t xml:space="preserve">Images: </w:t>
        <w:br/>
      </w:r>
    </w:p>
    <w:p>
      <w:pPr>
        <w:ind w:hanging="200"/>
      </w:pPr>
      <w:r>
        <w:rPr>
          <w:b/>
        </w:rPr>
        <w:t>$MarzanoF</w:t>
        <w:br/>
      </w:r>
      <w:r>
        <w:t>Type: 0</w:t>
        <w:br/>
      </w:r>
      <w:r>
        <w:t>Surname: di San Marzano</w:t>
        <w:br/>
      </w:r>
      <w:r>
        <w:t>Name: Filippo Antonio Maria Asinari</w:t>
        <w:br/>
      </w:r>
      <w:r>
        <w:t>Date of birth: 1767-11-12</w:t>
        <w:br/>
      </w:r>
      <w:r>
        <w:t>Place of birth: Torino</w:t>
        <w:br/>
      </w:r>
      <w:r>
        <w:t>Date of death: 1828-07-19</w:t>
        <w:br/>
      </w:r>
      <w:r>
        <w:t>Place of death: Torino</w:t>
        <w:br/>
      </w:r>
      <w:r>
        <w:t>Titles: markies</w:t>
        <w:br/>
      </w:r>
      <w:r>
        <w:t>Functions: Eerste staatssecretaris van Oorlog van het Koninkrijk Sardinië (1815-01-24/1817-12-26)| Eerste staatssecretaris van Buitenlandse Zaken van het Koninkrijk Sardinië (1817-12-26/1821-03-13)| Grootkamerheer van Sardinië (1822/1828)</w:t>
        <w:br/>
      </w:r>
      <w:r>
        <w:t xml:space="preserve">Comment: </w:t>
        <w:br/>
      </w:r>
      <w:r>
        <w:t xml:space="preserve">Comment from Daniël: </w:t>
        <w:br/>
      </w:r>
      <w:r>
        <w:t>Sources: Casalis, Goffredo, Dizionario geografico-storico-statistico-commerciale degli stati di S.M. il Re di Sardegna. Volume 5 (Turin, 1839), 527-532| Dizionario bibliografico dell’Armata Sarda seimila biografie| Moscati, Ruggero, Le scritture della segreteria di Stato degli Affari Esteri del Regno di Sardegna (Rome, 1947), 13</w:t>
        <w:br/>
      </w:r>
      <w:r>
        <w:t xml:space="preserve">Images: </w:t>
        <w:br/>
      </w:r>
    </w:p>
    <w:p>
      <w:pPr>
        <w:ind w:hanging="200"/>
      </w:pPr>
      <w:r>
        <w:rPr>
          <w:b/>
        </w:rPr>
        <w:t>$Massimo</w:t>
        <w:br/>
      </w:r>
      <w:r>
        <w:t>Type: 1</w:t>
        <w:br/>
      </w:r>
      <w:r>
        <w:t>Surname: Massimo</w:t>
        <w:br/>
      </w:r>
      <w:r>
        <w:t>Name: Francesco Saverio</w:t>
        <w:br/>
      </w:r>
      <w:r>
        <w:t>Date of birth: 1806-02-25</w:t>
        <w:br/>
      </w:r>
      <w:r>
        <w:t>Place of birth: Dresda</w:t>
        <w:br/>
      </w:r>
      <w:r>
        <w:t>Date of death: 1848-01-11</w:t>
        <w:br/>
      </w:r>
      <w:r>
        <w:t>Place of death: Roma</w:t>
        <w:br/>
      </w:r>
      <w:r>
        <w:t>Titles: kardinaal (1838-02-12/)</w:t>
        <w:br/>
      </w:r>
      <w:r>
        <w:t xml:space="preserve">Functions: </w:t>
        <w:br/>
      </w:r>
      <w:r>
        <w:t xml:space="preserve">Comment: </w:t>
        <w:br/>
      </w:r>
      <w:r>
        <w:t xml:space="preserve">Comment from Daniël: </w:t>
        <w:br/>
      </w:r>
      <w:r>
        <w:t>Sources: Bountry, Philippe, Souverain et pontife: Recherches prosopographiques sur la Curie Romaine à l’âge de la Restauration (1814-1846) (Rome, 2002), 417| Falconieri, Tommaso di Carpegna, 'Massimo, Francesco Saverio', in: Dizionario Biografico degli Italiani. Volume 72 (Rome, 2008), found on: https://www.treccani.it/enciclopedia/francesco-saverio-massimo_(Dizionario-Biografico)</w:t>
        <w:br/>
      </w:r>
      <w:r>
        <w:t xml:space="preserve">Images: </w:t>
        <w:br/>
      </w:r>
    </w:p>
    <w:p>
      <w:pPr>
        <w:ind w:hanging="200"/>
      </w:pPr>
      <w:r>
        <w:rPr>
          <w:b/>
        </w:rPr>
        <w:t>$Mathey</w:t>
        <w:br/>
      </w:r>
      <w:r>
        <w:t>Type: 1</w:t>
        <w:br/>
      </w:r>
      <w:r>
        <w:t>Surname: Mathey</w:t>
        <w:br/>
      </w:r>
      <w:r>
        <w:t>Name: Carlo</w:t>
        <w:br/>
      </w:r>
      <w:r>
        <w:t xml:space="preserve">Date of birth: </w:t>
        <w:br/>
      </w:r>
      <w:r>
        <w:t xml:space="preserve">Place of birth: </w:t>
        <w:br/>
      </w:r>
      <w:r>
        <w:t xml:space="preserve">Date of death: </w:t>
        <w:br/>
      </w:r>
      <w:r>
        <w:t xml:space="preserve">Place of death: </w:t>
        <w:br/>
      </w:r>
      <w:r>
        <w:t xml:space="preserve">Titles: </w:t>
        <w:br/>
      </w:r>
      <w:r>
        <w:t>Functions: Schrijver</w:t>
        <w:br/>
      </w:r>
      <w:r>
        <w:t xml:space="preserve">Comment: </w:t>
        <w:br/>
      </w:r>
      <w:r>
        <w:t xml:space="preserve">Comment from Daniël: </w:t>
        <w:br/>
      </w:r>
      <w:r>
        <w:t xml:space="preserve">Sources: </w:t>
        <w:br/>
      </w:r>
      <w:r>
        <w:t xml:space="preserve">Images: </w:t>
        <w:br/>
      </w:r>
    </w:p>
    <w:p>
      <w:pPr>
        <w:ind w:hanging="200"/>
      </w:pPr>
      <w:r>
        <w:rPr>
          <w:b/>
        </w:rPr>
        <w:t>$Mattei</w:t>
        <w:br/>
      </w:r>
      <w:r>
        <w:t>Type: 1</w:t>
        <w:br/>
      </w:r>
      <w:r>
        <w:t>Surname: Mattei</w:t>
        <w:br/>
      </w:r>
      <w:r>
        <w:t>Name: Mario</w:t>
        <w:br/>
      </w:r>
      <w:r>
        <w:t>Date of birth: 1792-09-06</w:t>
        <w:br/>
      </w:r>
      <w:r>
        <w:t>Place of birth: Pergola</w:t>
        <w:br/>
      </w:r>
      <w:r>
        <w:t>Date of death: 1870-10-07</w:t>
        <w:br/>
      </w:r>
      <w:r>
        <w:t>Place of death: Roma</w:t>
        <w:br/>
      </w:r>
      <w:r>
        <w:t>Titles: kardinaal (1892-07-02/)</w:t>
        <w:br/>
      </w:r>
      <w:r>
        <w:t xml:space="preserve">Functions: </w:t>
        <w:br/>
      </w:r>
      <w:r>
        <w:t xml:space="preserve">Comment: </w:t>
        <w:br/>
      </w:r>
      <w:r>
        <w:t xml:space="preserve">Comment from Daniël: </w:t>
        <w:br/>
      </w:r>
      <w:r>
        <w:t>Sources: Bountry, Philippe, Souverain et pontife: Recherches prosopographiques sur la Curie Romaine à l’âge de la Restauration (1814-1846) (Rome, 2002), 422| Sansa, Renato, 'Mattei, Mario', in: Dizionario Biografico degli Italiani. Volume 72 (Rome, 2008), found on: https://www.treccani.it/enciclopedia/mario-mattei_(Dizionario-Biografico)</w:t>
        <w:br/>
      </w:r>
      <w:r>
        <w:t xml:space="preserve">Images: </w:t>
        <w:br/>
      </w:r>
    </w:p>
    <w:p>
      <w:pPr>
        <w:ind w:hanging="200"/>
      </w:pPr>
      <w:r>
        <w:rPr>
          <w:b/>
        </w:rPr>
        <w:t>$Matteucci</w:t>
        <w:br/>
      </w:r>
      <w:r>
        <w:t>Type: 1</w:t>
        <w:br/>
      </w:r>
      <w:r>
        <w:t>Surname: Matteucci</w:t>
        <w:br/>
      </w:r>
      <w:r>
        <w:t>Name: Antonio</w:t>
        <w:br/>
      </w:r>
      <w:r>
        <w:t>Date of birth: 1802-03-15</w:t>
        <w:br/>
      </w:r>
      <w:r>
        <w:t>Place of birth: Fermo</w:t>
        <w:br/>
      </w:r>
      <w:r>
        <w:t>Date of death: 1866-07-09</w:t>
        <w:br/>
      </w:r>
      <w:r>
        <w:t>Place of death: Roma</w:t>
        <w:br/>
      </w:r>
      <w:r>
        <w:t xml:space="preserve">Titles: </w:t>
        <w:br/>
      </w:r>
      <w:r>
        <w:t>Functions: Directeur-generaal van de politie van Rome (1852-12-13/1866-06-22)| _Governatore_ {gouverneur} van Rome en vice-camerlengo van de Rooms-Katholieke Kerk (1853-03-10/1866-06-22)</w:t>
        <w:br/>
      </w:r>
      <w:r>
        <w:t xml:space="preserve">Comment: </w:t>
        <w:br/>
      </w:r>
      <w:r>
        <w:t xml:space="preserve">Comment from Daniël: </w:t>
        <w:br/>
      </w:r>
      <w:r>
        <w:t>Sources: Bountry, Philippe, Souverain et pontife: Recherches prosopographiques sur la Curie Romaine à l’âge de la Restauration (1814-1846) (Rome, 2002), 590| Pupilli, Lidia, 'Matteucci, Antonio', in: Dizionario Biografico degli Italiani. Volume 72 (Rome, 2008), found on: https://www.treccani.it/enciclopedia/antonio-matteucci_(Dizionario-Biografico)</w:t>
        <w:br/>
      </w:r>
      <w:r>
        <w:t xml:space="preserve">Images: </w:t>
        <w:br/>
      </w:r>
    </w:p>
    <w:p>
      <w:pPr>
        <w:ind w:hanging="200"/>
      </w:pPr>
      <w:r>
        <w:rPr>
          <w:b/>
        </w:rPr>
        <w:t>$Mattioli</w:t>
        <w:br/>
      </w:r>
      <w:r>
        <w:t>Type: 1</w:t>
        <w:br/>
      </w:r>
      <w:r>
        <w:t>Surname: Mattioli</w:t>
        <w:br/>
      </w:r>
      <w:r>
        <w:t>Name: Giuseppe Camillo</w:t>
        <w:br/>
      </w:r>
      <w:r>
        <w:t>Date of birth: 1817-05-10</w:t>
        <w:br/>
      </w:r>
      <w:r>
        <w:t>Place of birth: Bologna</w:t>
        <w:br/>
      </w:r>
      <w:r>
        <w:t>Date of death: 1893-01-01</w:t>
        <w:br/>
      </w:r>
      <w:r>
        <w:t>Place of death: Bologna</w:t>
        <w:br/>
      </w:r>
      <w:r>
        <w:t xml:space="preserve">Titles: </w:t>
        <w:br/>
      </w:r>
      <w:r>
        <w:t>Functions: Gouverneur van Ancona voor de Romeinse Republiek (1849-01-12/1849-06-20)</w:t>
        <w:br/>
      </w:r>
      <w:r>
        <w:t>Comment: From Koelman: Mattioli, Giuseppe Camillo (1817-1893) werd in 1844 in Bologna gearresteerd wegens het beramen van een samenzwering tegen het pauselijk gezag. In 1846 kwam hij vrij dankzij de amnestieregeling van Pius IX. De voorlopige regering in Rome wees hem in januari 1849 aan als president van de provincie Ancona, ter vervanging van Aurelio Saffi. Daar maakte hij eerst de antirevolutionaire opstand mee die door Felice Orsini werd onderdrukt, en daarna de belegering door de Oostenrijkers (22 mei-19 juni 1849). Toen Ancona viel, vluchtte hij naar Corfù. In 1859 keerde hij terug naar Italië, waar hij toetrad tot Mazzini’s Partito d’Azione. B.: Tarozzi (2008).</w:t>
        <w:br/>
      </w:r>
      <w:r>
        <w:t xml:space="preserve">Comment from Daniël: </w:t>
        <w:br/>
      </w:r>
      <w:r>
        <w:t>Sources: Tarozzi, Fiorenza, 'Mattioli, Giuseppe Camillo', in: Dizionario Biografico degli Italiani. Volume 72 (Rome, 2008), found on: https://www.treccani.it/enciclopedia/giuseppe-camillo-mattioli_(Dizionario-Biografico)</w:t>
        <w:br/>
      </w:r>
      <w:r>
        <w:t xml:space="preserve">Images: </w:t>
        <w:br/>
      </w:r>
    </w:p>
    <w:p>
      <w:pPr>
        <w:ind w:hanging="200"/>
      </w:pPr>
      <w:r>
        <w:rPr>
          <w:b/>
        </w:rPr>
        <w:t>$Mazel</w:t>
        <w:br/>
      </w:r>
      <w:r>
        <w:t>Type: 1</w:t>
        <w:br/>
      </w:r>
      <w:r>
        <w:t>Surname: Mazel</w:t>
        <w:br/>
      </w:r>
      <w:r>
        <w:t>Name: Jean Zacharie</w:t>
        <w:br/>
      </w:r>
      <w:r>
        <w:t>Date of birth: 1792-07-27</w:t>
        <w:br/>
      </w:r>
      <w:r>
        <w:t>Place of birth: Tholen</w:t>
        <w:br/>
      </w:r>
      <w:r>
        <w:t>Date of death: 1884-10-10</w:t>
        <w:br/>
      </w:r>
      <w:r>
        <w:t>Place of death: L'Aia</w:t>
        <w:br/>
      </w:r>
      <w:r>
        <w:t xml:space="preserve">Titles: </w:t>
        <w:br/>
      </w:r>
      <w:r>
        <w:t>Functions: Secretaris-generaal van het ministerie van Buitenlandse Zaken van het Koninkrijk der Nederlanden (1841-12-23/1863-06-17)</w:t>
        <w:br/>
      </w:r>
      <w:r>
        <w:t xml:space="preserve">Comment: </w:t>
        <w:br/>
      </w:r>
      <w:r>
        <w:t xml:space="preserve">Comment from Daniël: </w:t>
        <w:br/>
      </w:r>
      <w:r>
        <w:t>Sources: 'Mazel, Jean Zacharie', in: Biografisch Portaal van Nederland, found on: http://www.biografischportaal.nl/persoon/10319121| Dutch Institute for Art History (RKD), 'Jean Zacharie Mazel', found on: https://rkd.nl/explore/artists/54255| Kooijmans, M., 'Jean Zacharie Mazel', in: Repertorium van ambtsdragers en ambtenaren 1428-1861, found on: http://resources.huygens.knaw.nl/repertoriumambtsdragersambtenaren1428-1861| Wels, Cornelis Boudewijn, Bescheiden betreffende de buitenlandse politiek van Nederland, 1848-1919. Volume 1 (The Hague, 1972), 682</w:t>
        <w:br/>
      </w:r>
      <w:r>
        <w:t>Images: https://rkd.nl/explore/images/213023</w:t>
        <w:br/>
      </w:r>
    </w:p>
    <w:p>
      <w:pPr>
        <w:ind w:hanging="200"/>
      </w:pPr>
      <w:r>
        <w:rPr>
          <w:b/>
        </w:rPr>
        <w:t>$Mazzini</w:t>
        <w:br/>
      </w:r>
      <w:r>
        <w:t>Type: 1</w:t>
        <w:br/>
      </w:r>
      <w:r>
        <w:t>Surname: Mazzini</w:t>
        <w:br/>
      </w:r>
      <w:r>
        <w:t>Name: Giuseppe</w:t>
        <w:br/>
      </w:r>
      <w:r>
        <w:t>Date of birth: 1805-06-22</w:t>
        <w:br/>
      </w:r>
      <w:r>
        <w:t>Place of birth: Genova</w:t>
        <w:br/>
      </w:r>
      <w:r>
        <w:t>Date of death: 1872-03-10</w:t>
        <w:br/>
      </w:r>
      <w:r>
        <w:t>Place of death: Pisa</w:t>
        <w:br/>
      </w:r>
      <w:r>
        <w:t xml:space="preserve">Titles: </w:t>
        <w:br/>
      </w:r>
      <w:r>
        <w:t xml:space="preserve">Functions: </w:t>
        <w:br/>
      </w:r>
      <w:r>
        <w:t>Comment: From Koelman: Mazzini, Giuseppe (1805-1872) Italiaanse politicus en patriot, algemeen beschouwd als een van de geestelijk vaders van de Italiaanse eenheidsstaat, voorman van de democratische en republikeinse stroming in het Risorgimento. Maakte als jonge man deel uit van het geheime genootschap van de Carboneria (1827-30), maar richtte spoedig zijn eigen beweging Giovine Italia (Jong Italië, 1831) op. Tijdens zijn ballingschap in Engeland (vanaf 1837) poogde hij in het buitenland de sympathie voor de Italiaanse zaak aan te wakkeren, mede door de oprichting van Jong Europa (waarin Italiaanse nationalisten de krachten met die van Duitsland en Polen moesten bundelen). Daarnaast zette hij zijn activiteiten als journalist en criticus voort, altijd zoekend naar patriotische motieven en kansen in de eigentijdse kunst, literatuur, muziek. In 1848 keerde hij naar Italië terug, eerst naar het vrijgevochten Milaan, daarna naar Toscane, waar hij een fusie met juist uitgeroepen de Romeinse republiek voorstelde – een idee dat werd geweigerd. Ten slotte kwam hij op 5 maart 1849 naar Rome, waar hij op 29 maart met A. Saffi en C. Armellini in het driemanschap werd benoemd. Vanuit zijn ballingsoord Londen richtte hij in 1850 het Italiaans Nationaal Comité op, dat met leningen en opstanden de aanstoot tot een nationale bevrijdingsoorlog moest geven. Talloze pogingen strandden (o.a. Belfiore 1852-53, Genua 1857). Inmiddels was echter de hoop van veel patriotten gevestigd op Piemonte en gematigd liberaal monarchistisch patriottisme kreeg de overhand over M.’s democratisch republikanisme. Na de eenwording bleef M. tegenstander van de ‘Piemontisering’ van Italië en volhardde in zijn republicanisme. In de lente van 1870 organiseerde hij vanuit Palermo een expeditie om Rome te bevrijden, maar werd nog voor vertrek gearresteerd. Hij werd gearresteerd, maar kreeg amnestie. Zijn laatste jaren sleet hij als balling in Londen, Lugano en (als dr. Brown) in Pisa, waar hij op 10 maart 1872 overleed. B.: Sarti (1997); Frétigné (2006); Belardelli (2010).</w:t>
        <w:br/>
      </w:r>
      <w:r>
        <w:t xml:space="preserve">Comment from Daniël: </w:t>
        <w:br/>
      </w:r>
      <w:r>
        <w:t>Sources: Monsagrati, Giuseppe, 'Mazzini, Giuseppe', in: Dizionario Biografico degli Italiani. Volume 72 (Rome, 2008), found on: https://www.treccani.it/enciclopedia/giuseppe-mazzini_(Dizionario-Biografico)</w:t>
        <w:br/>
      </w:r>
      <w:r>
        <w:t xml:space="preserve">Images: </w:t>
        <w:br/>
      </w:r>
    </w:p>
    <w:p>
      <w:pPr>
        <w:ind w:hanging="200"/>
      </w:pPr>
      <w:r>
        <w:rPr>
          <w:b/>
        </w:rPr>
        <w:t>$MediciS</w:t>
        <w:br/>
      </w:r>
      <w:r>
        <w:t>Type: 4</w:t>
        <w:br/>
      </w:r>
      <w:r>
        <w:t>Surname: de Medici Spada</w:t>
        <w:br/>
      </w:r>
      <w:r>
        <w:t>Name: Lavinio</w:t>
        <w:br/>
      </w:r>
      <w:r>
        <w:t>Date of birth: 1801-08-12</w:t>
        <w:br/>
      </w:r>
      <w:r>
        <w:t>Place of birth: Macerata</w:t>
        <w:br/>
      </w:r>
      <w:r>
        <w:t>Date of death: 1864-12-24</w:t>
        <w:br/>
      </w:r>
      <w:r>
        <w:t>Place of death: Firenze</w:t>
        <w:br/>
      </w:r>
      <w:r>
        <w:t>Titles: graaf</w:t>
        <w:br/>
      </w:r>
      <w:r>
        <w:t>Functions: Prefect en later president _delle Armi_ {van de wapens} van de Kerkelijke Staat (/1847)</w:t>
        <w:br/>
      </w:r>
      <w:r>
        <w:t xml:space="preserve">Comment: </w:t>
        <w:br/>
      </w:r>
      <w:r>
        <w:t>Comment from Daniël: Ik twijfel heel erg over vertaling titel. Wellicht maar gewoon laten staan?</w:t>
        <w:br/>
      </w:r>
      <w:r>
        <w:t>Sources: Bountry, Philippe, Souverain et pontife: Recherches prosopographiques sur la Curie Romaine à l’âge de la Restauration (1814-1846) (Rome, 2002), 635| Santoncini, Gabriella, 'Spada, Lavinio', in: Dizionario Biografico degli Italiani. Volume 93 (Rome, 2018), found on: https://www.treccani.it/enciclopedia/lavinio-spada_(Dizionario-Biografico)</w:t>
        <w:br/>
      </w:r>
      <w:r>
        <w:t xml:space="preserve">Images: </w:t>
        <w:br/>
      </w:r>
    </w:p>
    <w:p>
      <w:pPr>
        <w:ind w:hanging="200"/>
      </w:pPr>
      <w:r>
        <w:rPr>
          <w:b/>
        </w:rPr>
        <w:t>$MedicidO</w:t>
        <w:br/>
      </w:r>
      <w:r>
        <w:t>Type: 1</w:t>
        <w:br/>
      </w:r>
      <w:r>
        <w:t>Surname: de Medici d’Ottajano</w:t>
        <w:br/>
      </w:r>
      <w:r>
        <w:t>Name: Francesco</w:t>
        <w:br/>
      </w:r>
      <w:r>
        <w:t>Date of birth: 1808-11-28</w:t>
        <w:br/>
      </w:r>
      <w:r>
        <w:t>Place of birth: Napoli</w:t>
        <w:br/>
      </w:r>
      <w:r>
        <w:t>Date of death: 1857-10-11</w:t>
        <w:br/>
      </w:r>
      <w:r>
        <w:t>Place of death: Roma</w:t>
        <w:br/>
      </w:r>
      <w:r>
        <w:t>Titles: prins| bisschop</w:t>
        <w:br/>
      </w:r>
      <w:r>
        <w:t>Functions: Kamerheer van de Paus (1842-01-28/1850-05-17)| Majordomus van de Paus en prefect van de Apostolische Paleizen (1850-05-17/1856-06-16)</w:t>
        <w:br/>
      </w:r>
      <w:r>
        <w:t xml:space="preserve">Comment: </w:t>
        <w:br/>
      </w:r>
      <w:r>
        <w:t xml:space="preserve">Comment from Daniël: </w:t>
        <w:br/>
      </w:r>
      <w:r>
        <w:t>Sources: Bountry, Philippe, Souverain et pontife: Recherches prosopographiques sur la Curie Romaine à l’âge de la Restauration (1814-1846) (Rome, 2002), 592</w:t>
        <w:br/>
      </w:r>
      <w:r>
        <w:t xml:space="preserve">Images: </w:t>
        <w:br/>
      </w:r>
    </w:p>
    <w:p>
      <w:pPr>
        <w:ind w:hanging="200"/>
      </w:pPr>
      <w:r>
        <w:rPr>
          <w:b/>
        </w:rPr>
        <w:t>$Menabrea</w:t>
        <w:br/>
      </w:r>
      <w:r>
        <w:t>Type: 1</w:t>
        <w:br/>
      </w:r>
      <w:r>
        <w:t>Surname: Menabrea</w:t>
        <w:br/>
      </w:r>
      <w:r>
        <w:t>Name: Luigi Federico</w:t>
        <w:br/>
      </w:r>
      <w:r>
        <w:t>Date of birth: 1809-09-06</w:t>
        <w:br/>
      </w:r>
      <w:r>
        <w:t>Place of birth: Chambéry</w:t>
        <w:br/>
      </w:r>
      <w:r>
        <w:t>Date of death: 1896-05-25</w:t>
        <w:br/>
      </w:r>
      <w:r>
        <w:t>Place of death: Chambéry</w:t>
        <w:br/>
      </w:r>
      <w:r>
        <w:t xml:space="preserve">Titles: </w:t>
        <w:br/>
      </w:r>
      <w:r>
        <w:t>Functions: Premier en minister van Buitenlandse Zaken van het Koninkrijk Italië (1867-10-27/1869-11-23)</w:t>
        <w:br/>
      </w:r>
      <w:r>
        <w:t>Comment: Luigi Cambéry held several other (ministerial) positions within the Kingdom of Italy.</w:t>
        <w:br/>
      </w:r>
      <w:r>
        <w:t xml:space="preserve">Comment from Daniël: </w:t>
        <w:br/>
      </w:r>
      <w:r>
        <w:t>Sources: Gentile, Pier Angelo, 'Menabrea, Luigi Federico', in: Dizionario Biografico degli Italiani. Volume 73 (Rome, 2009), found on: https://www.treccani.it/enciclopedia/luigi-federico-menabrea_(Dizionario-Biografico)</w:t>
        <w:br/>
      </w:r>
      <w:r>
        <w:t xml:space="preserve">Images: </w:t>
        <w:br/>
      </w:r>
    </w:p>
    <w:p>
      <w:pPr>
        <w:ind w:hanging="200"/>
      </w:pPr>
      <w:r>
        <w:rPr>
          <w:b/>
        </w:rPr>
        <w:t>$Merle</w:t>
        <w:br/>
      </w:r>
      <w:r>
        <w:t>Type: 1</w:t>
        <w:br/>
      </w:r>
      <w:r>
        <w:t>Surname: Merle d’Aubigné</w:t>
        <w:br/>
      </w:r>
      <w:r>
        <w:t>Name: Jean-Henri</w:t>
        <w:br/>
      </w:r>
      <w:r>
        <w:t>Date of birth: 1794-08-16</w:t>
        <w:br/>
      </w:r>
      <w:r>
        <w:t>Place of birth: Ginevra</w:t>
        <w:br/>
      </w:r>
      <w:r>
        <w:t>Date of death: 1872-10-21</w:t>
        <w:br/>
      </w:r>
      <w:r>
        <w:t>Place of death: Ginevra</w:t>
        <w:br/>
      </w:r>
      <w:r>
        <w:t xml:space="preserve">Titles: </w:t>
        <w:br/>
      </w:r>
      <w:r>
        <w:t>Functions: Dominee| Geschiedkundige</w:t>
        <w:br/>
      </w:r>
      <w:r>
        <w:t xml:space="preserve">Comment: </w:t>
        <w:br/>
      </w:r>
      <w:r>
        <w:t xml:space="preserve">Comment from Daniël: </w:t>
        <w:br/>
      </w:r>
      <w:r>
        <w:t>Sources: Wenneker, Erich, 'Merle d'Aubigné, Jean-Henri', in: Traugott Bautz (ed.), Biographisch-Bibliographisches Kirchenlexikon. Band 5 (Herzberg, 1993)</w:t>
        <w:br/>
      </w:r>
      <w:r>
        <w:t xml:space="preserve">Images: </w:t>
        <w:br/>
      </w:r>
    </w:p>
    <w:p>
      <w:pPr>
        <w:ind w:hanging="200"/>
      </w:pPr>
      <w:r>
        <w:rPr>
          <w:b/>
        </w:rPr>
        <w:t>$MeuricoffreA</w:t>
        <w:br/>
      </w:r>
      <w:r>
        <w:t>Type: 1</w:t>
        <w:br/>
      </w:r>
      <w:r>
        <w:t>Surname: Meuricoffre</w:t>
        <w:br/>
      </w:r>
      <w:r>
        <w:t>Name: Auguste</w:t>
        <w:br/>
      </w:r>
      <w:r>
        <w:t>Date of birth: 1800</w:t>
        <w:br/>
      </w:r>
      <w:r>
        <w:t xml:space="preserve">Place of birth: </w:t>
        <w:br/>
      </w:r>
      <w:r>
        <w:t>Date of death: 1875</w:t>
        <w:br/>
      </w:r>
      <w:r>
        <w:t xml:space="preserve">Place of death: </w:t>
        <w:br/>
      </w:r>
      <w:r>
        <w:t xml:space="preserve">Titles: </w:t>
        <w:br/>
      </w:r>
      <w:r>
        <w:t>Functions: Consul-generaal van het Koninkrijk der Nederlanden te Napels (1837-04-04/)</w:t>
        <w:br/>
      </w:r>
      <w:r>
        <w:t>Comment: The family Meuricoffre was an influential originally Swiss banking family in Naples who often functioned as representative of the Dutch in Napels.</w:t>
        <w:br/>
      </w:r>
      <w:r>
        <w:t xml:space="preserve">Comment from Daniël: </w:t>
        <w:br/>
      </w:r>
      <w:r>
        <w:t>Sources: Beth, J.C., De archieven van het Departement van Buitenlandsche Zaken (The Hague, 1918), 356| Caglioti, Daniela Luigia, 'Meuricoffre, Tell', in: Dizionario Biografico degli Italiani. Volume 74 (Rome, 2010), found on: https://www.treccani.it/enciclopedia/tell-meuricoffre_(Dizionario-Biografico)| Wels, Cornelis Boudewijn, Bescheiden betreffende de buitenlandse politiek van Nederland, 1848-1919. Volume 1 (The Hague, 1972), 658</w:t>
        <w:br/>
      </w:r>
      <w:r>
        <w:t>Images: https://collections.louvre.fr/ark:/53355/cl020625454</w:t>
        <w:br/>
      </w:r>
    </w:p>
    <w:p>
      <w:pPr>
        <w:ind w:hanging="200"/>
      </w:pPr>
      <w:r>
        <w:rPr>
          <w:b/>
        </w:rPr>
        <w:t>$MeuricoffreG</w:t>
        <w:br/>
      </w:r>
      <w:r>
        <w:t>Type: 1</w:t>
        <w:br/>
      </w:r>
      <w:r>
        <w:t>Surname: Meuricoffre</w:t>
        <w:br/>
      </w:r>
      <w:r>
        <w:t>Name: Georges</w:t>
        <w:br/>
      </w:r>
      <w:r>
        <w:t>Date of birth: 1795</w:t>
        <w:br/>
      </w:r>
      <w:r>
        <w:t xml:space="preserve">Place of birth: </w:t>
        <w:br/>
      </w:r>
      <w:r>
        <w:t>Date of death: 1858</w:t>
        <w:br/>
      </w:r>
      <w:r>
        <w:t xml:space="preserve">Place of death: </w:t>
        <w:br/>
      </w:r>
      <w:r>
        <w:t xml:space="preserve">Titles: </w:t>
        <w:br/>
      </w:r>
      <w:r>
        <w:t>Functions: Consul-generaal van het Koninkrijk der Nederlanden te Napels en diplomatiek agent (1840-10-26/)</w:t>
        <w:br/>
      </w:r>
      <w:r>
        <w:t>Comment: The family Meuricoffre was an influential originally Swiss banking family in Naples who often functioned as representative of the Dutch in Napels.</w:t>
        <w:br/>
      </w:r>
      <w:r>
        <w:t xml:space="preserve">Comment from Daniël: </w:t>
        <w:br/>
      </w:r>
      <w:r>
        <w:t>Sources: Caglioti, Daniela Luigia, 'Meuricoffre, Tell', in: Dizionario Biografico degli Italiani. Volume 74 (Rome, 2010), found on: https://www.treccani.it/enciclopedia/tell-meuricoffre_(Dizionario-Biografico)| Wels, Cornelis Boudewijn, Bescheiden betreffende de buitenlandse politiek van Nederland, 1848-1919. Volume 1 (The Hague, 1972), 682</w:t>
        <w:br/>
      </w:r>
      <w:r>
        <w:t>Images: https://collections.louvre.fr/ark:/53355/cl020625454</w:t>
        <w:br/>
      </w:r>
    </w:p>
    <w:p>
      <w:pPr>
        <w:ind w:hanging="200"/>
      </w:pPr>
      <w:r>
        <w:rPr>
          <w:b/>
        </w:rPr>
        <w:t>$Meyer</w:t>
        <w:br/>
      </w:r>
      <w:r>
        <w:t>Type: 1</w:t>
        <w:br/>
      </w:r>
      <w:r>
        <w:t>Surname: Meyer von Schauensee</w:t>
        <w:br/>
      </w:r>
      <w:r>
        <w:t>Name: Franz Xaver Leopold</w:t>
        <w:br/>
      </w:r>
      <w:r>
        <w:t>Date of birth: 1803</w:t>
        <w:br/>
      </w:r>
      <w:r>
        <w:t xml:space="preserve">Place of birth: </w:t>
        <w:br/>
      </w:r>
      <w:r>
        <w:t>Date of death: 1860</w:t>
        <w:br/>
      </w:r>
      <w:r>
        <w:t xml:space="preserve">Place of death: </w:t>
        <w:br/>
      </w:r>
      <w:r>
        <w:t xml:space="preserve">Titles: </w:t>
        <w:br/>
      </w:r>
      <w:r>
        <w:t>Functions: Commandant van de Pauselijke Zwitserse Garde (1847/1860)</w:t>
        <w:br/>
      </w:r>
      <w:r>
        <w:t xml:space="preserve">Comment: </w:t>
        <w:br/>
      </w:r>
      <w:r>
        <w:t xml:space="preserve">Comment from Daniël: </w:t>
        <w:br/>
      </w:r>
      <w:r>
        <w:t>Sources: Lischer, Markus, 'Meyer von Schauensee', in: Historisches Lexikon der Schweiz (2009), found on https://hls-dhs-dss.ch/it/articles/022241/2009-11-10/</w:t>
        <w:br/>
      </w:r>
      <w:r>
        <w:t xml:space="preserve">Images: </w:t>
        <w:br/>
      </w:r>
    </w:p>
    <w:p>
      <w:pPr>
        <w:ind w:hanging="200"/>
      </w:pPr>
      <w:r>
        <w:rPr>
          <w:b/>
        </w:rPr>
        <w:t>$Mijnden</w:t>
        <w:br/>
      </w:r>
      <w:r>
        <w:t>Type: 1</w:t>
        <w:br/>
      </w:r>
      <w:r>
        <w:t>Surname: Hacke van Mijnden</w:t>
        <w:br/>
      </w:r>
      <w:r>
        <w:t>Name: Jan Conrad</w:t>
        <w:br/>
      </w:r>
      <w:r>
        <w:t>Date of birth: 1814-11-11</w:t>
        <w:br/>
      </w:r>
      <w:r>
        <w:t>Place of birth: Haarlem</w:t>
        <w:br/>
      </w:r>
      <w:r>
        <w:t>Date of death: 1873-01-08</w:t>
        <w:br/>
      </w:r>
      <w:r>
        <w:t>Place of death: Loosdrecht</w:t>
        <w:br/>
      </w:r>
      <w:r>
        <w:t xml:space="preserve">Titles: </w:t>
        <w:br/>
      </w:r>
      <w:r>
        <w:t>Functions: Schrijver</w:t>
        <w:br/>
      </w:r>
      <w:r>
        <w:t xml:space="preserve">Comment: </w:t>
        <w:br/>
      </w:r>
      <w:r>
        <w:t xml:space="preserve">Comment from Daniël: </w:t>
        <w:br/>
      </w:r>
      <w:r>
        <w:t>Sources: 'Jan Conrad Hacke van Mijnden', in: Biografisch Portaal van Nederland, found on: http://www.biografischportaal.nl/persoon/5380200| Stadsarchief Amsterdam, Amsterdam, 'Inventaris van het Archief van J.C. Hacke van Mijnden, J.C.S. Hacke van Mijnden-Elias , C.J. Hacke van Mijnden, G. van Tienhoven, A.S.M. van Tienhoven-Hacke en P.G. van Tienhoven', inventory number: 185| van Tienhoven, Gijsbert, 'Levensbericht van Dr. J.C. Hacke van Mijnden', in: Jaarboek van de Maatschappij der Nederlandse Letterkunde, 1873 (Amsterdam, 1873), 113-144</w:t>
        <w:br/>
      </w:r>
      <w:r>
        <w:t>Images: https://rkd.nl/explore/images/180044</w:t>
        <w:br/>
      </w:r>
    </w:p>
    <w:p>
      <w:pPr>
        <w:ind w:hanging="200"/>
      </w:pPr>
      <w:r>
        <w:rPr>
          <w:b/>
        </w:rPr>
        <w:t>$Milella</w:t>
        <w:br/>
      </w:r>
      <w:r>
        <w:t>Type: 1</w:t>
        <w:br/>
      </w:r>
      <w:r>
        <w:t>Surname: Milella</w:t>
        <w:br/>
      </w:r>
      <w:r>
        <w:t>Name: Niccolò</w:t>
        <w:br/>
      </w:r>
      <w:r>
        <w:t>Date of birth: 1812-08-18</w:t>
        <w:br/>
      </w:r>
      <w:r>
        <w:t>Place of birth: Bari</w:t>
        <w:br/>
      </w:r>
      <w:r>
        <w:t>Date of death: 1899</w:t>
        <w:br/>
      </w:r>
      <w:r>
        <w:t xml:space="preserve">Place of death: </w:t>
        <w:br/>
      </w:r>
      <w:r>
        <w:t>Titles: bisschop</w:t>
        <w:br/>
      </w:r>
      <w:r>
        <w:t>Functions: Apostolisch delegaat te Viterbo</w:t>
        <w:br/>
      </w:r>
      <w:r>
        <w:t xml:space="preserve">Comment: </w:t>
        <w:br/>
      </w:r>
      <w:r>
        <w:t xml:space="preserve">Comment from Daniël: </w:t>
        <w:br/>
      </w:r>
      <w:r>
        <w:t>Sources: Bountry, Philippe, Souverain et pontife: Recherches prosopographiques sur la Curie Romaine à l’âge de la Restauration (1814-1846) (Rome, 2002), 595| Croce, Giuseppe Maria, Vincenzo Tizzani. Effemeridi Romane. Volume 1 (Rome, 2015), 1855</w:t>
        <w:br/>
      </w:r>
      <w:r>
        <w:t xml:space="preserve">Images: </w:t>
        <w:br/>
      </w:r>
    </w:p>
    <w:p>
      <w:pPr>
        <w:ind w:hanging="200"/>
      </w:pPr>
      <w:r>
        <w:rPr>
          <w:b/>
        </w:rPr>
        <w:t>$Milesi</w:t>
        <w:br/>
      </w:r>
      <w:r>
        <w:t>Type: 1</w:t>
        <w:br/>
      </w:r>
      <w:r>
        <w:t>Surname: Milesi Pironi Ferretti</w:t>
        <w:br/>
      </w:r>
      <w:r>
        <w:t>Name: Giuseppe</w:t>
        <w:br/>
      </w:r>
      <w:r>
        <w:t>Date of birth: 1817-03-09</w:t>
        <w:br/>
      </w:r>
      <w:r>
        <w:t>Place of birth: Ancona</w:t>
        <w:br/>
      </w:r>
      <w:r>
        <w:t>Date of death: 1873-08-02</w:t>
        <w:br/>
      </w:r>
      <w:r>
        <w:t>Place of death: Roma</w:t>
        <w:br/>
      </w:r>
      <w:r>
        <w:t>Titles: bisschop (/1858-03-15)| kardinaal (1858-03-15/)</w:t>
        <w:br/>
      </w:r>
      <w:r>
        <w:t>Functions: Minister van Handel, Schone Kunsten, Industrie en Landbouw van de Kerkelijke Staat (1854/1858-03-15)</w:t>
        <w:br/>
      </w:r>
      <w:r>
        <w:t xml:space="preserve">Comment: </w:t>
        <w:br/>
      </w:r>
      <w:r>
        <w:t xml:space="preserve">Comment from Daniël: </w:t>
        <w:br/>
      </w:r>
      <w:r>
        <w:t>Sources: Bountry, Philippe, Souverain et pontife: Recherches prosopographiques sur la Curie Romaine à l’âge de la Restauration (1814-1846) (Rome, 2002), 596| Severini, Marco, 'Milesi Ferretti, Giuseppe', in: Dizionario Biografico degli Italiani. Volume 74 (Rome, 2010), found on: https://www.treccani.it/enciclopedia/giuseppe-milesi-ferretti_(Dizionario-Biografico)</w:t>
        <w:br/>
      </w:r>
      <w:r>
        <w:t xml:space="preserve">Images: </w:t>
        <w:br/>
      </w:r>
    </w:p>
    <w:p>
      <w:pPr>
        <w:ind w:hanging="200"/>
      </w:pPr>
      <w:r>
        <w:rPr>
          <w:b/>
        </w:rPr>
        <w:t>$Minelli</w:t>
        <w:br/>
      </w:r>
      <w:r>
        <w:t>Type: 1</w:t>
        <w:br/>
      </w:r>
      <w:r>
        <w:t>Surname: Minelli</w:t>
        <w:br/>
      </w:r>
      <w:r>
        <w:t>Name: Raffaele</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Raffaele Minelli was convicted of an act of rebellion and insurrection. The notice of his conviction is included in the archive.</w:t>
        <w:br/>
      </w:r>
      <w:r>
        <w:t xml:space="preserve">Comment from Daniël: </w:t>
        <w:br/>
      </w:r>
      <w:r>
        <w:t xml:space="preserve">Sources: </w:t>
        <w:br/>
      </w:r>
      <w:r>
        <w:t xml:space="preserve">Images: </w:t>
        <w:br/>
      </w:r>
    </w:p>
    <w:p>
      <w:pPr>
        <w:ind w:hanging="200"/>
      </w:pPr>
      <w:r>
        <w:rPr>
          <w:b/>
        </w:rPr>
        <w:t>$Montebello</w:t>
        <w:br/>
      </w:r>
      <w:r>
        <w:t>Type: 1</w:t>
        <w:br/>
      </w:r>
      <w:r>
        <w:t>Surname: Lannes</w:t>
        <w:br/>
      </w:r>
      <w:r>
        <w:t>Name: Gustave Olivier</w:t>
        <w:br/>
      </w:r>
      <w:r>
        <w:t>Date of birth: 1804-12-04</w:t>
        <w:br/>
      </w:r>
      <w:r>
        <w:t>Place of birth: Parigi</w:t>
        <w:br/>
      </w:r>
      <w:r>
        <w:t>Date of death: 1875-08-29</w:t>
        <w:br/>
      </w:r>
      <w:r>
        <w:t>Place of death: Château de Blosseville</w:t>
        <w:br/>
      </w:r>
      <w:r>
        <w:t>Titles: graaf van Montebello</w:t>
        <w:br/>
      </w:r>
      <w:r>
        <w:t>Functions: Generaal</w:t>
        <w:br/>
      </w:r>
      <w:r>
        <w:t xml:space="preserve">Comment: </w:t>
        <w:br/>
      </w:r>
      <w:r>
        <w:t xml:space="preserve">Comment from Daniël: </w:t>
        <w:br/>
      </w:r>
      <w:r>
        <w:t>Sources: 'Lannes (Gustave-Olivier)', in: Pierre Larousse, Grand dictionnaire universel du XIXe siècle. 10 (Paris, 1873)</w:t>
        <w:br/>
      </w:r>
      <w:r>
        <w:t xml:space="preserve">Images: </w:t>
        <w:br/>
      </w:r>
    </w:p>
    <w:p>
      <w:pPr>
        <w:ind w:hanging="200"/>
      </w:pPr>
      <w:r>
        <w:rPr>
          <w:b/>
        </w:rPr>
        <w:t>$Montoya</w:t>
        <w:br/>
      </w:r>
      <w:r>
        <w:t>Type: 1</w:t>
        <w:br/>
      </w:r>
      <w:r>
        <w:t>Surname: Montoya</w:t>
        <w:br/>
      </w:r>
      <w:r>
        <w:t>Name: José Mariá</w:t>
        <w:br/>
      </w:r>
      <w:r>
        <w:t xml:space="preserve">Date of birth: </w:t>
        <w:br/>
      </w:r>
      <w:r>
        <w:t xml:space="preserve">Place of birth: </w:t>
        <w:br/>
      </w:r>
      <w:r>
        <w:t xml:space="preserve">Date of death: </w:t>
        <w:br/>
      </w:r>
      <w:r>
        <w:t xml:space="preserve">Place of death: </w:t>
        <w:br/>
      </w:r>
      <w:r>
        <w:t xml:space="preserve">Titles: </w:t>
        <w:br/>
      </w:r>
      <w:r>
        <w:t>Functions: Zaakgelastigde van de Republiek van Mexico bij de Heilige Stoel</w:t>
        <w:br/>
      </w:r>
      <w:r>
        <w:t xml:space="preserve">Comment: </w:t>
        <w:br/>
      </w:r>
      <w:r>
        <w:t xml:space="preserve">Comment from Daniël: </w:t>
        <w:br/>
      </w:r>
      <w:r>
        <w:t>Sources: 'José María Montoya (diplomat)', in: Wikipedia, The Free Encyclopedia (2021-04-11), found on: https://en.wikipedia.org/w/index.php?title=Jos%C3%A9_Mar%C3%ADa_Montoya_(diplomat)&amp;oldid=1017182462| Capitelli, G. and S. Cracolici, Roma en Mexico – Mexico en Roma. Las academias de arte entre Europa y el Nuevo Mundo, 1843-1867 (Rome, 2018)| Santoni, Pedro, and Will Fowler, Mexico, 1848-1853: Los Años Olvidados (London, 2018), 58</w:t>
        <w:br/>
      </w:r>
      <w:r>
        <w:t xml:space="preserve">Images: </w:t>
        <w:br/>
      </w:r>
    </w:p>
    <w:p>
      <w:pPr>
        <w:ind w:hanging="200"/>
      </w:pPr>
      <w:r>
        <w:rPr>
          <w:b/>
        </w:rPr>
        <w:t>$Morandi</w:t>
        <w:br/>
      </w:r>
      <w:r>
        <w:t>Type: 4</w:t>
        <w:br/>
      </w:r>
      <w:r>
        <w:t>Surname: Morandi</w:t>
        <w:br/>
      </w:r>
      <w:r>
        <w:t>Name: Giuseppe</w:t>
        <w:br/>
      </w:r>
      <w:r>
        <w:t>Date of birth: 1782-07-05</w:t>
        <w:br/>
      </w:r>
      <w:r>
        <w:t>Place of birth: Senigallia</w:t>
        <w:br/>
      </w:r>
      <w:r>
        <w:t>Date of death: 1824-05-06</w:t>
        <w:br/>
      </w:r>
      <w:r>
        <w:t>Place of death: Milano</w:t>
        <w:br/>
      </w:r>
      <w:r>
        <w:t xml:space="preserve">Titles: </w:t>
        <w:br/>
      </w:r>
      <w:r>
        <w:t>Functions: Auditeur-generaal van de belastingdienst en de Apostolische Kamer (1847/)| _Pro-governatore_ {pro-gouverneur} van Rome (1847/)</w:t>
        <w:br/>
      </w:r>
      <w:r>
        <w:t>Comment: From Koelman: Morandi, Giuseppe, Monseigneur, net als Pius IX afkomstig uit Senigallia, werd ten tijde van Gregorius XVI als advocaat toegewezen aan Giuseppe Galletti (die levenslang zou krijgen tot Pius IX hem amnestie gaf). Door staatssecretaris kardinaal Ferretti werd M. op 17 juli 1847 benoemd tot ‘protogouverneur’ van Rome, een functie die hij hield tot 15 november 1847. Bij het proces tegen de deelnemers aan de ‘Sanfedistische’ samenzwering was M. de aanklager. B.: Galletti (1863) 7; Catalogo della mostra storica (1895) 49; Chigi (1966) 197-201.</w:t>
        <w:br/>
      </w:r>
      <w:r>
        <w:t>Comment from Daniël: Willen we deze titel vertalen? Of als Pro-governatore laten staan?</w:t>
        <w:br/>
      </w:r>
      <w:r>
        <w:t>Sources: De Boni, Filippo, La Congiura di Roma e Pio IX. Ricordi di Filippo de Boni (Lausanne, 1848), 143| Lora, Francesco, 'Morolli, Rosa Paolina', in: Dizionario Biografico degli Italiani. Volume 77 (Rome, 2012), found on: https://www.treccani.it/enciclopedia/rosa-paolina-morolli_(Dizionario-Biografico)</w:t>
        <w:br/>
      </w:r>
      <w:r>
        <w:t xml:space="preserve">Images: </w:t>
        <w:br/>
      </w:r>
    </w:p>
    <w:p>
      <w:pPr>
        <w:ind w:hanging="200"/>
      </w:pPr>
      <w:r>
        <w:rPr>
          <w:b/>
        </w:rPr>
        <w:t>$Mulken</w:t>
        <w:br/>
      </w:r>
      <w:r>
        <w:t>Type: 1</w:t>
        <w:br/>
      </w:r>
      <w:r>
        <w:t>Surname: van Mulken</w:t>
        <w:br/>
      </w:r>
      <w:r>
        <w:t>Name: Joannes Josephus</w:t>
        <w:br/>
      </w:r>
      <w:r>
        <w:t>Date of birth: 1796-06-30</w:t>
        <w:br/>
      </w:r>
      <w:r>
        <w:t>Place of birth: Kampen</w:t>
        <w:br/>
      </w:r>
      <w:r>
        <w:t>Date of death: 1879-10-21</w:t>
        <w:br/>
      </w:r>
      <w:r>
        <w:t>Place of death: L'Aia</w:t>
        <w:br/>
      </w:r>
      <w:r>
        <w:t>Titles: generaal</w:t>
        <w:br/>
      </w:r>
      <w:r>
        <w:t>Functions: Minister van Oorlog van het Koninkrijk der Nederlanden (1868-06-04/1871-01-04)</w:t>
        <w:br/>
      </w:r>
      <w:r>
        <w:t xml:space="preserve">Comment: </w:t>
        <w:br/>
      </w:r>
      <w:r>
        <w:t xml:space="preserve">Comment from Daniël: </w:t>
        <w:br/>
      </w:r>
      <w:r>
        <w:t>Sources: 'Joannes Josephus van Mulken', in: Biografisch Portaal van Nederland, found on: http://www.biografischportaal.nl/persoon/8745162| Dutch Institute for Art History (RKD), 'Joannes Josephus van Mulken', found on: https://rkd.nl/explore/artists/58292| Redactie parlement.com, 'J.J. van Mulken', found on: https://www.parlement.com/id/vg09ll3ijyi3/j_j_van_mulken</w:t>
        <w:br/>
      </w:r>
      <w:r>
        <w:t>Images: https://rkd.nl/explore/images/164661| https://rkd.nl/explore/images/166479| https://rkd.nl/explore/images/153283</w:t>
        <w:br/>
      </w:r>
    </w:p>
    <w:p>
      <w:pPr>
        <w:ind w:hanging="200"/>
      </w:pPr>
      <w:r>
        <w:rPr>
          <w:b/>
        </w:rPr>
        <w:t>$Murray</w:t>
        <w:br/>
      </w:r>
      <w:r>
        <w:t>Type: 5</w:t>
        <w:br/>
      </w:r>
      <w:r>
        <w:t>Surname: Murray</w:t>
        <w:br/>
      </w:r>
      <w:r>
        <w:t>Name: Edouard</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Impossible to determine who this is without more information from archive</w:t>
        <w:br/>
      </w:r>
      <w:r>
        <w:t xml:space="preserve">Sources: </w:t>
        <w:br/>
      </w:r>
      <w:r>
        <w:t xml:space="preserve">Images: </w:t>
        <w:br/>
      </w:r>
    </w:p>
    <w:p>
      <w:pPr>
        <w:ind w:hanging="200"/>
      </w:pPr>
      <w:r>
        <w:rPr>
          <w:b/>
        </w:rPr>
        <w:t>$Mussand</w:t>
        <w:br/>
      </w:r>
      <w:r>
        <w:t>Type: 1</w:t>
        <w:br/>
      </w:r>
      <w:r>
        <w:t>Surname: Mussand</w:t>
        <w:br/>
      </w:r>
      <w:r>
        <w:t>Name: Marianna</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Marianna Mussand is mentioned in the archive in relation to the inheritance of Francesco Cornelio Verbruggen from Genoa.</w:t>
        <w:br/>
      </w:r>
      <w:r>
        <w:t xml:space="preserve">Comment from Daniël: </w:t>
        <w:br/>
      </w:r>
      <w:r>
        <w:t xml:space="preserve">Sources: </w:t>
        <w:br/>
      </w:r>
      <w:r>
        <w:t xml:space="preserve">Images: </w:t>
        <w:br/>
      </w:r>
    </w:p>
    <w:p>
      <w:pPr>
        <w:ind w:hanging="200"/>
      </w:pPr>
      <w:r>
        <w:rPr>
          <w:b/>
        </w:rPr>
        <w:t>$Muzzarelli</w:t>
        <w:br/>
      </w:r>
      <w:r>
        <w:t>Type: 1</w:t>
        <w:br/>
      </w:r>
      <w:r>
        <w:t>Surname: Muzzarelli</w:t>
        <w:br/>
      </w:r>
      <w:r>
        <w:t>Name: Carlo Emanuele</w:t>
        <w:br/>
      </w:r>
      <w:r>
        <w:t>Date of birth: 1797-04-03</w:t>
        <w:br/>
      </w:r>
      <w:r>
        <w:t>Place of birth: Ferrara</w:t>
        <w:br/>
      </w:r>
      <w:r>
        <w:t>Date of death: 1856-04-10</w:t>
        <w:br/>
      </w:r>
      <w:r>
        <w:t>Place of death: Torino</w:t>
        <w:br/>
      </w:r>
      <w:r>
        <w:t xml:space="preserve">Titles: </w:t>
        <w:br/>
      </w:r>
      <w:r>
        <w:t>Functions: Voorzitter van de ministerraad en minister van Buitenlandse Zaken van de Kerkelijke Staat (1848-12-23/1848-12-29)</w:t>
        <w:br/>
      </w:r>
      <w:r>
        <w:t>Comment: From Koelman: Muzzarelli, Monseigneur graaf Carlo Emanuele (1797-1856) was decaan van de Rota (de kerkelijke rechtbank in de Curie) en een gerespecteerd geleerde. Hij was niet als priester gewijd en stond bekend als gematigd liberaal. Na de vlucht van Pius bleef hij op zijn post en trad bovendien op 29 december toe tot de Suprema Giunta di Stato (het hoogste machtsorgaan in afwezigheid van de paus) en tot de voorlopige regering. Na de proclamatie van de republiek werd M. opnieuw als minister van Onderwijs en voorzitter van de ministerraad benoemd, hetgeen hij na de restauratie met ballingschap moest bekopen. B.: Boutry (2002) 598; Camarotto (2012).</w:t>
        <w:br/>
      </w:r>
      <w:r>
        <w:t xml:space="preserve">Comment from Daniël: </w:t>
        <w:br/>
      </w:r>
      <w:r>
        <w:t>Sources: Bountry, Philippe, Souverain et pontife: Recherches prosopographiques sur la Curie Romaine à l’âge de la Restauration (1814-1846) (Rome, 2002), 598| Camarotto, Valerio, 'Muzzarelli, Carlo Emanuele', in: Dizionario Biografico degli Italiani. Volume 77 (Rome, 2012), found on: https://www.treccani.it/enciclopedia/carlo-emanuele-muzzarelli_(Dizionario-Biografico)</w:t>
        <w:br/>
      </w:r>
      <w:r>
        <w:t xml:space="preserve">Images: </w:t>
        <w:br/>
      </w:r>
    </w:p>
    <w:p>
      <w:pPr>
        <w:ind w:hanging="200"/>
      </w:pPr>
      <w:r>
        <w:rPr>
          <w:b/>
        </w:rPr>
        <w:t>$NagellAWC</w:t>
        <w:br/>
      </w:r>
      <w:r>
        <w:t>Type: 1</w:t>
        <w:br/>
      </w:r>
      <w:r>
        <w:t>Surname: van Nagell van Ampsen</w:t>
        <w:br/>
      </w:r>
      <w:r>
        <w:t>Name: Anne Willem Carel</w:t>
        <w:br/>
      </w:r>
      <w:r>
        <w:t>Date of birth: 1756-01-04</w:t>
        <w:br/>
      </w:r>
      <w:r>
        <w:t>Place of birth: L'Aia</w:t>
        <w:br/>
      </w:r>
      <w:r>
        <w:t>Date of death: 1851-02-06</w:t>
        <w:br/>
      </w:r>
      <w:r>
        <w:t>Place of death: L'Aia</w:t>
        <w:br/>
      </w:r>
      <w:r>
        <w:t>Titles: baron</w:t>
        <w:br/>
      </w:r>
      <w:r>
        <w:t>Functions: Minister van Buitenlandse Zaken van het Koninkrijk der Nederlanden (1815-03-16/1824-05-16)</w:t>
        <w:br/>
      </w:r>
      <w:r>
        <w:t xml:space="preserve">Comment: </w:t>
        <w:br/>
      </w:r>
      <w:r>
        <w:t xml:space="preserve">Comment from Daniël: </w:t>
        <w:br/>
      </w:r>
      <w:r>
        <w:t>Sources: 'Anne Willem Carel van Nagell van Ampsen', in: Biografisch Portaal van Nederland, found on: http://www.biografischportaal.nl/persoon/15140377| Dutch Institute for Art History (RKD), 'Anne Willem Carel van Nagell van Ampsen', found on: https://rkd.nl/explore/artists/444380| Nationaal Archief, The Hague, 'Inventaris van het archief van Anne Willem Carel baron Van Nagell, (1651) 1755-1852', inventory number: 1.10.102| Redactie parlement.com, 'A.W.C. baron van Nagell van Ampsen', found on: https://www.parlement.com/id/vg09llswffq7/a_w_c_baron_van_nagell_van_ampsen</w:t>
        <w:br/>
      </w:r>
      <w:r>
        <w:t>Images: https://rkd.nl/explore/images/126622| https://rkd.nl/explore/images/11610| https://rkd.nl/explore/images/126784</w:t>
        <w:br/>
      </w:r>
    </w:p>
    <w:p>
      <w:pPr>
        <w:ind w:hanging="200"/>
      </w:pPr>
      <w:r>
        <w:rPr>
          <w:b/>
        </w:rPr>
        <w:t>$NagellVrouw</w:t>
        <w:br/>
      </w:r>
      <w:r>
        <w:t>Type: 5</w:t>
        <w:br/>
      </w:r>
      <w:r>
        <w:t>Surname: van Nagell</w:t>
        <w:br/>
      </w:r>
      <w:r>
        <w:t xml:space="preserve">Name: </w:t>
        <w:br/>
      </w:r>
      <w:r>
        <w:t xml:space="preserve">Date of birth: </w:t>
        <w:br/>
      </w:r>
      <w:r>
        <w:t xml:space="preserve">Place of birth: </w:t>
        <w:br/>
      </w:r>
      <w:r>
        <w:t xml:space="preserve">Date of death: </w:t>
        <w:br/>
      </w:r>
      <w:r>
        <w:t xml:space="preserve">Place of death: </w:t>
        <w:br/>
      </w:r>
      <w:r>
        <w:t>Titles: barones</w:t>
        <w:br/>
      </w:r>
      <w:r>
        <w:t xml:space="preserve">Functions: </w:t>
        <w:br/>
      </w:r>
      <w:r>
        <w:t xml:space="preserve">Comment: </w:t>
        <w:br/>
      </w:r>
      <w:r>
        <w:t>Comment from Daniël: Somewhat surprising if this was indeed his wife, should probably check this in the archive itself</w:t>
        <w:br/>
      </w:r>
      <w:r>
        <w:t xml:space="preserve">Sources: </w:t>
        <w:br/>
      </w:r>
      <w:r>
        <w:t xml:space="preserve">Images: </w:t>
        <w:br/>
      </w:r>
    </w:p>
    <w:p>
      <w:pPr>
        <w:ind w:hanging="200"/>
      </w:pPr>
      <w:r>
        <w:rPr>
          <w:b/>
        </w:rPr>
        <w:t>$Nardoni</w:t>
        <w:br/>
      </w:r>
      <w:r>
        <w:t>Type: 1</w:t>
        <w:br/>
      </w:r>
      <w:r>
        <w:t>Surname: Nardoni</w:t>
        <w:br/>
      </w:r>
      <w:r>
        <w:t>Name: Filippo</w:t>
        <w:br/>
      </w:r>
      <w:r>
        <w:t>Date of birth: 1791-11-09</w:t>
        <w:br/>
      </w:r>
      <w:r>
        <w:t>Place of birth: Ascoli Piceno</w:t>
        <w:br/>
      </w:r>
      <w:r>
        <w:t>Date of death: 1864-08-26</w:t>
        <w:br/>
      </w:r>
      <w:r>
        <w:t>Place of death: Roma</w:t>
        <w:br/>
      </w:r>
      <w:r>
        <w:t xml:space="preserve">Titles: </w:t>
        <w:br/>
      </w:r>
      <w:r>
        <w:t>Functions: Luitenant-kolonel van de Pauselijke Gendarmerie</w:t>
        <w:br/>
      </w:r>
      <w:r>
        <w:t>Comment: From Koelman: Nardoni, Filippo (1791-1864) was een hoge politiefunctionaris onder Gregorius XVI, berucht om zijn harde optreden en aansturing van spionage-activiteiten van de geheime dienst. Hij kreeg zo’n slechte naam dat hij na de troonsbestijging van Pius IX tijdens diens liberale fase zijn haar en snor liet afscheren om niet herkend te worden. Na de mislukte reactionaire coup (de ‘Gregoriaanse of ‘sanfedistische’ samenzwering’, juli 1847) vluchtte hij onder een valse naam naar Sicilië en Malta. Na de restauratie van 1849 keerde hij terug, eerst als hoofd van de geheime dienst, later als kolonel en commandant van de pauselijke gendarmerie. B.: About (1860) 167-178; Veca (2020).</w:t>
        <w:br/>
      </w:r>
      <w:r>
        <w:t xml:space="preserve">Comment from Daniël: </w:t>
        <w:br/>
      </w:r>
      <w:r>
        <w:t>Sources: Veca, Ignazio, 'Nardoni, Filippo', in: Dizionario Biografico degli Italiani. Volume 77 (Rome, 2012), found on: https://www.treccani.it/enciclopedia/filippo-nardoni_(Dizionario-Biografico)</w:t>
        <w:br/>
      </w:r>
      <w:r>
        <w:t xml:space="preserve">Images: </w:t>
        <w:br/>
      </w:r>
    </w:p>
    <w:p>
      <w:pPr>
        <w:ind w:hanging="200"/>
      </w:pPr>
      <w:r>
        <w:rPr>
          <w:b/>
        </w:rPr>
        <w:t>$Nassau</w:t>
        <w:br/>
      </w:r>
      <w:r>
        <w:t>Type: 1</w:t>
        <w:br/>
      </w:r>
      <w:r>
        <w:t>Surname: von Nassau</w:t>
        <w:br/>
      </w:r>
      <w:r>
        <w:t>Name: Adolf</w:t>
        <w:br/>
      </w:r>
      <w:r>
        <w:t>Date of birth: 1817-07-24</w:t>
        <w:br/>
      </w:r>
      <w:r>
        <w:t>Place of birth: Wiesbaden</w:t>
        <w:br/>
      </w:r>
      <w:r>
        <w:t>Date of death: 1905-11-17</w:t>
        <w:br/>
      </w:r>
      <w:r>
        <w:t>Place of death: Hohenberg</w:t>
        <w:br/>
      </w:r>
      <w:r>
        <w:t xml:space="preserve">Titles: </w:t>
        <w:br/>
      </w:r>
      <w:r>
        <w:t>Functions: Hertog van Nassau (1839-08-30/1866-10-08)| Groothertog van Luxemburg (1890-11-23/1905-11-17)</w:t>
        <w:br/>
      </w:r>
      <w:r>
        <w:t xml:space="preserve">Comment: </w:t>
        <w:br/>
      </w:r>
      <w:r>
        <w:t xml:space="preserve">Comment from Daniël: </w:t>
        <w:br/>
      </w:r>
      <w:r>
        <w:t>Sources: https://www.britannica.com/biography/Adolf-grand-duke-of-Luxembourg</w:t>
        <w:br/>
      </w:r>
      <w:r>
        <w:t>Images: https://rkd.nl/explore/images/228890</w:t>
        <w:br/>
      </w:r>
    </w:p>
    <w:p>
      <w:pPr>
        <w:ind w:hanging="200"/>
      </w:pPr>
      <w:r>
        <w:rPr>
          <w:b/>
        </w:rPr>
        <w:t>$NavoniContessa</w:t>
        <w:br/>
      </w:r>
      <w:r>
        <w:t>Type: 1</w:t>
        <w:br/>
      </w:r>
      <w:r>
        <w:t>Surname: Navoni</w:t>
        <w:br/>
      </w:r>
      <w:r>
        <w:t xml:space="preserve">Name: </w:t>
        <w:br/>
      </w:r>
      <w:r>
        <w:t xml:space="preserve">Date of birth: </w:t>
        <w:br/>
      </w:r>
      <w:r>
        <w:t xml:space="preserve">Place of birth: </w:t>
        <w:br/>
      </w:r>
      <w:r>
        <w:t xml:space="preserve">Date of death: </w:t>
        <w:br/>
      </w:r>
      <w:r>
        <w:t xml:space="preserve">Place of death: </w:t>
        <w:br/>
      </w:r>
      <w:r>
        <w:t>Titles: gravin</w:t>
        <w:br/>
      </w:r>
      <w:r>
        <w:t xml:space="preserve">Functions: </w:t>
        <w:br/>
      </w:r>
      <w:r>
        <w:t xml:space="preserve">Comment: </w:t>
        <w:br/>
      </w:r>
      <w:r>
        <w:t xml:space="preserve">Comment from Daniël: </w:t>
        <w:br/>
      </w:r>
      <w:r>
        <w:t xml:space="preserve">Sources: </w:t>
        <w:br/>
      </w:r>
      <w:r>
        <w:t xml:space="preserve">Images: </w:t>
        <w:br/>
      </w:r>
    </w:p>
    <w:p>
      <w:pPr>
        <w:ind w:hanging="200"/>
      </w:pPr>
      <w:r>
        <w:rPr>
          <w:b/>
        </w:rPr>
        <w:t>$NavoniF</w:t>
        <w:br/>
      </w:r>
      <w:r>
        <w:t>Type: 1</w:t>
        <w:br/>
      </w:r>
      <w:r>
        <w:t>Surname: Navoni</w:t>
        <w:br/>
      </w:r>
      <w:r>
        <w:t>Name: François</w:t>
        <w:br/>
      </w:r>
      <w:r>
        <w:t xml:space="preserve">Date of birth: </w:t>
        <w:br/>
      </w:r>
      <w:r>
        <w:t xml:space="preserve">Place of birth: </w:t>
        <w:br/>
      </w:r>
      <w:r>
        <w:t xml:space="preserve">Date of death: </w:t>
        <w:br/>
      </w:r>
      <w:r>
        <w:t xml:space="preserve">Place of death: </w:t>
        <w:br/>
      </w:r>
      <w:r>
        <w:t>Titles: graaf</w:t>
        <w:br/>
      </w:r>
      <w:r>
        <w:t>Functions: Consul van het Koninkrijk der Nederlanden te Cagliari (1814-08-03/)</w:t>
        <w:br/>
      </w:r>
      <w:r>
        <w:t>Comment: François Navoni was also consul of several other countries.</w:t>
        <w:br/>
      </w:r>
      <w:r>
        <w:t xml:space="preserve">Comment from Daniël: </w:t>
        <w:br/>
      </w:r>
      <w:r>
        <w:t>Sources: Beth, J.C., De archieven van het Departement van Buitenlandsche Zaken (The Hague, 1918), 356| Nationaal Archief, The Hague, 'Inventaris van het archief van het Ministerie van Buitenlandse Zaken, 1796-1810', inventory number: 2.01.08| Schutte, O., Repertorium der Nederlandse vertegenwoordigers residerende in het buitenland 1584-1810 (The Hague, 1976), 440</w:t>
        <w:br/>
      </w:r>
      <w:r>
        <w:t xml:space="preserve">Images: </w:t>
        <w:br/>
      </w:r>
    </w:p>
    <w:p>
      <w:pPr>
        <w:ind w:hanging="200"/>
      </w:pPr>
      <w:r>
        <w:rPr>
          <w:b/>
        </w:rPr>
        <w:t>$Ney</w:t>
        <w:br/>
      </w:r>
      <w:r>
        <w:t>Type: 0</w:t>
        <w:br/>
      </w:r>
      <w:r>
        <w:t>Surname: Ney</w:t>
        <w:br/>
      </w:r>
      <w:r>
        <w:t>Name: Edgar Napoléon Henry</w:t>
        <w:br/>
      </w:r>
      <w:r>
        <w:t>Date of birth: 1812-04-12</w:t>
        <w:br/>
      </w:r>
      <w:r>
        <w:t>Place of birth: Parigi</w:t>
        <w:br/>
      </w:r>
      <w:r>
        <w:t>Date of death: 1882-10-04</w:t>
        <w:br/>
      </w:r>
      <w:r>
        <w:t>Place of death: Parigi</w:t>
        <w:br/>
      </w:r>
      <w:r>
        <w:t xml:space="preserve">Titles: </w:t>
        <w:br/>
      </w:r>
      <w:r>
        <w:t>Functions: Ordonnans van Napoleon III Bonaparte (1849/)| Luitenant-kolonel (1849/1852)</w:t>
        <w:br/>
      </w:r>
      <w:r>
        <w:t>Comment: From Koelman: Ney, Napoléon Henri Edgar (1812-1882), prins van La Moskowa, was een Franse militair en een trouw aanhanger van L.N. Bonaparte, die hem na diens uitverkiezing tot president (dec. 1848) benoemde tot ordonnans-officier en luitenant-kolonel in zijn staf (1 maart 1849). In de zomer van 1849 werd N. op een missie gestuurd naar Rome, vanwaar hij de president verslag uitbracht. Op 19 augustus 1849 schreef Bonaparte N. zijn beroemde (door Koelman aangehaalde) brief, weldra met opzet verspreid, waarmee hij imagoschade trachtte te beperken door de Franse liberale intenties uiteen te zetten die als voorwaarde zouden gelden voor de restauratie van de pauselijke macht. De brief zorgde in de Assemblée voor een hevig debat. N. werd op 3 februari 1850 gekozen in de grondwetgevende vergadering en in 1857 in de senaat. Intussen was hij, na deelname aan de Italiaanse campagne van 1859, bevorderd tot generaal. B.: DPF (1889-1891) IV, 493.</w:t>
        <w:br/>
      </w:r>
      <w:r>
        <w:t xml:space="preserve">Comment from Daniël: </w:t>
        <w:br/>
      </w:r>
      <w:r>
        <w:t>Sources: 'Ney (Napoleon-Henri-Edgard)', in: Pierre Larousse, Grand dictionnaire universel du XIXe siècle. 11 (Paris, 1874)</w:t>
        <w:br/>
      </w:r>
      <w:r>
        <w:t xml:space="preserve">Images: </w:t>
        <w:br/>
      </w:r>
    </w:p>
    <w:p>
      <w:pPr>
        <w:ind w:hanging="200"/>
      </w:pPr>
      <w:r>
        <w:rPr>
          <w:b/>
        </w:rPr>
        <w:t>$Nigrisoli</w:t>
        <w:br/>
      </w:r>
      <w:r>
        <w:t>Type: 1</w:t>
        <w:br/>
      </w:r>
      <w:r>
        <w:t>Surname: Nigrisoli</w:t>
        <w:br/>
      </w:r>
      <w:r>
        <w:t>Name: Gaetano</w:t>
        <w:br/>
      </w:r>
      <w:r>
        <w:t xml:space="preserve">Date of birth: </w:t>
        <w:br/>
      </w:r>
      <w:r>
        <w:t xml:space="preserve">Place of birth: </w:t>
        <w:br/>
      </w:r>
      <w:r>
        <w:t xml:space="preserve">Date of death: </w:t>
        <w:br/>
      </w:r>
      <w:r>
        <w:t xml:space="preserve">Place of death: </w:t>
        <w:br/>
      </w:r>
      <w:r>
        <w:t xml:space="preserve">Titles: </w:t>
        <w:br/>
      </w:r>
      <w:r>
        <w:t>Functions: Professor| Scheikundige</w:t>
        <w:br/>
      </w:r>
      <w:r>
        <w:t xml:space="preserve">Comment: </w:t>
        <w:br/>
      </w:r>
      <w:r>
        <w:t xml:space="preserve">Comment from Daniël: </w:t>
        <w:br/>
      </w:r>
      <w:r>
        <w:t xml:space="preserve">Sources: </w:t>
        <w:br/>
      </w:r>
      <w:r>
        <w:t xml:space="preserve">Images: </w:t>
        <w:br/>
      </w:r>
    </w:p>
    <w:p>
      <w:pPr>
        <w:ind w:hanging="200"/>
      </w:pPr>
      <w:r>
        <w:rPr>
          <w:b/>
        </w:rPr>
        <w:t>$Nossardi</w:t>
        <w:br/>
      </w:r>
      <w:r>
        <w:t>Type: 1</w:t>
        <w:br/>
      </w:r>
      <w:r>
        <w:t>Surname: Nossardi</w:t>
        <w:br/>
      </w:r>
      <w:r>
        <w:t>Name: Andreas</w:t>
        <w:br/>
      </w:r>
      <w:r>
        <w:t xml:space="preserve">Date of birth: </w:t>
        <w:br/>
      </w:r>
      <w:r>
        <w:t xml:space="preserve">Place of birth: </w:t>
        <w:br/>
      </w:r>
      <w:r>
        <w:t xml:space="preserve">Date of death: </w:t>
        <w:br/>
      </w:r>
      <w:r>
        <w:t xml:space="preserve">Place of death: </w:t>
        <w:br/>
      </w:r>
      <w:r>
        <w:t xml:space="preserve">Titles: </w:t>
        <w:br/>
      </w:r>
      <w:r>
        <w:t>Functions: Winkelier</w:t>
        <w:br/>
      </w:r>
      <w:r>
        <w:t>Comment: Andreas Nossardi wrote a letter to E. van der Hoeven about the vacant post of Consul General of the Kingdom of the Netherlands in Genoa.</w:t>
        <w:br/>
      </w:r>
      <w:r>
        <w:t xml:space="preserve">Comment from Daniël: </w:t>
        <w:br/>
      </w:r>
      <w:r>
        <w:t xml:space="preserve">Sources: </w:t>
        <w:br/>
      </w:r>
      <w:r>
        <w:t xml:space="preserve">Images: </w:t>
        <w:br/>
      </w:r>
    </w:p>
    <w:p>
      <w:pPr>
        <w:ind w:hanging="200"/>
      </w:pPr>
      <w:r>
        <w:rPr>
          <w:b/>
        </w:rPr>
        <w:t>$Novelli</w:t>
        <w:br/>
      </w:r>
      <w:r>
        <w:t>Type: 1</w:t>
        <w:br/>
      </w:r>
      <w:r>
        <w:t>Surname: Novelli</w:t>
        <w:br/>
      </w:r>
      <w:r>
        <w:t>Name: Ettore</w:t>
        <w:br/>
      </w:r>
      <w:r>
        <w:t>Date of birth: 1821-11-16</w:t>
        <w:br/>
      </w:r>
      <w:r>
        <w:t>Place of birth: Velletri</w:t>
        <w:br/>
      </w:r>
      <w:r>
        <w:t>Date of death: 1900-03-11</w:t>
        <w:br/>
      </w:r>
      <w:r>
        <w:t>Place of death: Roma</w:t>
        <w:br/>
      </w:r>
      <w:r>
        <w:t xml:space="preserve">Titles: </w:t>
        <w:br/>
      </w:r>
      <w:r>
        <w:t>Functions: Bibliothecaris| Dichter| Geschiedkundige</w:t>
        <w:br/>
      </w:r>
      <w:r>
        <w:t xml:space="preserve">Comment: </w:t>
        <w:br/>
      </w:r>
      <w:r>
        <w:t xml:space="preserve">Comment from Daniël: </w:t>
        <w:br/>
      </w:r>
      <w:r>
        <w:t>Sources: Scalessa, Gabriele, 'Novelli, Ettore', in: Dizionario Biografico degli Italiani. Volume 78 (Rome, 2013), found on: https://www.treccani.it/enciclopedia/ettore-novelli_(Dizionario-Biografico)</w:t>
        <w:br/>
      </w:r>
      <w:r>
        <w:t xml:space="preserve">Images: </w:t>
        <w:br/>
      </w:r>
    </w:p>
    <w:p>
      <w:pPr>
        <w:ind w:hanging="200"/>
      </w:pPr>
      <w:r>
        <w:rPr>
          <w:b/>
        </w:rPr>
        <w:t>$Odescalchi</w:t>
        <w:br/>
      </w:r>
      <w:r>
        <w:t>Type: 1</w:t>
        <w:br/>
      </w:r>
      <w:r>
        <w:t>Surname: Odescalchi</w:t>
        <w:br/>
      </w:r>
      <w:r>
        <w:t>Name: Pietro</w:t>
        <w:br/>
      </w:r>
      <w:r>
        <w:t>Date of birth: 1789-02-01</w:t>
        <w:br/>
      </w:r>
      <w:r>
        <w:t>Place of birth: Roma</w:t>
        <w:br/>
      </w:r>
      <w:r>
        <w:t>Date of death: 1856-04-15</w:t>
        <w:br/>
      </w:r>
      <w:r>
        <w:t>Place of death: Roma</w:t>
        <w:br/>
      </w:r>
      <w:r>
        <w:t>Titles: prins</w:t>
        <w:br/>
      </w:r>
      <w:r>
        <w:t>Functions: President van de _Accademia Pontificia dei nuovi Lincei_ (1850/1856-04-15)</w:t>
        <w:br/>
      </w:r>
      <w:r>
        <w:t xml:space="preserve">Comment: </w:t>
        <w:br/>
      </w:r>
      <w:r>
        <w:t xml:space="preserve">Comment from Daniël: </w:t>
        <w:br/>
      </w:r>
      <w:r>
        <w:t>Sources: Manfredi, Marco, 'Odescalchi, Pietro', in: Dizionario Biografico degli Italiani. Volume 79 (Rome, 2013), found on: https://www.treccani.it/enciclopedia/pietro-odescalchi_(Dizionario-Biografico)</w:t>
        <w:br/>
      </w:r>
      <w:r>
        <w:t xml:space="preserve">Images: </w:t>
        <w:br/>
      </w:r>
    </w:p>
    <w:p>
      <w:pPr>
        <w:ind w:hanging="200"/>
      </w:pPr>
      <w:r>
        <w:rPr>
          <w:b/>
        </w:rPr>
        <w:t>$Olimart</w:t>
        <w:br/>
      </w:r>
      <w:r>
        <w:t>Type: 1</w:t>
        <w:br/>
      </w:r>
      <w:r>
        <w:t>Surname: d’Olimart</w:t>
        <w:br/>
      </w:r>
      <w:r>
        <w:t>Name: Gustave Adolphe Henri</w:t>
        <w:br/>
      </w:r>
      <w:r>
        <w:t xml:space="preserve">Date of birth: </w:t>
        <w:br/>
      </w:r>
      <w:r>
        <w:t xml:space="preserve">Place of birth: </w:t>
        <w:br/>
      </w:r>
      <w:r>
        <w:t xml:space="preserve">Date of death: </w:t>
        <w:br/>
      </w:r>
      <w:r>
        <w:t xml:space="preserve">Place of death: </w:t>
        <w:br/>
      </w:r>
      <w:r>
        <w:t xml:space="preserve">Titles: </w:t>
        <w:br/>
      </w:r>
      <w:r>
        <w:t>Functions: Directeur van de kanselarij voor Luxemburgse Aangelegenheden te Den Haag (1849-08-04/1882)</w:t>
        <w:br/>
      </w:r>
      <w:r>
        <w:t xml:space="preserve">Comment: </w:t>
        <w:br/>
      </w:r>
      <w:r>
        <w:t xml:space="preserve">Comment from Daniël: </w:t>
        <w:br/>
      </w:r>
      <w:r>
        <w:t>Sources: Mersch, Jules, Biographie nationale du pays de Luxembourg depuis ses origines jusqu'à nos jours. Fascicule 09 (Luxembourg, 1958), 159</w:t>
        <w:br/>
      </w:r>
      <w:r>
        <w:t xml:space="preserve">Images: </w:t>
        <w:br/>
      </w:r>
    </w:p>
    <w:p>
      <w:pPr>
        <w:ind w:hanging="200"/>
      </w:pPr>
      <w:r>
        <w:rPr>
          <w:b/>
        </w:rPr>
        <w:t>$OostenrijkMA</w:t>
        <w:br/>
      </w:r>
      <w:r>
        <w:t>Type: 1</w:t>
        <w:br/>
      </w:r>
      <w:r>
        <w:t>Surname: von Österreich</w:t>
        <w:br/>
      </w:r>
      <w:r>
        <w:t>Name: Adelheid</w:t>
        <w:br/>
      </w:r>
      <w:r>
        <w:t>Date of birth: 1822-05-03</w:t>
        <w:br/>
      </w:r>
      <w:r>
        <w:t>Place of birth: Milano</w:t>
        <w:br/>
      </w:r>
      <w:r>
        <w:t>Date of death: 1855-01-20</w:t>
        <w:br/>
      </w:r>
      <w:r>
        <w:t>Place of death: Torino</w:t>
        <w:br/>
      </w:r>
      <w:r>
        <w:t>Titles: aartshertogin van Oostenrijk</w:t>
        <w:br/>
      </w:r>
      <w:r>
        <w:t>Functions: Koningin van Sardinië (1849-03-27/1855-01-20)</w:t>
        <w:br/>
      </w:r>
      <w:r>
        <w:t xml:space="preserve">Comment: </w:t>
        <w:br/>
      </w:r>
      <w:r>
        <w:t xml:space="preserve">Comment from Daniël: </w:t>
        <w:br/>
      </w:r>
      <w:r>
        <w:t xml:space="preserve">Sources: </w:t>
        <w:br/>
      </w:r>
      <w:r>
        <w:t xml:space="preserve">Images: </w:t>
        <w:br/>
      </w:r>
    </w:p>
    <w:p>
      <w:pPr>
        <w:ind w:hanging="200"/>
      </w:pPr>
      <w:r>
        <w:rPr>
          <w:b/>
        </w:rPr>
        <w:t>$OostenrijkMT</w:t>
        <w:br/>
      </w:r>
      <w:r>
        <w:t>Type: 1</w:t>
        <w:br/>
      </w:r>
      <w:r>
        <w:t>Surname: von Österreich-Este</w:t>
        <w:br/>
      </w:r>
      <w:r>
        <w:t>Name: Maria Theresia</w:t>
        <w:br/>
      </w:r>
      <w:r>
        <w:t>Date of birth: 1773-11-01</w:t>
        <w:br/>
      </w:r>
      <w:r>
        <w:t>Place of birth: Milano</w:t>
        <w:br/>
      </w:r>
      <w:r>
        <w:t>Date of death: 1832-03-29</w:t>
        <w:br/>
      </w:r>
      <w:r>
        <w:t>Place of death: Torino</w:t>
        <w:br/>
      </w:r>
      <w:r>
        <w:t>Titles: aartshertogin van Oostenrijk</w:t>
        <w:br/>
      </w:r>
      <w:r>
        <w:t>Functions: Koningin van Sardinië (1802-06-04/1821-03-13)</w:t>
        <w:br/>
      </w:r>
      <w:r>
        <w:t xml:space="preserve">Comment: </w:t>
        <w:br/>
      </w:r>
      <w:r>
        <w:t xml:space="preserve">Comment from Daniël: </w:t>
        <w:br/>
      </w:r>
      <w:r>
        <w:t xml:space="preserve">Sources: </w:t>
        <w:br/>
      </w:r>
      <w:r>
        <w:t xml:space="preserve">Images: </w:t>
        <w:br/>
      </w:r>
    </w:p>
    <w:p>
      <w:pPr>
        <w:ind w:hanging="200"/>
      </w:pPr>
      <w:r>
        <w:rPr>
          <w:b/>
        </w:rPr>
        <w:t>$OranjeM</w:t>
        <w:br/>
      </w:r>
      <w:r>
        <w:t>Type: 0</w:t>
        <w:br/>
      </w:r>
      <w:r>
        <w:t>Surname: van Oranje-Nassau</w:t>
        <w:br/>
      </w:r>
      <w:r>
        <w:t>Name: Marianne</w:t>
        <w:br/>
      </w:r>
      <w:r>
        <w:t>Date of birth: 1810-05-09</w:t>
        <w:br/>
      </w:r>
      <w:r>
        <w:t>Place of birth: Berlino</w:t>
        <w:br/>
      </w:r>
      <w:r>
        <w:t>Date of death: 1883-05-29</w:t>
        <w:br/>
      </w:r>
      <w:r>
        <w:t>Place of death: Erbach</w:t>
        <w:br/>
      </w:r>
      <w:r>
        <w:t>Titles: prinses</w:t>
        <w:br/>
      </w:r>
      <w:r>
        <w:t xml:space="preserve">Functions: </w:t>
        <w:br/>
      </w:r>
      <w:r>
        <w:t xml:space="preserve">Comment: </w:t>
        <w:br/>
      </w:r>
      <w:r>
        <w:t xml:space="preserve">Comment from Daniël: </w:t>
        <w:br/>
      </w:r>
      <w:r>
        <w:t>Sources: Dutch Institute for Art History (RKD), 'Marianne van Oranje-Nassau', found on: https://rkd.nl/explore/artists/443834| van der Leer, Kees and Marieke Spliethoff, 'Prinses Marianne: kunstenaars, dominees en een perlgrimage', in: Historisch Voorburg, 16, 1 (2020)</w:t>
        <w:br/>
      </w:r>
      <w:r>
        <w:t>Images: https://rkd.nl/explore/images/144618| https://rkd.nl/explore/images/144620| https://rkd.nl/explore/images/144623| https://rkd.nl/explore/images/144637| https://rkd.nl/explore/images/190147| https://rkd.nl/explore/images/271346| https://rkd.nl/explore/images/139924| https://rkd.nl/explore/images/285339| https://rkd.nl/explore/images/144645</w:t>
        <w:br/>
      </w:r>
    </w:p>
    <w:p>
      <w:pPr>
        <w:ind w:hanging="200"/>
      </w:pPr>
      <w:r>
        <w:rPr>
          <w:b/>
        </w:rPr>
        <w:t>$OranjeWFM</w:t>
        <w:br/>
      </w:r>
      <w:r>
        <w:t>Type: 1</w:t>
        <w:br/>
      </w:r>
      <w:r>
        <w:t>Surname: van Oranje-Nassau</w:t>
        <w:br/>
      </w:r>
      <w:r>
        <w:t>Name: Willem Frederik Maurits</w:t>
        <w:br/>
      </w:r>
      <w:r>
        <w:t>Date of birth: 1843-09-15</w:t>
        <w:br/>
      </w:r>
      <w:r>
        <w:t>Place of birth: L'Aia</w:t>
        <w:br/>
      </w:r>
      <w:r>
        <w:t>Date of death: 1850-06-04</w:t>
        <w:br/>
      </w:r>
      <w:r>
        <w:t>Place of death: L'Aia</w:t>
        <w:br/>
      </w:r>
      <w:r>
        <w:t>Titles: prins</w:t>
        <w:br/>
      </w:r>
      <w:r>
        <w:t xml:space="preserve">Functions: </w:t>
        <w:br/>
      </w:r>
      <w:r>
        <w:t xml:space="preserve">Comment: </w:t>
        <w:br/>
      </w:r>
      <w:r>
        <w:t xml:space="preserve">Comment from Daniël: </w:t>
        <w:br/>
      </w:r>
      <w:r>
        <w:t xml:space="preserve">Sources: </w:t>
        <w:br/>
      </w:r>
      <w:r>
        <w:t>Images: https://rkd.nl/explore/images/176909| https://rkd.nl/explore/images/176910</w:t>
        <w:br/>
      </w:r>
    </w:p>
    <w:p>
      <w:pPr>
        <w:ind w:hanging="200"/>
      </w:pPr>
      <w:r>
        <w:rPr>
          <w:b/>
        </w:rPr>
        <w:t>$OranjeWI</w:t>
        <w:br/>
      </w:r>
      <w:r>
        <w:t>Type: 1</w:t>
        <w:br/>
      </w:r>
      <w:r>
        <w:t>Surname: van Oranje-Nassau</w:t>
        <w:br/>
      </w:r>
      <w:r>
        <w:t>Name: Willem I</w:t>
        <w:br/>
      </w:r>
      <w:r>
        <w:t>Date of birth: 1772-08-24</w:t>
        <w:br/>
      </w:r>
      <w:r>
        <w:t>Place of birth: L'Aia</w:t>
        <w:br/>
      </w:r>
      <w:r>
        <w:t>Date of death: 1843-12-12</w:t>
        <w:br/>
      </w:r>
      <w:r>
        <w:t>Place of death: Berlino</w:t>
        <w:br/>
      </w:r>
      <w:r>
        <w:t>Titles: prins (1772-08-24/1815-03-15)</w:t>
        <w:br/>
      </w:r>
      <w:r>
        <w:t>Functions: Koning der Nederlanden en Groothertog van Luxemburg (1815-03-16/1840-10-07)</w:t>
        <w:br/>
      </w:r>
      <w:r>
        <w:t xml:space="preserve">Comment: </w:t>
        <w:br/>
      </w:r>
      <w:r>
        <w:t xml:space="preserve">Comment from Daniël: </w:t>
        <w:br/>
      </w:r>
      <w:r>
        <w:t>Sources: 'Willem Frederik van Oranje-Nassau', in: Biografisch Portaal van Nederland, found on: http://www.biografischportaal.nl/persoon/1504879| Dutch Institute for Art History (RKD), 'Willem I (koning der Nederlanden)', found on: https://rkd.nl/explore/artists/349552</w:t>
        <w:br/>
      </w:r>
      <w:r>
        <w:t>Images: https://rkd.nl/explore/images/267303| https://rkd.nl/explore/images/172029| https://rkd.nl/explore/images/127813| https://rkd.nl/explore/images/125783</w:t>
        <w:br/>
      </w:r>
    </w:p>
    <w:p>
      <w:pPr>
        <w:ind w:hanging="200"/>
      </w:pPr>
      <w:r>
        <w:rPr>
          <w:b/>
        </w:rPr>
        <w:t>$OranjeWII</w:t>
        <w:br/>
      </w:r>
      <w:r>
        <w:t>Type: 1</w:t>
        <w:br/>
      </w:r>
      <w:r>
        <w:t>Surname: van Oranje-Nassau</w:t>
        <w:br/>
      </w:r>
      <w:r>
        <w:t>Name: Willem II</w:t>
        <w:br/>
      </w:r>
      <w:r>
        <w:t>Date of birth: 1792-12-06</w:t>
        <w:br/>
      </w:r>
      <w:r>
        <w:t>Place of birth: L'Aia</w:t>
        <w:br/>
      </w:r>
      <w:r>
        <w:t>Date of death: 1849-03-17</w:t>
        <w:br/>
      </w:r>
      <w:r>
        <w:t>Place of death: Tilburg</w:t>
        <w:br/>
      </w:r>
      <w:r>
        <w:t>Titles: prins (1792-12-06/1840-10-07)</w:t>
        <w:br/>
      </w:r>
      <w:r>
        <w:t>Functions: Koning der Nederlanden en Groothertog van Luxemburg (1840-10-07/1849-03-17)</w:t>
        <w:br/>
      </w:r>
      <w:r>
        <w:t xml:space="preserve">Comment: </w:t>
        <w:br/>
      </w:r>
      <w:r>
        <w:t xml:space="preserve">Comment from Daniël: </w:t>
        <w:br/>
      </w:r>
      <w:r>
        <w:t>Sources: 'Willem Frederik George Lodewijk van Oranje-Nassau', in: Biografisch Portaal van Nederland, found on: http://www.biografischportaal.nl/persoon/8049971| Dutch Institute for Art History (RKD), 'Willem II (koning der Nederlanden)', found on: https://rkd.nl/explore/artists/349540</w:t>
        <w:br/>
      </w:r>
      <w:r>
        <w:t>Images: https://rkd.nl/explore/images/270824| https://rkd.nl/explore/images/260607| https://rkd.nl/explore/images/60639| https://rkd.nl/explore/images/165916| https://rkd.nl/explore/images/269882</w:t>
        <w:br/>
      </w:r>
    </w:p>
    <w:p>
      <w:pPr>
        <w:ind w:hanging="200"/>
      </w:pPr>
      <w:r>
        <w:rPr>
          <w:b/>
        </w:rPr>
        <w:t>$OranjeWIII</w:t>
        <w:br/>
      </w:r>
      <w:r>
        <w:t>Type: 1</w:t>
        <w:br/>
      </w:r>
      <w:r>
        <w:t>Surname: van Oranje-Nassau</w:t>
        <w:br/>
      </w:r>
      <w:r>
        <w:t>Name: Willem III</w:t>
        <w:br/>
      </w:r>
      <w:r>
        <w:t>Date of birth: 1817-02-19</w:t>
        <w:br/>
      </w:r>
      <w:r>
        <w:t>Place of birth: Bruxelles</w:t>
        <w:br/>
      </w:r>
      <w:r>
        <w:t>Date of death: 1890-11-23</w:t>
        <w:br/>
      </w:r>
      <w:r>
        <w:t>Place of death: Apeldoorn</w:t>
        <w:br/>
      </w:r>
      <w:r>
        <w:t>Titles: prins</w:t>
        <w:br/>
      </w:r>
      <w:r>
        <w:t>Functions: Koning der Nederlanden en Groothertog van Luxemburg (1849-03-17/1890-11-23)</w:t>
        <w:br/>
      </w:r>
      <w:r>
        <w:t xml:space="preserve">Comment: </w:t>
        <w:br/>
      </w:r>
      <w:r>
        <w:t xml:space="preserve">Comment from Daniël: </w:t>
        <w:br/>
      </w:r>
      <w:r>
        <w:t>Sources: 'Oranje-Nassau, Willem III van', in: Biografisch Portaal van Nederland, found on: http://www.biografischportaal.nl/persoon/33434582| Dutch Institute for Art History (RKD), 'Willem III (koning der Nederlanden)', found on: https://rkd.nl/explore/artists/349541</w:t>
        <w:br/>
      </w:r>
      <w:r>
        <w:t>Images: https://rkd.nl/explore/images/268634| https://rkd.nl/explore/images/176844| https://rkd.nl/explore/images/287186| https://rkd.nl/explore/images/287189</w:t>
        <w:br/>
      </w:r>
    </w:p>
    <w:p>
      <w:pPr>
        <w:ind w:hanging="200"/>
      </w:pPr>
      <w:r>
        <w:rPr>
          <w:b/>
        </w:rPr>
        <w:t>$OranjeWmina</w:t>
        <w:br/>
      </w:r>
      <w:r>
        <w:t>Type: 1</w:t>
        <w:br/>
      </w:r>
      <w:r>
        <w:t>Surname: van Oranje-Nassau</w:t>
        <w:br/>
      </w:r>
      <w:r>
        <w:t>Name: Louise</w:t>
        <w:br/>
      </w:r>
      <w:r>
        <w:t>Date of birth: 1828-08-05</w:t>
        <w:br/>
      </w:r>
      <w:r>
        <w:t>Place of birth: L'Aia</w:t>
        <w:br/>
      </w:r>
      <w:r>
        <w:t>Date of death: 1871-03-30</w:t>
        <w:br/>
      </w:r>
      <w:r>
        <w:t>Place of death: Stoccolma</w:t>
        <w:br/>
      </w:r>
      <w:r>
        <w:t>Titles: prinses</w:t>
        <w:br/>
      </w:r>
      <w:r>
        <w:t xml:space="preserve">Functions: </w:t>
        <w:br/>
      </w:r>
      <w:r>
        <w:t xml:space="preserve">Comment: </w:t>
        <w:br/>
      </w:r>
      <w:r>
        <w:t xml:space="preserve">Comment from Daniël: </w:t>
        <w:br/>
      </w:r>
      <w:r>
        <w:t>Sources: 'Louise van Oranje-Nassau', in: Biografisch Portaal van Nederland, found on: http://www.biografischportaal.nl/persoon/25250189| van Leeuwen-Canneman, Mieke, 'Louise van Oranje-Nassau', in: Digitaal Vrouwenlexicon van Nederland (2014)</w:t>
        <w:br/>
      </w:r>
      <w:r>
        <w:t>Images: http://hdl.handle.net/10934/RM0001.COLLECT.536456| https://rkd.nl/explore/images/166377| https://rkd.nl/explore/images/166737| https://rkd.nl/explore/images/147245| https://rkd.nl/explore/images/229270| https://rkd.nl/explore/images/168962| https://rkd.nl/explore/images/190562</w:t>
        <w:br/>
      </w:r>
    </w:p>
    <w:p>
      <w:pPr>
        <w:ind w:hanging="200"/>
      </w:pPr>
      <w:r>
        <w:rPr>
          <w:b/>
        </w:rPr>
        <w:t>$Orioli</w:t>
        <w:br/>
      </w:r>
      <w:r>
        <w:t>Type: 1</w:t>
        <w:br/>
      </w:r>
      <w:r>
        <w:t>Surname: Orioli</w:t>
        <w:br/>
      </w:r>
      <w:r>
        <w:t>Name: Antonio Francesco</w:t>
        <w:br/>
      </w:r>
      <w:r>
        <w:t>Date of birth: 1778-12-10</w:t>
        <w:br/>
      </w:r>
      <w:r>
        <w:t>Place of birth: Bagnacavallo</w:t>
        <w:br/>
      </w:r>
      <w:r>
        <w:t>Date of death: 1852-02-20</w:t>
        <w:br/>
      </w:r>
      <w:r>
        <w:t>Place of death: Roma</w:t>
        <w:br/>
      </w:r>
      <w:r>
        <w:t>Titles: kardinaal (1838-02-12/)</w:t>
        <w:br/>
      </w:r>
      <w:r>
        <w:t>Functions: Prefect van de Congregatie van bisschoppen en regulieren (1847-05-02/)| Ad interim kardinaal-staatssecretaris en voorzitter van de ministerraad van de Kerkelijke Staat (1848-05-04/1848-06-02)</w:t>
        <w:br/>
      </w:r>
      <w:r>
        <w:t xml:space="preserve">Comment: </w:t>
        <w:br/>
      </w:r>
      <w:r>
        <w:t xml:space="preserve">Comment from Daniël: </w:t>
        <w:br/>
      </w:r>
      <w:r>
        <w:t>Sources: Bountry, Philippe, Souverain et pontife: Recherches prosopographiques sur la Curie Romaine à l’âge de la Restauration (1814-1846) (Rome, 2002), 437| Cerri, M. Giuseppina, 'Orioli Francesco', in: Dizionario storico biografico della Tuscia (2014-), found on https://www.gentedituscia.it/orioli-francesco/| Veca, Ignazio, 'Orioli, Orazio Maria Luigi', in: Dizionario Biografico degli Italiani. Volume 79 (Rome, 2013), found on: https://www.treccani.it/enciclopedia/orazio-maria-luigi-orioli_(Dizionario-Biografico)</w:t>
        <w:br/>
      </w:r>
      <w:r>
        <w:t xml:space="preserve">Images: </w:t>
        <w:br/>
      </w:r>
    </w:p>
    <w:p>
      <w:pPr>
        <w:ind w:hanging="200"/>
      </w:pPr>
      <w:r>
        <w:rPr>
          <w:b/>
        </w:rPr>
        <w:t>$Oudinot</w:t>
        <w:br/>
      </w:r>
      <w:r>
        <w:t>Type: 1</w:t>
        <w:br/>
      </w:r>
      <w:r>
        <w:t>Surname: Oudinot de Reggio</w:t>
        <w:br/>
      </w:r>
      <w:r>
        <w:t>Name: Charles Nicolas Victor</w:t>
        <w:br/>
      </w:r>
      <w:r>
        <w:t>Date of birth: 1791-11-03</w:t>
        <w:br/>
      </w:r>
      <w:r>
        <w:t>Place of birth: Bar-le-Duc</w:t>
        <w:br/>
      </w:r>
      <w:r>
        <w:t>Date of death: 1863-06-07</w:t>
        <w:br/>
      </w:r>
      <w:r>
        <w:t>Place of death: Bar-le-Duc</w:t>
        <w:br/>
      </w:r>
      <w:r>
        <w:t>Titles: hertog van Reggio</w:t>
        <w:br/>
      </w:r>
      <w:r>
        <w:t>Functions: Generaal in het Franse leger</w:t>
        <w:br/>
      </w:r>
      <w:r>
        <w:t xml:space="preserve">Comment: </w:t>
        <w:br/>
      </w:r>
      <w:r>
        <w:t xml:space="preserve">Comment from Daniël: </w:t>
        <w:br/>
      </w:r>
      <w:r>
        <w:t>Sources: 'Oudinot, Nicolas-Charles-Victor', in: Charles Mullié, Biographie des célébrités militaires des armées de terre et de mer de 1789 à 1850 (Paris, 1852)</w:t>
        <w:br/>
      </w:r>
      <w:r>
        <w:t xml:space="preserve">Images: </w:t>
        <w:br/>
      </w:r>
    </w:p>
    <w:p>
      <w:pPr>
        <w:ind w:hanging="200"/>
      </w:pPr>
      <w:r>
        <w:rPr>
          <w:b/>
        </w:rPr>
        <w:t>$PaccaB</w:t>
        <w:br/>
      </w:r>
      <w:r>
        <w:t>Type: 5</w:t>
        <w:br/>
      </w:r>
      <w:r>
        <w:t>Surname: Pacca</w:t>
        <w:br/>
      </w:r>
      <w:r>
        <w:t>Name: Bartolomeo</w:t>
        <w:br/>
      </w:r>
      <w:r>
        <w:t xml:space="preserve">Date of birth: </w:t>
        <w:br/>
      </w:r>
      <w:r>
        <w:t xml:space="preserve">Place of birth: </w:t>
        <w:br/>
      </w:r>
      <w:r>
        <w:t xml:space="preserve">Date of death: </w:t>
        <w:br/>
      </w:r>
      <w:r>
        <w:t xml:space="preserve">Place of death: </w:t>
        <w:br/>
      </w:r>
      <w:r>
        <w:t xml:space="preserve">Titles: </w:t>
        <w:br/>
      </w:r>
      <w:r>
        <w:t>Functions: Ceremoniemeester</w:t>
        <w:br/>
      </w:r>
      <w:r>
        <w:t xml:space="preserve">Comment: </w:t>
        <w:br/>
      </w:r>
      <w:r>
        <w:t>Comment from Daniël: Ik kan deze nergens vinden. Gezien de tijd van vermelding neem ik eigenlijk aan dat dit ook om il Giovane gaat, maar kan tot nu toe geen lijst vinden van ceremoniemeesters…</w:t>
        <w:br/>
      </w:r>
      <w:r>
        <w:t xml:space="preserve">Sources: </w:t>
        <w:br/>
      </w:r>
      <w:r>
        <w:t xml:space="preserve">Images: </w:t>
        <w:br/>
      </w:r>
    </w:p>
    <w:p>
      <w:pPr>
        <w:ind w:hanging="200"/>
      </w:pPr>
      <w:r>
        <w:rPr>
          <w:b/>
        </w:rPr>
        <w:t>$PaccaBilG</w:t>
        <w:br/>
      </w:r>
      <w:r>
        <w:t>Type: 1</w:t>
        <w:br/>
      </w:r>
      <w:r>
        <w:t>Surname: Pacca (il Giovane)</w:t>
        <w:br/>
      </w:r>
      <w:r>
        <w:t>Name: Bartolomeo</w:t>
        <w:br/>
      </w:r>
      <w:r>
        <w:t>Date of birth: 1817-02-25</w:t>
        <w:br/>
      </w:r>
      <w:r>
        <w:t>Place of birth: Benevento</w:t>
        <w:br/>
      </w:r>
      <w:r>
        <w:t>Date of death: 1880-10-14</w:t>
        <w:br/>
      </w:r>
      <w:r>
        <w:t>Place of death: Grottaferrata</w:t>
        <w:br/>
      </w:r>
      <w:r>
        <w:t xml:space="preserve">Titles: </w:t>
        <w:br/>
      </w:r>
      <w:r>
        <w:t>Functions: Kamerheer van de Paus (1856-06-16/1868-03-21)| Majordomus van de Paus en prefect van de Apostolische Paleizen (1868-03-21/1875-09-17)</w:t>
        <w:br/>
      </w:r>
      <w:r>
        <w:t xml:space="preserve">Comment: </w:t>
        <w:br/>
      </w:r>
      <w:r>
        <w:t xml:space="preserve">Comment from Daniël: </w:t>
        <w:br/>
      </w:r>
      <w:r>
        <w:t>Sources: Bountry, Philippe, Souverain et pontife: Recherches prosopographiques sur la Curie Romaine à l’âge de la Restauration (1814-1846) (Rome, 2002), 607</w:t>
        <w:br/>
      </w:r>
      <w:r>
        <w:t xml:space="preserve">Images: </w:t>
        <w:br/>
      </w:r>
    </w:p>
    <w:p>
      <w:pPr>
        <w:ind w:hanging="200"/>
      </w:pPr>
      <w:r>
        <w:rPr>
          <w:b/>
        </w:rPr>
        <w:t>$Pacheco</w:t>
        <w:br/>
      </w:r>
      <w:r>
        <w:t>Type: 5</w:t>
        <w:br/>
      </w:r>
      <w:r>
        <w:t>Surname: Pacheco Gomez de Sandobal Mendoza</w:t>
        <w:br/>
      </w:r>
      <w:r>
        <w:t>Name: Juan Francisco</w:t>
        <w:br/>
      </w:r>
      <w:r>
        <w:t xml:space="preserve">Date of birth: </w:t>
        <w:br/>
      </w:r>
      <w:r>
        <w:t xml:space="preserve">Place of birth: </w:t>
        <w:br/>
      </w:r>
      <w:r>
        <w:t xml:space="preserve">Date of death: </w:t>
        <w:br/>
      </w:r>
      <w:r>
        <w:t xml:space="preserve">Place of death: </w:t>
        <w:br/>
      </w:r>
      <w:r>
        <w:t xml:space="preserve">Titles: </w:t>
        <w:br/>
      </w:r>
      <w:r>
        <w:t>Functions: Buitengewoon gezant en gevolmachtigd minister van het Koninkrijk Spanje bij de Heilge Stoel (/1847)</w:t>
        <w:br/>
      </w:r>
      <w:r>
        <w:t xml:space="preserve">Comment: </w:t>
        <w:br/>
      </w:r>
      <w:r>
        <w:t>Comment from Daniël: ms316. Het enige wat ik kan verzinnen is dat “Gomez de Sandobal Mendoza” niet klopt. Maar de tijd van zijn aanstelling komt ook niet overeen met vermelding. Er moet iets fouts zijn maar weet niet wat.</w:t>
        <w:br/>
      </w:r>
      <w:r>
        <w:t>Sources: 'Anexo:Embajadores de España ante la Santa Sede', in: Wikipedia, La enciclopedia libre (2020-08-08), found on: https://es.wikipedia.org/w/index.php?title=Anexo:Embajadores_de_Espa%C3%B1a_ante_la_Santa_Sede&amp;oldid=128335881| Gaceta de Madrid, N. 4800 (Madrid, 1847-11-05)</w:t>
        <w:br/>
      </w:r>
      <w:r>
        <w:t xml:space="preserve">Images: </w:t>
        <w:br/>
      </w:r>
    </w:p>
    <w:p>
      <w:pPr>
        <w:ind w:hanging="200"/>
      </w:pPr>
      <w:r>
        <w:rPr>
          <w:b/>
        </w:rPr>
        <w:t>$Pagnoncelli</w:t>
        <w:br/>
      </w:r>
      <w:r>
        <w:t>Type: 1</w:t>
        <w:br/>
      </w:r>
      <w:r>
        <w:t>Surname: Pagnoncelli</w:t>
        <w:br/>
      </w:r>
      <w:r>
        <w:t>Name: Antonio</w:t>
        <w:br/>
      </w:r>
      <w:r>
        <w:t xml:space="preserve">Date of birth: </w:t>
        <w:br/>
      </w:r>
      <w:r>
        <w:t xml:space="preserve">Place of birth: </w:t>
        <w:br/>
      </w:r>
      <w:r>
        <w:t xml:space="preserve">Date of death: </w:t>
        <w:br/>
      </w:r>
      <w:r>
        <w:t xml:space="preserve">Place of death: </w:t>
        <w:br/>
      </w:r>
      <w:r>
        <w:t xml:space="preserve">Titles: </w:t>
        <w:br/>
      </w:r>
      <w:r>
        <w:t>Functions: Commissaris-generaal van de Apostolische Kamer (1856/1861)</w:t>
        <w:br/>
      </w:r>
      <w:r>
        <w:t xml:space="preserve">Comment: </w:t>
        <w:br/>
      </w:r>
      <w:r>
        <w:t xml:space="preserve">Comment from Daniël: </w:t>
        <w:br/>
      </w:r>
      <w:r>
        <w:t>Sources: Bountry, Philippe, Souverain et pontife: Recherches prosopographiques sur la Curie Romaine à l’âge de la Restauration (1814-1846) (Rome, 2002), 185| Pittella, Raffaele, Archivio del Commissariato Generale della Camera Apostolica. Inventari 115 I-XIII (Rome, 2017-2018)</w:t>
        <w:br/>
      </w:r>
      <w:r>
        <w:t xml:space="preserve">Images: </w:t>
        <w:br/>
      </w:r>
    </w:p>
    <w:p>
      <w:pPr>
        <w:ind w:hanging="200"/>
      </w:pPr>
      <w:r>
        <w:rPr>
          <w:b/>
        </w:rPr>
        <w:t>$Palermo</w:t>
        <w:br/>
      </w:r>
      <w:r>
        <w:t>Type: 1</w:t>
        <w:br/>
      </w:r>
      <w:r>
        <w:t>Surname: Palermo</w:t>
        <w:br/>
      </w:r>
      <w:r>
        <w:t>Name: Gaetano</w:t>
        <w:br/>
      </w:r>
      <w:r>
        <w:t xml:space="preserve">Date of birth: </w:t>
        <w:br/>
      </w:r>
      <w:r>
        <w:t xml:space="preserve">Place of birth: </w:t>
        <w:br/>
      </w:r>
      <w:r>
        <w:t xml:space="preserve">Date of death: </w:t>
        <w:br/>
      </w:r>
      <w:r>
        <w:t xml:space="preserve">Place of death: </w:t>
        <w:br/>
      </w:r>
      <w:r>
        <w:t xml:space="preserve">Titles: </w:t>
        <w:br/>
      </w:r>
      <w:r>
        <w:t>Functions: Advocaat</w:t>
        <w:br/>
      </w:r>
      <w:r>
        <w:t>Comment: Gaetano Palermo was a local Roman lawyer.</w:t>
        <w:br/>
      </w:r>
      <w:r>
        <w:t xml:space="preserve">Comment from Daniël: </w:t>
        <w:br/>
      </w:r>
      <w:r>
        <w:t xml:space="preserve">Sources: </w:t>
        <w:br/>
      </w:r>
      <w:r>
        <w:t xml:space="preserve">Images: </w:t>
        <w:br/>
      </w:r>
    </w:p>
    <w:p>
      <w:pPr>
        <w:ind w:hanging="200"/>
      </w:pPr>
      <w:r>
        <w:rPr>
          <w:b/>
        </w:rPr>
        <w:t>$PallaviciniA</w:t>
        <w:br/>
      </w:r>
      <w:r>
        <w:t>Type: 0</w:t>
        <w:br/>
      </w:r>
      <w:r>
        <w:t>Surname: Pallavicini</w:t>
        <w:br/>
      </w:r>
      <w:r>
        <w:t>Name: Alerame Maria</w:t>
        <w:br/>
      </w:r>
      <w:r>
        <w:t>Date of birth: 1803-10-21</w:t>
        <w:br/>
      </w:r>
      <w:r>
        <w:t>Place of birth: Genova</w:t>
        <w:br/>
      </w:r>
      <w:r>
        <w:t>Date of death: 1867-10-12</w:t>
        <w:br/>
      </w:r>
      <w:r>
        <w:t>Place of death: S. Michele di Pagana</w:t>
        <w:br/>
      </w:r>
      <w:r>
        <w:t>Titles: bisschop</w:t>
        <w:br/>
      </w:r>
      <w:r>
        <w:t>Functions: Kamerheer van de Paus (1838-09-13/1842-01-24)| Majordomus van de Paus en prefect van de Apostolische Paleizen (1842-01-24/1848-11-01)</w:t>
        <w:br/>
      </w:r>
      <w:r>
        <w:t xml:space="preserve">Comment: </w:t>
        <w:br/>
      </w:r>
      <w:r>
        <w:t xml:space="preserve">Comment from Daniël: </w:t>
        <w:br/>
      </w:r>
      <w:r>
        <w:t>Sources: Bountry, Philippe, Souverain et pontife: Recherches prosopographiques sur la Curie Romaine à l’âge de la Restauration (1814-1846) (Rome, 2002), 609| Moroni, G., Dizionario di erudizione storico-ecclesiastica da S. Pietro sino ai nostri giorni. Volume 9 (Rome, 1840), 139 and 280</w:t>
        <w:br/>
      </w:r>
      <w:r>
        <w:t xml:space="preserve">Images: </w:t>
        <w:br/>
      </w:r>
    </w:p>
    <w:p>
      <w:pPr>
        <w:ind w:hanging="200"/>
      </w:pPr>
      <w:r>
        <w:rPr>
          <w:b/>
        </w:rPr>
        <w:t>$PallaviciniE</w:t>
        <w:br/>
      </w:r>
      <w:r>
        <w:t>Type: 1</w:t>
        <w:br/>
      </w:r>
      <w:r>
        <w:t>Surname: Pallavicini</w:t>
        <w:br/>
      </w:r>
      <w:r>
        <w:t>Name: Paolo Gerolamo</w:t>
        <w:br/>
      </w:r>
      <w:r>
        <w:t xml:space="preserve">Date of birth: </w:t>
        <w:br/>
      </w:r>
      <w:r>
        <w:t xml:space="preserve">Place of birth: </w:t>
        <w:br/>
      </w:r>
      <w:r>
        <w:t xml:space="preserve">Date of death: </w:t>
        <w:br/>
      </w:r>
      <w:r>
        <w:t xml:space="preserve">Place of death: </w:t>
        <w:br/>
      </w:r>
      <w:r>
        <w:t>Titles: markies</w:t>
        <w:br/>
      </w:r>
      <w:r>
        <w:t>Functions: President van het _Magistrato di Sanità_ van Genua (/1834)</w:t>
        <w:br/>
      </w:r>
      <w:r>
        <w:t>Comment: Paolo Gerolamo Pallavcini was president of the Magistrato since at least 1824.</w:t>
        <w:br/>
      </w:r>
      <w:r>
        <w:t xml:space="preserve">Comment from Daniël: </w:t>
        <w:br/>
      </w:r>
      <w:r>
        <w:t>Sources: Assereto, Giovanni, «Per la comune salvezza dal morbo contagioso». I controlli di sanità nella Repubblica di Genova (Genoa, 2007), 176| Ministero dell'interno, Calendario generale pe' regii stati (Turin, 1824), 231| Ministero dell'interno, Calendario generale pe' regii stati (Turin, 1834), 206</w:t>
        <w:br/>
      </w:r>
      <w:r>
        <w:t xml:space="preserve">Images: </w:t>
        <w:br/>
      </w:r>
    </w:p>
    <w:p>
      <w:pPr>
        <w:ind w:hanging="200"/>
      </w:pPr>
      <w:r>
        <w:rPr>
          <w:b/>
        </w:rPr>
        <w:t>$Palmerston</w:t>
        <w:br/>
      </w:r>
      <w:r>
        <w:t>Type: 1</w:t>
        <w:br/>
      </w:r>
      <w:r>
        <w:t>Surname: Palmerston</w:t>
        <w:br/>
      </w:r>
      <w:r>
        <w:t>Name: Henry John Temple</w:t>
        <w:br/>
      </w:r>
      <w:r>
        <w:t xml:space="preserve">Date of birth: </w:t>
        <w:br/>
      </w:r>
      <w:r>
        <w:t xml:space="preserve">Place of birth: </w:t>
        <w:br/>
      </w:r>
      <w:r>
        <w:t xml:space="preserve">Date of death: </w:t>
        <w:br/>
      </w:r>
      <w:r>
        <w:t xml:space="preserve">Place of death: </w:t>
        <w:br/>
      </w:r>
      <w:r>
        <w:t>Titles: Lord</w:t>
        <w:br/>
      </w:r>
      <w:r>
        <w:t xml:space="preserve">Functions: </w:t>
        <w:br/>
      </w:r>
      <w:r>
        <w:t xml:space="preserve">Comment: </w:t>
        <w:br/>
      </w:r>
      <w:r>
        <w:t xml:space="preserve">Comment from Daniël: </w:t>
        <w:br/>
      </w:r>
      <w:r>
        <w:t xml:space="preserve">Sources: </w:t>
        <w:br/>
      </w:r>
      <w:r>
        <w:t xml:space="preserve">Images: </w:t>
        <w:br/>
      </w:r>
    </w:p>
    <w:p>
      <w:pPr>
        <w:ind w:hanging="200"/>
      </w:pPr>
      <w:r>
        <w:rPr>
          <w:b/>
        </w:rPr>
        <w:t>$Pancani</w:t>
        <w:br/>
      </w:r>
      <w:r>
        <w:t>Type: 1</w:t>
        <w:br/>
      </w:r>
      <w:r>
        <w:t>Surname: Pancani</w:t>
        <w:br/>
      </w:r>
      <w:r>
        <w:t>Name: Attiliano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Attiliano Pancani is mentioned in the archive in relation to the inheritance of the Vassen family.</w:t>
        <w:br/>
      </w:r>
      <w:r>
        <w:t xml:space="preserve">Comment from Daniël: </w:t>
        <w:br/>
      </w:r>
      <w:r>
        <w:t xml:space="preserve">Sources: </w:t>
        <w:br/>
      </w:r>
      <w:r>
        <w:t xml:space="preserve">Images: </w:t>
        <w:br/>
      </w:r>
    </w:p>
    <w:p>
      <w:pPr>
        <w:ind w:hanging="200"/>
      </w:pPr>
      <w:r>
        <w:rPr>
          <w:b/>
        </w:rPr>
        <w:t>$Parisi</w:t>
        <w:br/>
      </w:r>
      <w:r>
        <w:t>Type: 1</w:t>
        <w:br/>
      </w:r>
      <w:r>
        <w:t>Surname: Parisi</w:t>
        <w:br/>
      </w:r>
      <w:r>
        <w:t>Name: Giuseppe</w:t>
        <w:br/>
      </w:r>
      <w:r>
        <w:t xml:space="preserve">Date of birth: </w:t>
        <w:br/>
      </w:r>
      <w:r>
        <w:t xml:space="preserve">Place of birth: </w:t>
        <w:br/>
      </w:r>
      <w:r>
        <w:t xml:space="preserve">Date of death: </w:t>
        <w:br/>
      </w:r>
      <w:r>
        <w:t xml:space="preserve">Place of death: </w:t>
        <w:br/>
      </w:r>
      <w:r>
        <w:t xml:space="preserve">Titles: </w:t>
        <w:br/>
      </w:r>
      <w:r>
        <w:t>Functions: Directeur-generaal van de _Dazi Indiretti_ van het Koninkrijk der Beide Siciliën</w:t>
        <w:br/>
      </w:r>
      <w:r>
        <w:t xml:space="preserve">Comment: </w:t>
        <w:br/>
      </w:r>
      <w:r>
        <w:t xml:space="preserve">Comment from Daniël: </w:t>
        <w:br/>
      </w:r>
      <w:r>
        <w:t>Sources: Camera dei deputati. Archivio storico, 'Archivio del Parlamento napoletano (1848-1849) - Incartamento per d. Giuseppe Parisi, pari del regno', found on: https://archivio.camera.it/inventari/scheda/archivio-del-parlamento-napoletano-1848-1849/CD1000000089/incartamento-d-giuseppe-parisi-pari-del-regno.html?fromTree=1</w:t>
        <w:br/>
      </w:r>
      <w:r>
        <w:t xml:space="preserve">Images: </w:t>
        <w:br/>
      </w:r>
    </w:p>
    <w:p>
      <w:pPr>
        <w:ind w:hanging="200"/>
      </w:pPr>
      <w:r>
        <w:rPr>
          <w:b/>
        </w:rPr>
        <w:t>$Pastoris</w:t>
        <w:br/>
      </w:r>
      <w:r>
        <w:t>Type: 1</w:t>
        <w:br/>
      </w:r>
      <w:r>
        <w:t>Surname: di Pastoris</w:t>
        <w:br/>
      </w:r>
      <w:r>
        <w:t>Name: Teresa</w:t>
        <w:br/>
      </w:r>
      <w:r>
        <w:t xml:space="preserve">Date of birth: </w:t>
        <w:br/>
      </w:r>
      <w:r>
        <w:t xml:space="preserve">Place of birth: </w:t>
        <w:br/>
      </w:r>
      <w:r>
        <w:t xml:space="preserve">Date of death: </w:t>
        <w:br/>
      </w:r>
      <w:r>
        <w:t xml:space="preserve">Place of death: </w:t>
        <w:br/>
      </w:r>
      <w:r>
        <w:t>Titles: gravin</w:t>
        <w:br/>
      </w:r>
      <w:r>
        <w:t xml:space="preserve">Functions: </w:t>
        <w:br/>
      </w:r>
      <w:r>
        <w:t xml:space="preserve">Comment: </w:t>
        <w:br/>
      </w:r>
      <w:r>
        <w:t xml:space="preserve">Comment from Daniël: </w:t>
        <w:br/>
      </w:r>
      <w:r>
        <w:t>Sources: Almanacco imperiale reale per le provincie del Regno Lombardo-Veneto soggette al governo di Milano per l'anno bisestile 1840 (Milan, 1840), 96| Manuale del regno lombardo-veneto per l'anno 1847 (Milan, 1847), 103</w:t>
        <w:br/>
      </w:r>
      <w:r>
        <w:t xml:space="preserve">Images: </w:t>
        <w:br/>
      </w:r>
    </w:p>
    <w:p>
      <w:pPr>
        <w:ind w:hanging="200"/>
      </w:pPr>
      <w:r>
        <w:rPr>
          <w:b/>
        </w:rPr>
        <w:t>$Patrizi</w:t>
        <w:br/>
      </w:r>
      <w:r>
        <w:t>Type: 1</w:t>
        <w:br/>
      </w:r>
      <w:r>
        <w:t>Surname: Patrizi Naro</w:t>
        <w:br/>
      </w:r>
      <w:r>
        <w:t>Name: Constantino</w:t>
        <w:br/>
      </w:r>
      <w:r>
        <w:t>Date of birth: 1798-11-04</w:t>
        <w:br/>
      </w:r>
      <w:r>
        <w:t>Place of birth: Siena</w:t>
        <w:br/>
      </w:r>
      <w:r>
        <w:t>Date of death: 1876-12-17</w:t>
        <w:br/>
      </w:r>
      <w:r>
        <w:t>Place of death: Roma</w:t>
        <w:br/>
      </w:r>
      <w:r>
        <w:t>Titles: kardinaal (1834-06-23/)</w:t>
        <w:br/>
      </w:r>
      <w:r>
        <w:t xml:space="preserve">Functions: </w:t>
        <w:br/>
      </w:r>
      <w:r>
        <w:t xml:space="preserve">Comment: </w:t>
        <w:br/>
      </w:r>
      <w:r>
        <w:t xml:space="preserve">Comment from Daniël: </w:t>
        <w:br/>
      </w:r>
      <w:r>
        <w:t>Sources: Bountry, Philippe, Souverain et pontife: Recherches prosopographiques sur la Curie Romaine à l’âge de la Restauration (1814-1846) (Rome, 2002), 445| Canonici, Claudio, 'Patrizi Naro, Costantino', in: Dizionario Biografico degli Italiani. Volume 81 (Rome, 2014), found on: https://www.treccani.it/enciclopedia/costantino-patrizi-naro_(Dizionario-Biografico)</w:t>
        <w:br/>
      </w:r>
      <w:r>
        <w:t xml:space="preserve">Images: </w:t>
        <w:br/>
      </w:r>
    </w:p>
    <w:p>
      <w:pPr>
        <w:ind w:hanging="200"/>
      </w:pPr>
      <w:r>
        <w:rPr>
          <w:b/>
        </w:rPr>
        <w:t>$Paulucci</w:t>
        <w:br/>
      </w:r>
      <w:r>
        <w:t>Type: 1</w:t>
        <w:br/>
      </w:r>
      <w:r>
        <w:t>Surname: Paulucci delle Roncole</w:t>
        <w:br/>
      </w:r>
      <w:r>
        <w:t>Name: Filippo</w:t>
        <w:br/>
      </w:r>
      <w:r>
        <w:t>Date of birth: 1779-09-11</w:t>
        <w:br/>
      </w:r>
      <w:r>
        <w:t>Place of birth: Modena</w:t>
        <w:br/>
      </w:r>
      <w:r>
        <w:t>Date of death: 1849-0125</w:t>
        <w:br/>
      </w:r>
      <w:r>
        <w:t>Place of death: Nizza</w:t>
        <w:br/>
      </w:r>
      <w:r>
        <w:t>Titles: markies</w:t>
        <w:br/>
      </w:r>
      <w:r>
        <w:t>Functions: Gouverneur van Genua voor de Koning van Sardinië (1832/1847-12-11)</w:t>
        <w:br/>
      </w:r>
      <w:r>
        <w:t xml:space="preserve">Comment: </w:t>
        <w:br/>
      </w:r>
      <w:r>
        <w:t xml:space="preserve">Comment from Daniël: </w:t>
        <w:br/>
      </w:r>
      <w:r>
        <w:t>Sources: Negro, Piero del, 'Paulucci Delle Roncole, Filippo', in: Dizionario Biografico degli Italiani. Volume 81 (Rome, 2014), found on: https://www.treccani.it/enciclopedia/paulucci-delle-roncole-filippo_(Dizionario-Biografico)</w:t>
        <w:br/>
      </w:r>
      <w:r>
        <w:t xml:space="preserve">Images: </w:t>
        <w:br/>
      </w:r>
    </w:p>
    <w:p>
      <w:pPr>
        <w:ind w:hanging="200"/>
      </w:pPr>
      <w:r>
        <w:rPr>
          <w:b/>
        </w:rPr>
        <w:t>$Pellissier</w:t>
        <w:br/>
      </w:r>
      <w:r>
        <w:t>Type: 5</w:t>
        <w:br/>
      </w:r>
      <w:r>
        <w:t>Surname: Pellissier</w:t>
        <w:br/>
      </w:r>
      <w:r>
        <w:t>Name: Pierre-Augustin</w:t>
        <w:br/>
      </w:r>
      <w:r>
        <w:t>Date of birth: 1819-09-30</w:t>
        <w:br/>
      </w:r>
      <w:r>
        <w:t>Place of birth: Parigi</w:t>
        <w:br/>
      </w:r>
      <w:r>
        <w:t>Date of death: 1894</w:t>
        <w:br/>
      </w:r>
      <w:r>
        <w:t>Place of death: Parigi</w:t>
        <w:br/>
      </w:r>
      <w:r>
        <w:t xml:space="preserve">Titles: </w:t>
        <w:br/>
      </w:r>
      <w:r>
        <w:t>Functions: Professor van filosofie</w:t>
        <w:br/>
      </w:r>
      <w:r>
        <w:t xml:space="preserve">Comment: </w:t>
        <w:br/>
      </w:r>
      <w:r>
        <w:t>Comment from Daniël: Ik vermoed Pierre Augustin Pellissier. Leefde in dezelfde tijd en heeft onder andere vertalingen van Plato gemaakt</w:t>
        <w:br/>
      </w:r>
      <w:r>
        <w:t>Sources: 'Pellissier (Pierre-Augustin)', in: Pierre Larousse, Grand dictionnaire universel du XIXe siècle. 17 (Paris, 1890)</w:t>
        <w:br/>
      </w:r>
      <w:r>
        <w:t xml:space="preserve">Images: </w:t>
        <w:br/>
      </w:r>
    </w:p>
    <w:p>
      <w:pPr>
        <w:ind w:hanging="200"/>
      </w:pPr>
      <w:r>
        <w:rPr>
          <w:b/>
        </w:rPr>
        <w:t>$Perglass</w:t>
        <w:br/>
      </w:r>
      <w:r>
        <w:t>Type: 5</w:t>
        <w:br/>
      </w:r>
      <w:r>
        <w:t>Surname: von Perglass</w:t>
        <w:br/>
      </w:r>
      <w:r>
        <w:t xml:space="preserve">Name: </w:t>
        <w:br/>
      </w:r>
      <w:r>
        <w:t xml:space="preserve">Date of birth: </w:t>
        <w:br/>
      </w:r>
      <w:r>
        <w:t xml:space="preserve">Place of birth: </w:t>
        <w:br/>
      </w:r>
      <w:r>
        <w:t xml:space="preserve">Date of death: </w:t>
        <w:br/>
      </w:r>
      <w:r>
        <w:t xml:space="preserve">Place of death: </w:t>
        <w:br/>
      </w:r>
      <w:r>
        <w:t>Titles: baron| luitenant-generaal| maarschalk</w:t>
        <w:br/>
      </w:r>
      <w:r>
        <w:t>Functions: Commandant van de Oostenrijkse troepen</w:t>
        <w:br/>
      </w:r>
      <w:r>
        <w:t xml:space="preserve">Comment: </w:t>
        <w:br/>
      </w:r>
      <w:r>
        <w:t>Comment from Daniël: DN: Waarschijnlijk Karl Pergler, zie https://de.wikipedia.org/wiki/Pergler_von_Perglas</w:t>
        <w:br/>
      </w:r>
      <w:r>
        <w:t xml:space="preserve">Sources: </w:t>
        <w:br/>
      </w:r>
      <w:r>
        <w:t xml:space="preserve">Images: </w:t>
        <w:br/>
      </w:r>
    </w:p>
    <w:p>
      <w:pPr>
        <w:ind w:hanging="200"/>
      </w:pPr>
      <w:r>
        <w:rPr>
          <w:b/>
        </w:rPr>
        <w:t>$Perragallo</w:t>
        <w:br/>
      </w:r>
      <w:r>
        <w:t>Type: 1</w:t>
        <w:br/>
      </w:r>
      <w:r>
        <w:t>Surname: Perragallo</w:t>
        <w:br/>
      </w:r>
      <w:r>
        <w:t>Name: Guiseppe</w:t>
        <w:br/>
      </w:r>
      <w:r>
        <w:t xml:space="preserve">Date of birth: </w:t>
        <w:br/>
      </w:r>
      <w:r>
        <w:t xml:space="preserve">Place of birth: </w:t>
        <w:br/>
      </w:r>
      <w:r>
        <w:t xml:space="preserve">Date of death: </w:t>
        <w:br/>
      </w:r>
      <w:r>
        <w:t xml:space="preserve">Place of death: </w:t>
        <w:br/>
      </w:r>
      <w:r>
        <w:t xml:space="preserve">Titles: </w:t>
        <w:br/>
      </w:r>
      <w:r>
        <w:t>Functions: Huurmakelaar</w:t>
        <w:br/>
      </w:r>
      <w:r>
        <w:t>Comment: Giuseppe Perragallo was a local from Genoa.</w:t>
        <w:br/>
      </w:r>
      <w:r>
        <w:t xml:space="preserve">Comment from Daniël: </w:t>
        <w:br/>
      </w:r>
      <w:r>
        <w:t xml:space="preserve">Sources: </w:t>
        <w:br/>
      </w:r>
      <w:r>
        <w:t xml:space="preserve">Images: </w:t>
        <w:br/>
      </w:r>
    </w:p>
    <w:p>
      <w:pPr>
        <w:ind w:hanging="200"/>
      </w:pPr>
      <w:r>
        <w:rPr>
          <w:b/>
        </w:rPr>
        <w:t>$Perron</w:t>
        <w:br/>
      </w:r>
      <w:r>
        <w:t>Type: 1</w:t>
        <w:br/>
      </w:r>
      <w:r>
        <w:t>Surname: Perrone di San Martino</w:t>
        <w:br/>
      </w:r>
      <w:r>
        <w:t>Name: Carlo Giuseppe</w:t>
        <w:br/>
      </w:r>
      <w:r>
        <w:t>Date of birth: 1764-02-08</w:t>
        <w:br/>
      </w:r>
      <w:r>
        <w:t>Place of birth: Torino</w:t>
        <w:br/>
      </w:r>
      <w:r>
        <w:t>Date of death: 1836-05-24</w:t>
        <w:br/>
      </w:r>
      <w:r>
        <w:t>Place of death: Torino</w:t>
        <w:br/>
      </w:r>
      <w:r>
        <w:t>Titles: ridder (1815-12-06/)</w:t>
        <w:br/>
      </w:r>
      <w:r>
        <w:t>Functions: Ceremoniemeester van de Koning van Sardinië (1814/1822)</w:t>
        <w:br/>
      </w:r>
      <w:r>
        <w:t xml:space="preserve">Comment: </w:t>
        <w:br/>
      </w:r>
      <w:r>
        <w:t xml:space="preserve">Comment from Daniël: </w:t>
        <w:br/>
      </w:r>
      <w:r>
        <w:t>Sources: Bianchi, Paola, 'Perrone, Carlo Baldassarre', in: Dizionario Biografico degli Italiani. Volume 82 (Rome, 2015), found on: https://www.treccani.it/enciclopedia/carlo-baldassarre-perrone_(Dizionario-Biografico)| Biblioteca Reale. Torino - Repertorio topografico dei fondi manoscritti, '726. Ceremoniali di Corte', found on: http://cataloghistorici.bdi.sbn.it/file_viewer.php?IDIMG=15444&amp;IDCAT=138&amp;IDGRP=1380011| Cozzo, Paolo, Andrea Merlotti and Andrea Nicolotti, The Shroud at Court: History, Usages, Places and Images of a Dynastic Relic (Leiden, 2019), 163</w:t>
        <w:br/>
      </w:r>
      <w:r>
        <w:t xml:space="preserve">Images: </w:t>
        <w:br/>
      </w:r>
    </w:p>
    <w:p>
      <w:pPr>
        <w:ind w:hanging="200"/>
      </w:pPr>
      <w:r>
        <w:rPr>
          <w:b/>
        </w:rPr>
        <w:t>$Pes</w:t>
        <w:br/>
      </w:r>
      <w:r>
        <w:t>Type: 1</w:t>
        <w:br/>
      </w:r>
      <w:r>
        <w:t>Surname: Pes di S. Vittorio</w:t>
        <w:br/>
      </w:r>
      <w:r>
        <w:t>Name: Domenico</w:t>
        <w:br/>
      </w:r>
      <w:r>
        <w:t xml:space="preserve">Date of birth: </w:t>
        <w:br/>
      </w:r>
      <w:r>
        <w:t xml:space="preserve">Place of birth: </w:t>
        <w:br/>
      </w:r>
      <w:r>
        <w:t xml:space="preserve">Date of death: </w:t>
        <w:br/>
      </w:r>
      <w:r>
        <w:t xml:space="preserve">Place of death: </w:t>
        <w:br/>
      </w:r>
      <w:r>
        <w:t>Titles: graaf della Minerva</w:t>
        <w:br/>
      </w:r>
      <w:r>
        <w:t>Functions: Zaakgelastigde van het Koninkrijk Sardinië bij de Heilige Stoel</w:t>
        <w:br/>
      </w:r>
      <w:r>
        <w:t xml:space="preserve">Comment: </w:t>
        <w:br/>
      </w:r>
      <w:r>
        <w:t xml:space="preserve">Comment from Daniël: </w:t>
        <w:br/>
      </w:r>
      <w:r>
        <w:t>Sources: Ministero dell'interno, Calendario generale del Regno di Sardegna (Turin, 1858), 28</w:t>
        <w:br/>
      </w:r>
      <w:r>
        <w:t xml:space="preserve">Images: </w:t>
        <w:br/>
      </w:r>
    </w:p>
    <w:p>
      <w:pPr>
        <w:ind w:hanging="200"/>
      </w:pPr>
      <w:r>
        <w:rPr>
          <w:b/>
        </w:rPr>
        <w:t>$Pianori</w:t>
        <w:br/>
      </w:r>
      <w:r>
        <w:t>Type: 1</w:t>
        <w:br/>
      </w:r>
      <w:r>
        <w:t>Surname: Pianori</w:t>
        <w:br/>
      </w:r>
      <w:r>
        <w:t>Name: Giovanni</w:t>
        <w:br/>
      </w:r>
      <w:r>
        <w:t>Date of birth: 1823-08-16</w:t>
        <w:br/>
      </w:r>
      <w:r>
        <w:t>Place of birth: S. Martino in Poggio</w:t>
        <w:br/>
      </w:r>
      <w:r>
        <w:t>Date of death: 1856-08</w:t>
        <w:br/>
      </w:r>
      <w:r>
        <w:t>Place of death: Île du Diable</w:t>
        <w:br/>
      </w:r>
      <w:r>
        <w:t xml:space="preserve">Titles: </w:t>
        <w:br/>
      </w:r>
      <w:r>
        <w:t xml:space="preserve">Functions: </w:t>
        <w:br/>
      </w:r>
      <w:r>
        <w:t xml:space="preserve">Comment: </w:t>
        <w:br/>
      </w:r>
      <w:r>
        <w:t xml:space="preserve">Comment from Daniël: </w:t>
        <w:br/>
      </w:r>
      <w:r>
        <w:t>Sources: Fruci, Gian Luca, 'Pianori, Giovanni ', in: Dizionario Biografico degli Italiani. Volume 83 (Rome, 2015), found on: https://www.treccani.it/enciclopedia/giovanni-pianori_(Dizionario-Biografico)</w:t>
        <w:br/>
      </w:r>
      <w:r>
        <w:t xml:space="preserve">Images: </w:t>
        <w:br/>
      </w:r>
    </w:p>
    <w:p>
      <w:pPr>
        <w:ind w:hanging="200"/>
      </w:pPr>
      <w:r>
        <w:rPr>
          <w:b/>
        </w:rPr>
        <w:t>$Pidal</w:t>
        <w:br/>
      </w:r>
      <w:r>
        <w:t>Type: 1</w:t>
        <w:br/>
      </w:r>
      <w:r>
        <w:t>Surname: de Pidal</w:t>
        <w:br/>
      </w:r>
      <w:r>
        <w:t>Name: Pedro José</w:t>
        <w:br/>
      </w:r>
      <w:r>
        <w:t>Date of birth: 1799-06-25</w:t>
        <w:br/>
      </w:r>
      <w:r>
        <w:t>Place of birth: Villaviciosa</w:t>
        <w:br/>
      </w:r>
      <w:r>
        <w:t>Date of death: 1865-07-28</w:t>
        <w:br/>
      </w:r>
      <w:r>
        <w:t>Place of death: Madrid</w:t>
        <w:br/>
      </w:r>
      <w:r>
        <w:t>Titles: markies</w:t>
        <w:br/>
      </w:r>
      <w:r>
        <w:t>Functions: Buitengewoon en gevolmachtigd ambassadeur van het Koninkrijk Spanje bij de Heilige Stoel (1857-10-11/1858)</w:t>
        <w:br/>
      </w:r>
      <w:r>
        <w:t xml:space="preserve">Comment: </w:t>
        <w:br/>
      </w:r>
      <w:r>
        <w:t xml:space="preserve">Comment from Daniël: </w:t>
        <w:br/>
      </w:r>
      <w:r>
        <w:t>Sources: Corrada, Miguel Ramos, 'Pedro José Pidal y Carniado', in: Real Academia de La Historia, Diccionario Biográfico electrónico, found on: http://dbe.rah.es/biografias/9398/pedro-jose-pidal-y-carniado| Sánchez, Elena Vázquez, Un historiador del derecho, Pedro José Pidal (Madrid, 1998)</w:t>
        <w:br/>
      </w:r>
      <w:r>
        <w:t xml:space="preserve">Images: </w:t>
        <w:br/>
      </w:r>
    </w:p>
    <w:p>
      <w:pPr>
        <w:ind w:hanging="200"/>
      </w:pPr>
      <w:r>
        <w:rPr>
          <w:b/>
        </w:rPr>
        <w:t>$Pietro</w:t>
        <w:br/>
      </w:r>
      <w:r>
        <w:t>Type: 1</w:t>
        <w:br/>
      </w:r>
      <w:r>
        <w:t>Surname: di Pietro</w:t>
        <w:br/>
      </w:r>
      <w:r>
        <w:t>Name: Camillo</w:t>
        <w:br/>
      </w:r>
      <w:r>
        <w:t>Date of birth: 1806-01-10</w:t>
        <w:br/>
      </w:r>
      <w:r>
        <w:t>Place of birth: Roma</w:t>
        <w:br/>
      </w:r>
      <w:r>
        <w:t>Date of death: 1884-03-06</w:t>
        <w:br/>
      </w:r>
      <w:r>
        <w:t>Place of death: Roma</w:t>
        <w:br/>
      </w:r>
      <w:r>
        <w:t>Titles: kardinaal (1853-12-19/)</w:t>
        <w:br/>
      </w:r>
      <w:r>
        <w:t xml:space="preserve">Functions: </w:t>
        <w:br/>
      </w:r>
      <w:r>
        <w:t xml:space="preserve">Comment: </w:t>
        <w:br/>
      </w:r>
      <w:r>
        <w:t xml:space="preserve">Comment from Daniël: </w:t>
        <w:br/>
      </w:r>
      <w:r>
        <w:t>Sources: Bountry, Philippe, Souverain et pontife: Recherches prosopographiques sur la Curie Romaine à l’âge de la Restauration (1814-1846) (Rome, 2002), 547| Monsagrati, Giuseppe, 'Di Pietro, Camillo', in: Dizionario Biografico degli Italiani. Volume 40 (Rome, 1991), found on: https://www.treccani.it/enciclopedia/camillo-di-pietro_(Dizionario-Biografico)</w:t>
        <w:br/>
      </w:r>
      <w:r>
        <w:t xml:space="preserve">Images: </w:t>
        <w:br/>
      </w:r>
    </w:p>
    <w:p>
      <w:pPr>
        <w:ind w:hanging="200"/>
      </w:pPr>
      <w:r>
        <w:rPr>
          <w:b/>
        </w:rPr>
        <w:t>$Pilaer</w:t>
        <w:br/>
      </w:r>
      <w:r>
        <w:t>Type: 4</w:t>
        <w:br/>
      </w:r>
      <w:r>
        <w:t>Surname: Pilaer</w:t>
        <w:br/>
      </w:r>
      <w:r>
        <w:t>Name: G.B.</w:t>
        <w:br/>
      </w:r>
      <w:r>
        <w:t xml:space="preserve">Date of birth: </w:t>
        <w:br/>
      </w:r>
      <w:r>
        <w:t xml:space="preserve">Place of birth: </w:t>
        <w:br/>
      </w:r>
      <w:r>
        <w:t xml:space="preserve">Date of death: </w:t>
        <w:br/>
      </w:r>
      <w:r>
        <w:t xml:space="preserve">Place of death: </w:t>
        <w:br/>
      </w:r>
      <w:r>
        <w:t xml:space="preserve">Titles: </w:t>
        <w:br/>
      </w:r>
      <w:r>
        <w:t>Functions: Vice-consul van het Koninkrijk der Nederlanden te Lissabon (1814-08-21/1819-08-21)</w:t>
        <w:br/>
      </w:r>
      <w:r>
        <w:t xml:space="preserve">Comment: </w:t>
        <w:br/>
      </w:r>
      <w:r>
        <w:t>Comment from Daniël: Beth vindt hem normaal consul en geen vice-consul zoals in de inventaris, wat houden we aan?</w:t>
        <w:br/>
      </w:r>
      <w:r>
        <w:t>Sources: Beth, J.C., De archieven van het Departement van Buitenlandsche Zaken (The Hague, 1918), 336| Nationaal Archief, The Hague, 'Inventaris van het archief van het Nederlandse Consulaat te Lissabon, 1757-1809 en 1814-1861 (1879-1935)', inventory number: 2.05.15.02| Nationaal Archief, The Hague, 'Inventaris van het archief van het Nederlandse Consulaat-Generaal te Lissabon (Portugal), (1641) 1802-1944 (1955)', inventory number: 2.05.162</w:t>
        <w:br/>
      </w:r>
      <w:r>
        <w:t xml:space="preserve">Images: </w:t>
        <w:br/>
      </w:r>
    </w:p>
    <w:p>
      <w:pPr>
        <w:ind w:hanging="200"/>
      </w:pPr>
      <w:r>
        <w:rPr>
          <w:b/>
        </w:rPr>
        <w:t>$Pilati</w:t>
        <w:br/>
      </w:r>
      <w:r>
        <w:t>Type: 1</w:t>
        <w:br/>
      </w:r>
      <w:r>
        <w:t>Surname: Pilati</w:t>
        <w:br/>
      </w:r>
      <w:r>
        <w:t>Name: Carlo Antonio</w:t>
        <w:br/>
      </w:r>
      <w:r>
        <w:t>Date of birth: 1773-12-1929</w:t>
        <w:br/>
      </w:r>
      <w:r>
        <w:t>Place of birth: Tassullo</w:t>
        <w:br/>
      </w:r>
      <w:r>
        <w:t>Date of death: 1802-10-27</w:t>
        <w:br/>
      </w:r>
      <w:r>
        <w:t>Place of death: Tassullo</w:t>
        <w:br/>
      </w:r>
      <w:r>
        <w:t xml:space="preserve">Titles: </w:t>
        <w:br/>
      </w:r>
      <w:r>
        <w:t>Functions: Jurist| Schrijver</w:t>
        <w:br/>
      </w:r>
      <w:r>
        <w:t xml:space="preserve">Comment: </w:t>
        <w:br/>
      </w:r>
      <w:r>
        <w:t xml:space="preserve">Comment from Daniël: </w:t>
        <w:br/>
      </w:r>
      <w:r>
        <w:t>Sources: Luzzi, Serena, 'Pilati, Carlantonio', in: Dizionario Biografico degli Italiani. Volume 83 (Rome, 2015), found on: https://www.treccani.it/enciclopedia/carlantonio-pilati_(Dizionario-Biografico)</w:t>
        <w:br/>
      </w:r>
      <w:r>
        <w:t xml:space="preserve">Images: </w:t>
        <w:br/>
      </w:r>
    </w:p>
    <w:p>
      <w:pPr>
        <w:ind w:hanging="200"/>
      </w:pPr>
      <w:r>
        <w:rPr>
          <w:b/>
        </w:rPr>
        <w:t>$PinGouvernet</w:t>
        <w:br/>
      </w:r>
      <w:r>
        <w:t>Type: 1</w:t>
        <w:br/>
      </w:r>
      <w:r>
        <w:t>Surname: de La Tour du Pin Gouvernet</w:t>
        <w:br/>
      </w:r>
      <w:r>
        <w:t>Name: Frédéric-Séraphin</w:t>
        <w:br/>
      </w:r>
      <w:r>
        <w:t>Date of birth: 1759-01-06</w:t>
        <w:br/>
      </w:r>
      <w:r>
        <w:t>Place of birth: Parigi</w:t>
        <w:br/>
      </w:r>
      <w:r>
        <w:t>Date of death: 1837-02-26</w:t>
        <w:br/>
      </w:r>
      <w:r>
        <w:t>Place of death: Losanna</w:t>
        <w:br/>
      </w:r>
      <w:r>
        <w:t>Titles: markies</w:t>
        <w:br/>
      </w:r>
      <w:r>
        <w:t>Functions: Ambassadeur van het Koninkrijk Frankrijk te Turijn (1820/)</w:t>
        <w:br/>
      </w:r>
      <w:r>
        <w:t xml:space="preserve">Comment: </w:t>
        <w:br/>
      </w:r>
      <w:r>
        <w:t xml:space="preserve">Comment from Daniël: </w:t>
        <w:br/>
      </w:r>
      <w:r>
        <w:t>Sources: 'La Tour du Pin-Gouvernet (Frédéric-Séraphin)', in: Pierre Larousse, Grand dictionnaire universel du XIXe siècle. 10 (Paris, 1873)</w:t>
        <w:br/>
      </w:r>
      <w:r>
        <w:t xml:space="preserve">Images: </w:t>
        <w:br/>
      </w:r>
    </w:p>
    <w:p>
      <w:pPr>
        <w:ind w:hanging="200"/>
      </w:pPr>
      <w:r>
        <w:rPr>
          <w:b/>
        </w:rPr>
        <w:t>$PioIX</w:t>
        <w:br/>
      </w:r>
      <w:r>
        <w:t>Type: 1</w:t>
        <w:br/>
      </w:r>
      <w:r>
        <w:t>Surname: Pio IX</w:t>
        <w:br/>
      </w:r>
      <w:r>
        <w:t xml:space="preserve">Name: </w:t>
        <w:br/>
      </w:r>
      <w:r>
        <w:t>Date of birth: 1792-05-13</w:t>
        <w:br/>
      </w:r>
      <w:r>
        <w:t>Place of birth: Senigallia</w:t>
        <w:br/>
      </w:r>
      <w:r>
        <w:t>Date of death: 1878-02-07</w:t>
        <w:br/>
      </w:r>
      <w:r>
        <w:t>Place of death: Roma</w:t>
        <w:br/>
      </w:r>
      <w:r>
        <w:t>Titles: Paus (1846-06-16/1878-02-07)</w:t>
        <w:br/>
      </w:r>
      <w:r>
        <w:t xml:space="preserve">Functions: </w:t>
        <w:br/>
      </w:r>
      <w:r>
        <w:t xml:space="preserve">Comment: </w:t>
        <w:br/>
      </w:r>
      <w:r>
        <w:t xml:space="preserve">Comment from Daniël: </w:t>
        <w:br/>
      </w:r>
      <w:r>
        <w:t>Sources: Martina, Giacomo, 'Pio Ix, papa, beato', in: Dizionario Biografico degli Italiani. Volume 84 (Rome, 2015), found on: https://www.treccani.it/enciclopedia/pio-ix-papa-beato_(Dizionario-Biografico)</w:t>
        <w:br/>
      </w:r>
      <w:r>
        <w:t xml:space="preserve">Images: </w:t>
        <w:br/>
      </w:r>
    </w:p>
    <w:p>
      <w:pPr>
        <w:ind w:hanging="200"/>
      </w:pPr>
      <w:r>
        <w:rPr>
          <w:b/>
        </w:rPr>
        <w:t>$PioVII</w:t>
        <w:br/>
      </w:r>
      <w:r>
        <w:t>Type: 1</w:t>
        <w:br/>
      </w:r>
      <w:r>
        <w:t>Surname: Pio VII</w:t>
        <w:br/>
      </w:r>
      <w:r>
        <w:t xml:space="preserve">Name: </w:t>
        <w:br/>
      </w:r>
      <w:r>
        <w:t>Date of birth: 1742-08-14</w:t>
        <w:br/>
      </w:r>
      <w:r>
        <w:t>Place of birth: Cesena</w:t>
        <w:br/>
      </w:r>
      <w:r>
        <w:t>Date of death: 1823-08-20</w:t>
        <w:br/>
      </w:r>
      <w:r>
        <w:t>Place of death: Roma</w:t>
        <w:br/>
      </w:r>
      <w:r>
        <w:t>Titles: Paus (1800-03-14/1823-08-20)</w:t>
        <w:br/>
      </w:r>
      <w:r>
        <w:t xml:space="preserve">Functions: </w:t>
        <w:br/>
      </w:r>
      <w:r>
        <w:t xml:space="preserve">Comment: </w:t>
        <w:br/>
      </w:r>
      <w:r>
        <w:t xml:space="preserve">Comment from Daniël: </w:t>
        <w:br/>
      </w:r>
      <w:r>
        <w:t>Sources: Boutry, Philippe, 'Pio Vii, papa', in: Dizionario Biografico degli Italiani. Volume 84 (Rome, 2015), found on: https://www.treccani.it/enciclopedia/papa-pio-vii_(Dizionario-Biografico)</w:t>
        <w:br/>
      </w:r>
      <w:r>
        <w:t xml:space="preserve">Images: </w:t>
        <w:br/>
      </w:r>
    </w:p>
    <w:p>
      <w:pPr>
        <w:ind w:hanging="200"/>
      </w:pPr>
      <w:r>
        <w:rPr>
          <w:b/>
        </w:rPr>
        <w:t>$PioVIII</w:t>
        <w:br/>
      </w:r>
      <w:r>
        <w:t>Type: 1</w:t>
        <w:br/>
      </w:r>
      <w:r>
        <w:t>Surname: Pio VIII</w:t>
        <w:br/>
      </w:r>
      <w:r>
        <w:t xml:space="preserve">Name: </w:t>
        <w:br/>
      </w:r>
      <w:r>
        <w:t>Date of birth: 1761-11-20</w:t>
        <w:br/>
      </w:r>
      <w:r>
        <w:t>Place of birth: Cingoli</w:t>
        <w:br/>
      </w:r>
      <w:r>
        <w:t>Date of death: 1830-11-30</w:t>
        <w:br/>
      </w:r>
      <w:r>
        <w:t>Place of death: Roma</w:t>
        <w:br/>
      </w:r>
      <w:r>
        <w:t>Titles: Paus (1829-03-31/1830-11-30)</w:t>
        <w:br/>
      </w:r>
      <w:r>
        <w:t xml:space="preserve">Functions: </w:t>
        <w:br/>
      </w:r>
      <w:r>
        <w:t xml:space="preserve">Comment: </w:t>
        <w:br/>
      </w:r>
      <w:r>
        <w:t xml:space="preserve">Comment from Daniël: </w:t>
        <w:br/>
      </w:r>
      <w:r>
        <w:t>Sources: Monsagrati, Giuseppe, 'Pio Viii, papa', in: Dizionario Biografico degli Italiani. Volume 84 (Rome, 2015), found on: https://www.treccani.it/enciclopedia/papa-pio-viii_(Dizionario-Biografico)</w:t>
        <w:br/>
      </w:r>
      <w:r>
        <w:t xml:space="preserve">Images: </w:t>
        <w:br/>
      </w:r>
    </w:p>
    <w:p>
      <w:pPr>
        <w:ind w:hanging="200"/>
      </w:pPr>
      <w:r>
        <w:rPr>
          <w:b/>
        </w:rPr>
        <w:t>$Poelman</w:t>
        <w:br/>
      </w:r>
      <w:r>
        <w:t>Type: 2</w:t>
        <w:br/>
      </w:r>
      <w:r>
        <w:t>Surname: Poelman</w:t>
        <w:br/>
      </w:r>
      <w:r>
        <w:t>Name: Cornelio</w:t>
        <w:br/>
      </w:r>
      <w:r>
        <w:t xml:space="preserve">Date of birth: </w:t>
        <w:br/>
      </w:r>
      <w:r>
        <w:t xml:space="preserve">Place of birth: </w:t>
        <w:br/>
      </w:r>
      <w:r>
        <w:t xml:space="preserve">Date of death: </w:t>
        <w:br/>
      </w:r>
      <w:r>
        <w:t xml:space="preserve">Place of death: </w:t>
        <w:br/>
      </w:r>
      <w:r>
        <w:t xml:space="preserve">Titles: </w:t>
        <w:br/>
      </w:r>
      <w:r>
        <w:t>Functions: Kapitein</w:t>
        <w:br/>
      </w:r>
      <w:r>
        <w:t xml:space="preserve">Comment: </w:t>
        <w:br/>
      </w:r>
      <w:r>
        <w:t xml:space="preserve">Comment from Daniël: </w:t>
        <w:br/>
      </w:r>
      <w:r>
        <w:t xml:space="preserve">Sources: </w:t>
        <w:br/>
      </w:r>
      <w:r>
        <w:t xml:space="preserve">Images: </w:t>
        <w:br/>
      </w:r>
    </w:p>
    <w:p>
      <w:pPr>
        <w:ind w:hanging="200"/>
      </w:pPr>
      <w:r>
        <w:rPr>
          <w:b/>
        </w:rPr>
        <w:t>$Pozzi</w:t>
        <w:br/>
      </w:r>
      <w:r>
        <w:t>Type: 1</w:t>
        <w:br/>
      </w:r>
      <w:r>
        <w:t>Surname: Pozzi</w:t>
        <w:br/>
      </w:r>
      <w:r>
        <w:t>Name: Giuseppe Battista</w:t>
        <w:br/>
      </w:r>
      <w:r>
        <w:t xml:space="preserve">Date of birth: </w:t>
        <w:br/>
      </w:r>
      <w:r>
        <w:t xml:space="preserve">Place of birth: </w:t>
        <w:br/>
      </w:r>
      <w:r>
        <w:t xml:space="preserve">Date of death: </w:t>
        <w:br/>
      </w:r>
      <w:r>
        <w:t xml:space="preserve">Place of death: </w:t>
        <w:br/>
      </w:r>
      <w:r>
        <w:t>Titles: ridder (1823-01-01/)</w:t>
        <w:br/>
      </w:r>
      <w:r>
        <w:t>Functions: Staatssecretaris van Buitenlandse Zaken van het Koninkrijk Sardinië (/1826-04)</w:t>
        <w:br/>
      </w:r>
      <w:r>
        <w:t xml:space="preserve">Comment: </w:t>
        <w:br/>
      </w:r>
      <w:r>
        <w:t xml:space="preserve">Comment from Daniël: </w:t>
        <w:br/>
      </w:r>
      <w:r>
        <w:t>Sources: Moscati, Ruggero, Le scritture della segreteria di Stato degli Affari Esteri del Regno di Sardegna (Rome, 1947), 14| Stamperia Davico e Picco, Raccolta di regi editti, proclami, manifesti ed altri provvedimenti de' magistrati ed uffizi. Volume 19 (Turin, 1823), 16</w:t>
        <w:br/>
      </w:r>
      <w:r>
        <w:t xml:space="preserve">Images: </w:t>
        <w:br/>
      </w:r>
    </w:p>
    <w:p>
      <w:pPr>
        <w:ind w:hanging="200"/>
      </w:pPr>
      <w:r>
        <w:rPr>
          <w:b/>
        </w:rPr>
        <w:t>$ProvanaSabione</w:t>
        <w:br/>
      </w:r>
      <w:r>
        <w:t>Type: 1</w:t>
        <w:br/>
      </w:r>
      <w:r>
        <w:t>Surname: Provana del Sabione</w:t>
        <w:br/>
      </w:r>
      <w:r>
        <w:t>Name: Casimiro</w:t>
        <w:br/>
      </w:r>
      <w:r>
        <w:t xml:space="preserve">Date of birth: </w:t>
        <w:br/>
      </w:r>
      <w:r>
        <w:t xml:space="preserve">Place of birth: </w:t>
        <w:br/>
      </w:r>
      <w:r>
        <w:t xml:space="preserve">Date of death: </w:t>
        <w:br/>
      </w:r>
      <w:r>
        <w:t xml:space="preserve">Place of death: </w:t>
        <w:br/>
      </w:r>
      <w:r>
        <w:t>Titles: ridder</w:t>
        <w:br/>
      </w:r>
      <w:r>
        <w:t>Functions: Directeur van de politie van Genua</w:t>
        <w:br/>
      </w:r>
      <w:r>
        <w:t xml:space="preserve">Comment: </w:t>
        <w:br/>
      </w:r>
      <w:r>
        <w:t xml:space="preserve">Comment from Daniël: </w:t>
        <w:br/>
      </w:r>
      <w:r>
        <w:t>Sources: Ministero dell'interno, Calendario generale pe' regii stati (Turin, 1825), 320</w:t>
        <w:br/>
      </w:r>
      <w:r>
        <w:t xml:space="preserve">Images: </w:t>
        <w:br/>
      </w:r>
    </w:p>
    <w:p>
      <w:pPr>
        <w:ind w:hanging="200"/>
      </w:pPr>
      <w:r>
        <w:rPr>
          <w:b/>
        </w:rPr>
        <w:t>$Quaedvlieg</w:t>
        <w:br/>
      </w:r>
      <w:r>
        <w:t>Type: 1</w:t>
        <w:br/>
      </w:r>
      <w:r>
        <w:t>Surname: Quaedvlieg</w:t>
        <w:br/>
      </w:r>
      <w:r>
        <w:t>Name: Charles</w:t>
        <w:br/>
      </w:r>
      <w:r>
        <w:t>Date of birth: 1823-03-21</w:t>
        <w:br/>
      </w:r>
      <w:r>
        <w:t>Place of birth: Valkenburg</w:t>
        <w:br/>
      </w:r>
      <w:r>
        <w:t>Date of death: 1874-03-03</w:t>
        <w:br/>
      </w:r>
      <w:r>
        <w:t>Place of death: Roma</w:t>
        <w:br/>
      </w:r>
      <w:r>
        <w:t xml:space="preserve">Titles: </w:t>
        <w:br/>
      </w:r>
      <w:r>
        <w:t>Functions: Schilder</w:t>
        <w:br/>
      </w:r>
      <w:r>
        <w:t xml:space="preserve">Comment: </w:t>
        <w:br/>
      </w:r>
      <w:r>
        <w:t xml:space="preserve">Comment from Daniël: </w:t>
        <w:br/>
      </w:r>
      <w:r>
        <w:t>Sources: 'Quaedvlieg, Charles', in: Biografisch Portaal van Nederland, found on: http://www.biografischportaal.nl/persoon/56422568| Dutch Institute for Art History (RKD), 'Charles Quaedvlieg', found on: https://rkd.nl/explore/artists/65186| Fruytier, J., 'Quaedvlieg, Karel Max Gerlach Antoon', in: P.J. Blok and K.H. Kossmann, Nieuw Nederlandsch biografisch woordenboek. Deel 9 (Leiden, 1933)</w:t>
        <w:br/>
      </w:r>
      <w:r>
        <w:t xml:space="preserve">Images: </w:t>
        <w:br/>
      </w:r>
    </w:p>
    <w:p>
      <w:pPr>
        <w:ind w:hanging="200"/>
      </w:pPr>
      <w:r>
        <w:rPr>
          <w:b/>
        </w:rPr>
        <w:t>$RadicatiE</w:t>
        <w:br/>
      </w:r>
      <w:r>
        <w:t>Type: 1</w:t>
        <w:br/>
      </w:r>
      <w:r>
        <w:t>Surname: di Cocconato</w:t>
        <w:br/>
      </w:r>
      <w:r>
        <w:t>Name: Eustachio Radicati</w:t>
        <w:br/>
      </w:r>
      <w:r>
        <w:t xml:space="preserve">Date of birth: </w:t>
        <w:br/>
      </w:r>
      <w:r>
        <w:t xml:space="preserve">Place of birth: </w:t>
        <w:br/>
      </w:r>
      <w:r>
        <w:t xml:space="preserve">Date of death: </w:t>
        <w:br/>
      </w:r>
      <w:r>
        <w:t xml:space="preserve">Place of death: </w:t>
        <w:br/>
      </w:r>
      <w:r>
        <w:t>Titles: graaf</w:t>
        <w:br/>
      </w:r>
      <w:r>
        <w:t xml:space="preserve">Functions: </w:t>
        <w:br/>
      </w:r>
      <w:r>
        <w:t xml:space="preserve">Comment: </w:t>
        <w:br/>
      </w:r>
      <w:r>
        <w:t xml:space="preserve">Comment from Daniël: </w:t>
        <w:br/>
      </w:r>
      <w:r>
        <w:t>Sources: Casalis, Goffredo, Dizionario geografico-storico-statistico-commerciale degli stati di S.M. il Re di Sardegna. Volume XVI (Turin, 1847), 471</w:t>
        <w:br/>
      </w:r>
      <w:r>
        <w:t xml:space="preserve">Images: </w:t>
        <w:br/>
      </w:r>
    </w:p>
    <w:p>
      <w:pPr>
        <w:ind w:hanging="200"/>
      </w:pPr>
      <w:r>
        <w:rPr>
          <w:b/>
        </w:rPr>
        <w:t>$RaguettiC</w:t>
        <w:br/>
      </w:r>
      <w:r>
        <w:t>Type: 1</w:t>
        <w:br/>
      </w:r>
      <w:r>
        <w:t>Surname: Raguetti</w:t>
        <w:br/>
      </w:r>
      <w:r>
        <w:t>Name: Charles</w:t>
        <w:br/>
      </w:r>
      <w:r>
        <w:t xml:space="preserve">Date of birth: </w:t>
        <w:br/>
      </w:r>
      <w:r>
        <w:t xml:space="preserve">Place of birth: </w:t>
        <w:br/>
      </w:r>
      <w:r>
        <w:t xml:space="preserve">Date of death: </w:t>
        <w:br/>
      </w:r>
      <w:r>
        <w:t xml:space="preserve">Place of death: </w:t>
        <w:br/>
      </w:r>
      <w:r>
        <w:t xml:space="preserve">Titles: </w:t>
        <w:br/>
      </w:r>
      <w:r>
        <w:t>Functions: Professor van Navigatie in Senigallia</w:t>
        <w:br/>
      </w:r>
      <w:r>
        <w:t xml:space="preserve">Comment: </w:t>
        <w:br/>
      </w:r>
      <w:r>
        <w:t xml:space="preserve">Comment from Daniël: </w:t>
        <w:br/>
      </w:r>
      <w:r>
        <w:t xml:space="preserve">Sources: </w:t>
        <w:br/>
      </w:r>
      <w:r>
        <w:t xml:space="preserve">Images: </w:t>
        <w:br/>
      </w:r>
    </w:p>
    <w:p>
      <w:pPr>
        <w:ind w:hanging="200"/>
      </w:pPr>
      <w:r>
        <w:rPr>
          <w:b/>
        </w:rPr>
        <w:t>$Randi</w:t>
        <w:br/>
      </w:r>
      <w:r>
        <w:t>Type: 1</w:t>
        <w:br/>
      </w:r>
      <w:r>
        <w:t>Surname: Randi</w:t>
        <w:br/>
      </w:r>
      <w:r>
        <w:t>Name: Lorenzo</w:t>
        <w:br/>
      </w:r>
      <w:r>
        <w:t>Date of birth: 1818-07-12</w:t>
        <w:br/>
      </w:r>
      <w:r>
        <w:t>Place of birth: Bagnacavallo</w:t>
        <w:br/>
      </w:r>
      <w:r>
        <w:t>Date of death: 1887-12-20</w:t>
        <w:br/>
      </w:r>
      <w:r>
        <w:t>Place of death: Roma</w:t>
        <w:br/>
      </w:r>
      <w:r>
        <w:t xml:space="preserve">Titles: </w:t>
        <w:br/>
      </w:r>
      <w:r>
        <w:t>Functions: _Governatore_ {gouverneur} van Rome en directeur-generaal van de politie van Rome (1865-10/1870-09-20)| Vice-camerlengo van de Rooms-Katholieke Kerk (1866-06-22/1870-09-20)</w:t>
        <w:br/>
      </w:r>
      <w:r>
        <w:t xml:space="preserve">Comment: </w:t>
        <w:br/>
      </w:r>
      <w:r>
        <w:t xml:space="preserve">Comment from Daniël: </w:t>
        <w:br/>
      </w:r>
      <w:r>
        <w:t>Sources: Regoli, Roberto, 'Randi, Lorenzo Ilarione', in: Dizionario Biografico degli Italiani. Volume 86 (Rome, 2016), found on: https://www.treccani.it/enciclopedia/lorenzo-ilarione-randi_(Dizionario-Biografico)</w:t>
        <w:br/>
      </w:r>
      <w:r>
        <w:t xml:space="preserve">Images: </w:t>
        <w:br/>
      </w:r>
    </w:p>
    <w:p>
      <w:pPr>
        <w:ind w:hanging="200"/>
      </w:pPr>
      <w:r>
        <w:rPr>
          <w:b/>
        </w:rPr>
        <w:t>$Randwijck</w:t>
        <w:br/>
      </w:r>
      <w:r>
        <w:t>Type: 4</w:t>
        <w:br/>
      </w:r>
      <w:r>
        <w:t>Surname: van Randwijck</w:t>
        <w:br/>
      </w:r>
      <w:r>
        <w:t>Name: Lodewijk Napoleon</w:t>
        <w:br/>
      </w:r>
      <w:r>
        <w:t>Date of birth: 1807-05-02</w:t>
        <w:br/>
      </w:r>
      <w:r>
        <w:t>Place of birth: Amsterdam</w:t>
        <w:br/>
      </w:r>
      <w:r>
        <w:t>Date of death: 1891-12-04</w:t>
        <w:br/>
      </w:r>
      <w:r>
        <w:t>Place of death: L'Aia</w:t>
        <w:br/>
      </w:r>
      <w:r>
        <w:t>Titles: graaf</w:t>
        <w:br/>
      </w:r>
      <w:r>
        <w:t>Functions: Minister van Buitenlandse Zaken van het Koninkrijk der Nederlanden (1848-12-26/1848-03-26)| Grootmeester van de Koningin der Nederlanden (1854-07-01/1877-06-16)| Grootmeester van de Koning der Nederlanden (1877-06-16/1891-12-04)</w:t>
        <w:br/>
      </w:r>
      <w:r>
        <w:t xml:space="preserve">Comment: </w:t>
        <w:br/>
      </w:r>
      <w:r>
        <w:t>Comment from Daniël: Inventaris heeft het over de koningin-moeder, maar dat klopt niet volgens laatste bron. Is ook onlogisch omdat Tuyll van Serooskerken ook genoemd wordt in archief. Die is het wel echt van de konging-moeder.</w:t>
        <w:br/>
      </w:r>
      <w:r>
        <w:t>Sources: 'Lodewijk Napoleon van Randwijck', in: Biografisch Portaal van Nederland, found on: http://www.biografischportaal.nl/persoon/9663015| Koninklijke Verzamelingen, The Hague, Archive: Thesaurie, inventory number E08-II-02| Nationaal Archief, The Hague, 'Inventaris van het archief van het Ministerie van Binnenlandse Zaken: Kabinetsarchief, 1817-1949', inventory number: 2.04.26.02| Redactie parlement.com, 'Mr. L.N. graaf van Randwijck', found on: https://www.parlement.com/id/vg09ll5l7cy0| van Santen, Cornelis Willem, Het internationale recht in Nederlands buitenlands beleid: een onderzoek in het archief van het Ministerie van Buitenlandse Zaken (The Hague, 1955), 4</w:t>
        <w:br/>
      </w:r>
      <w:r>
        <w:t>Images: https://rkd.nl/explore/images/125893| https://rkd.nl/explore/images/154684</w:t>
        <w:br/>
      </w:r>
    </w:p>
    <w:p>
      <w:pPr>
        <w:ind w:hanging="200"/>
      </w:pPr>
      <w:r>
        <w:rPr>
          <w:b/>
        </w:rPr>
        <w:t>$Raynaud</w:t>
        <w:br/>
      </w:r>
      <w:r>
        <w:t>Type: 1</w:t>
        <w:br/>
      </w:r>
      <w:r>
        <w:t>Surname: Raynaud</w:t>
        <w:br/>
      </w:r>
      <w:r>
        <w:t>Name: Auguste</w:t>
        <w:br/>
      </w:r>
      <w:r>
        <w:t xml:space="preserve">Date of birth: </w:t>
        <w:br/>
      </w:r>
      <w:r>
        <w:t xml:space="preserve">Place of birth: </w:t>
        <w:br/>
      </w:r>
      <w:r>
        <w:t xml:space="preserve">Date of death: </w:t>
        <w:br/>
      </w:r>
      <w:r>
        <w:t xml:space="preserve">Place of death: </w:t>
        <w:br/>
      </w:r>
      <w:r>
        <w:t xml:space="preserve">Titles: </w:t>
        <w:br/>
      </w:r>
      <w:r>
        <w:t>Functions: Vice-consul van het Koninkrijk der Nederlanden te Nice</w:t>
        <w:br/>
      </w:r>
      <w:r>
        <w:t xml:space="preserve">Comment: </w:t>
        <w:br/>
      </w:r>
      <w:r>
        <w:t xml:space="preserve">Comment from Daniël: </w:t>
        <w:br/>
      </w:r>
      <w:r>
        <w:t>Sources: Fontana, Allesandro, Il Palmaverde: calendario storico-statistico-amministrativo (Turin, 1835), 133</w:t>
        <w:br/>
      </w:r>
      <w:r>
        <w:t xml:space="preserve">Images: </w:t>
        <w:br/>
      </w:r>
    </w:p>
    <w:p>
      <w:pPr>
        <w:ind w:hanging="200"/>
      </w:pPr>
      <w:r>
        <w:rPr>
          <w:b/>
        </w:rPr>
        <w:t>$Rayneval</w:t>
        <w:br/>
      </w:r>
      <w:r>
        <w:t>Type: 1</w:t>
        <w:br/>
      </w:r>
      <w:r>
        <w:t>Surname: de Rayneval</w:t>
        <w:br/>
      </w:r>
      <w:r>
        <w:t>Name: Alphonse</w:t>
        <w:br/>
      </w:r>
      <w:r>
        <w:t>Date of birth: 1813-08-01</w:t>
        <w:br/>
      </w:r>
      <w:r>
        <w:t>Place of birth: Parigi</w:t>
        <w:br/>
      </w:r>
      <w:r>
        <w:t>Date of death: 1858-02-10</w:t>
        <w:br/>
      </w:r>
      <w:r>
        <w:t>Place of death: Parigi</w:t>
        <w:br/>
      </w:r>
      <w:r>
        <w:t>Titles: graaf</w:t>
        <w:br/>
      </w:r>
      <w:r>
        <w:t>Functions: Ambassadeur van het Keizerrijk Frankrijk bij de Heilige Stoel (1850/1857)</w:t>
        <w:br/>
      </w:r>
      <w:r>
        <w:t xml:space="preserve">Comment: </w:t>
        <w:br/>
      </w:r>
      <w:r>
        <w:t xml:space="preserve">Comment from Daniël: </w:t>
        <w:br/>
      </w:r>
      <w:r>
        <w:t>Sources: 'Rayneval (Alphonse Gerard de)', in: Pierre Larousse, Grand dictionnaire universel du XIXe siècle. 13 (Paris, 1875)</w:t>
        <w:br/>
      </w:r>
      <w:r>
        <w:t xml:space="preserve">Images: </w:t>
        <w:br/>
      </w:r>
    </w:p>
    <w:p>
      <w:pPr>
        <w:ind w:hanging="200"/>
      </w:pPr>
      <w:r>
        <w:rPr>
          <w:b/>
        </w:rPr>
        <w:t>$ReF</w:t>
        <w:br/>
      </w:r>
      <w:r>
        <w:t>Type: 1</w:t>
        <w:br/>
      </w:r>
      <w:r>
        <w:t>Surname: Del Re</w:t>
        <w:br/>
      </w:r>
      <w:r>
        <w:t>Name: Frederigo</w:t>
        <w:br/>
      </w:r>
      <w:r>
        <w:t xml:space="preserve">Date of birth: </w:t>
        <w:br/>
      </w:r>
      <w:r>
        <w:t xml:space="preserve">Place of birth: </w:t>
        <w:br/>
      </w:r>
      <w:r>
        <w:t xml:space="preserve">Date of death: </w:t>
        <w:br/>
      </w:r>
      <w:r>
        <w:t xml:space="preserve">Place of death: </w:t>
        <w:br/>
      </w:r>
      <w:r>
        <w:t xml:space="preserve">Titles: </w:t>
        <w:br/>
      </w:r>
      <w:r>
        <w:t>Functions: Minister van Binnenlandse Zaken van het Koninkrijk der Beide Siciliën (1860-03-16/1860-09-07)</w:t>
        <w:br/>
      </w:r>
      <w:r>
        <w:t xml:space="preserve">Comment: </w:t>
        <w:br/>
      </w:r>
      <w:r>
        <w:t xml:space="preserve">Comment from Daniël: </w:t>
        <w:br/>
      </w:r>
      <w:r>
        <w:t>Sources: 'Presidenti del Consiglio dei ministri del Regno delle Due Sicilie', in: Wikipedia, L'enciclopedia libera (2021-04-18), found on: https://it.wikipedia.org/w/index.php?title=Presidenti_del_Consiglio_dei_ministri_del_Regno_delle_Due_Sicilie&amp;oldid=120009225| De Sivo, Giacinto, Storia delle Due Sicilie, volume 2 (Brindisi, 2013)</w:t>
        <w:br/>
      </w:r>
      <w:r>
        <w:t xml:space="preserve">Images: </w:t>
        <w:br/>
      </w:r>
    </w:p>
    <w:p>
      <w:pPr>
        <w:ind w:hanging="200"/>
      </w:pPr>
      <w:r>
        <w:rPr>
          <w:b/>
        </w:rPr>
        <w:t>$ReL</w:t>
        <w:br/>
      </w:r>
      <w:r>
        <w:t>Type: 2</w:t>
        <w:br/>
      </w:r>
      <w:r>
        <w:t>Surname: Del Re</w:t>
        <w:br/>
      </w:r>
      <w:r>
        <w:t>Name: Leopoldo</w:t>
        <w:br/>
      </w:r>
      <w:r>
        <w:t xml:space="preserve">Date of birth: </w:t>
        <w:br/>
      </w:r>
      <w:r>
        <w:t xml:space="preserve">Place of birth: </w:t>
        <w:br/>
      </w:r>
      <w:r>
        <w:t xml:space="preserve">Date of death: </w:t>
        <w:br/>
      </w:r>
      <w:r>
        <w:t xml:space="preserve">Place of death: </w:t>
        <w:br/>
      </w:r>
      <w:r>
        <w:t>Titles: admiraal</w:t>
        <w:br/>
      </w:r>
      <w:r>
        <w:t>Functions: Zaakgelastigde van het Koninkrijk der Beide Siciliën| Adjudant-generaal van de Koning der Beide Siciliën</w:t>
        <w:br/>
      </w:r>
      <w:r>
        <w:t xml:space="preserve">Comment: </w:t>
        <w:br/>
      </w:r>
      <w:r>
        <w:t>Comment from Daniël: Functie uitzoeken, zaakgelastigden zijn geaccrediteerd dus horen bij een hof</w:t>
        <w:br/>
      </w:r>
      <w:r>
        <w:t>Sources: Almanacco reale del Regno delle Due Sicilie per l'anno 1857 (Naples, 1857), 390| La Civiltà Cattolica, Anno 12, 11 (Rome, 1861), 115</w:t>
        <w:br/>
      </w:r>
      <w:r>
        <w:t xml:space="preserve">Images: </w:t>
        <w:br/>
      </w:r>
    </w:p>
    <w:p>
      <w:pPr>
        <w:ind w:hanging="200"/>
      </w:pPr>
      <w:r>
        <w:rPr>
          <w:b/>
        </w:rPr>
        <w:t>$Regnon</w:t>
        <w:br/>
      </w:r>
      <w:r>
        <w:t>Type: 1</w:t>
        <w:br/>
      </w:r>
      <w:r>
        <w:t>Surname: de Régnon</w:t>
        <w:br/>
      </w:r>
      <w:r>
        <w:t>Name: Hippolyte</w:t>
        <w:br/>
      </w:r>
      <w:r>
        <w:t xml:space="preserve">Date of birth: </w:t>
        <w:br/>
      </w:r>
      <w:r>
        <w:t xml:space="preserve">Place of birth: </w:t>
        <w:br/>
      </w:r>
      <w:r>
        <w:t xml:space="preserve">Date of death: </w:t>
        <w:br/>
      </w:r>
      <w:r>
        <w:t xml:space="preserve">Place of death: </w:t>
        <w:br/>
      </w:r>
      <w:r>
        <w:t>Titles: markies</w:t>
        <w:br/>
      </w:r>
      <w:r>
        <w:t xml:space="preserve">Functions: </w:t>
        <w:br/>
      </w:r>
      <w:r>
        <w:t xml:space="preserve">Comment: </w:t>
        <w:br/>
      </w:r>
      <w:r>
        <w:t xml:space="preserve">Comment from Daniël: </w:t>
        <w:br/>
      </w:r>
      <w:r>
        <w:t>Sources: Bureaux de l'agence générale pour la défense de la liberté religieuse, Premier bulletin de l'agence générale pour la défense de la liberté religieuse (Paris, 1831-12-05), 46| Foreign Office, British and Foreign State Papers. 1833-1834, volume 22 (London, 1847), 382| de Régnon, M., Relation des événements qui ont précédé et suivi l'expulsion de 78 Anglais dits trappistes de Meilleraye (Nantes, 1831)</w:t>
        <w:br/>
      </w:r>
      <w:r>
        <w:t xml:space="preserve">Images: </w:t>
        <w:br/>
      </w:r>
    </w:p>
    <w:p>
      <w:pPr>
        <w:ind w:hanging="200"/>
      </w:pPr>
      <w:r>
        <w:rPr>
          <w:b/>
        </w:rPr>
        <w:t>$Reumont</w:t>
        <w:br/>
      </w:r>
      <w:r>
        <w:t>Type: 1</w:t>
        <w:br/>
      </w:r>
      <w:r>
        <w:t>Surname: von Reumont</w:t>
        <w:br/>
      </w:r>
      <w:r>
        <w:t>Name: Alfred</w:t>
        <w:br/>
      </w:r>
      <w:r>
        <w:t>Date of birth: 1808-08-15</w:t>
        <w:br/>
      </w:r>
      <w:r>
        <w:t>Place of birth: Aquisgrana</w:t>
        <w:br/>
      </w:r>
      <w:r>
        <w:t>Date of death: 1887-04-27</w:t>
        <w:br/>
      </w:r>
      <w:r>
        <w:t>Place of death: Burtscheid</w:t>
        <w:br/>
      </w:r>
      <w:r>
        <w:t xml:space="preserve">Titles: </w:t>
        <w:br/>
      </w:r>
      <w:r>
        <w:t>Functions: Zaakgelastigde van het Koninkrijk Pruissen bij de Heilige Stoel</w:t>
        <w:br/>
      </w:r>
      <w:r>
        <w:t xml:space="preserve">Comment: </w:t>
        <w:br/>
      </w:r>
      <w:r>
        <w:t xml:space="preserve">Comment from Daniël: </w:t>
        <w:br/>
      </w:r>
      <w:r>
        <w:t>Sources: Lepper, Herbert, 'Reumont, Alfred', in: Neue Deutsche Biographie. Band 21 (Berlin, 2003)| Pohle, Frank, Alfred von Reumont (1808–1887) – Ein Diplomat als kultureller Mittler (Berlin, 2015)</w:t>
        <w:br/>
      </w:r>
      <w:r>
        <w:t xml:space="preserve">Images: </w:t>
        <w:br/>
      </w:r>
    </w:p>
    <w:p>
      <w:pPr>
        <w:ind w:hanging="200"/>
      </w:pPr>
      <w:r>
        <w:rPr>
          <w:b/>
        </w:rPr>
        <w:t>$Rezzi</w:t>
        <w:br/>
      </w:r>
      <w:r>
        <w:t>Type: 1</w:t>
        <w:br/>
      </w:r>
      <w:r>
        <w:t>Surname: Rezzi</w:t>
        <w:br/>
      </w:r>
      <w:r>
        <w:t>Name: Luigi Maria</w:t>
        <w:br/>
      </w:r>
      <w:r>
        <w:t>Date of birth: 1785-07-17</w:t>
        <w:br/>
      </w:r>
      <w:r>
        <w:t>Place of birth: Piacenza</w:t>
        <w:br/>
      </w:r>
      <w:r>
        <w:t>Date of death: 1857-01-23</w:t>
        <w:br/>
      </w:r>
      <w:r>
        <w:t>Place of death: Roma</w:t>
        <w:br/>
      </w:r>
      <w:r>
        <w:t xml:space="preserve">Titles: </w:t>
        <w:br/>
      </w:r>
      <w:r>
        <w:t>Functions: Bibliothecaris van de _Biblioteca Corsiniana_ (1836/1857-01-23)</w:t>
        <w:br/>
      </w:r>
      <w:r>
        <w:t xml:space="preserve">Comment: </w:t>
        <w:br/>
      </w:r>
      <w:r>
        <w:t xml:space="preserve">Comment from Daniël: </w:t>
        <w:br/>
      </w:r>
      <w:r>
        <w:t>Sources: Bountry, Philippe, Souverain et pontife: Recherches prosopographiques sur la Curie Romaine à l’âge de la Restauration (1814-1846) (Rome, 2002), 740| Longis, Eleonora de, 'Rezzi, Luigi Maria', in: Dizionario Biografico degli Italiani. Volume 87 (Rome, 2016), found on: https://www.treccani.it/enciclopedia/luigi-maria-rezzi_(Dizionario-Biografico)</w:t>
        <w:br/>
      </w:r>
      <w:r>
        <w:t xml:space="preserve">Images: </w:t>
        <w:br/>
      </w:r>
    </w:p>
    <w:p>
      <w:pPr>
        <w:ind w:hanging="200"/>
      </w:pPr>
      <w:r>
        <w:rPr>
          <w:b/>
        </w:rPr>
        <w:t>$Riario</w:t>
        <w:br/>
      </w:r>
      <w:r>
        <w:t>Type: 1</w:t>
        <w:br/>
      </w:r>
      <w:r>
        <w:t>Surname: Riario Sforza</w:t>
        <w:br/>
      </w:r>
      <w:r>
        <w:t>Name: Tommaso</w:t>
        <w:br/>
      </w:r>
      <w:r>
        <w:t>Date of birth: 1782-01-08</w:t>
        <w:br/>
      </w:r>
      <w:r>
        <w:t>Place of birth: Napoli</w:t>
        <w:br/>
      </w:r>
      <w:r>
        <w:t>Date of death: 1857-03-14</w:t>
        <w:br/>
      </w:r>
      <w:r>
        <w:t>Place of death: Roma</w:t>
        <w:br/>
      </w:r>
      <w:r>
        <w:t>Titles: kardinaal (1823-03-10/)</w:t>
        <w:br/>
      </w:r>
      <w:r>
        <w:t>Functions: Camerlengo van de Rooms-Katholieke Kerk (1843-04-03/)</w:t>
        <w:br/>
      </w:r>
      <w:r>
        <w:t xml:space="preserve">Comment: </w:t>
        <w:br/>
      </w:r>
      <w:r>
        <w:t xml:space="preserve">Comment from Daniël: </w:t>
        <w:br/>
      </w:r>
      <w:r>
        <w:t>Sources: Bountry, Philippe, Souverain et pontife: Recherches prosopographiques sur la Curie Romaine à l’âge de la Restauration (1814-1846) (Rome, 2002), 454| Veca, Ignazio, 'Riario Sforza, Tommaso', in: Dizionario Biografico degli Italiani. Volume 87 (Rome, 2016), found on: https://www.treccani.it/enciclopedia/tommaso-riario-sforza_(Dizionario-Biografico)</w:t>
        <w:br/>
      </w:r>
      <w:r>
        <w:t xml:space="preserve">Images: </w:t>
        <w:br/>
      </w:r>
    </w:p>
    <w:p>
      <w:pPr>
        <w:ind w:hanging="200"/>
      </w:pPr>
      <w:r>
        <w:rPr>
          <w:b/>
        </w:rPr>
        <w:t>$Ricasoli</w:t>
        <w:br/>
      </w:r>
      <w:r>
        <w:t>Type: 1</w:t>
        <w:br/>
      </w:r>
      <w:r>
        <w:t>Surname: Ricasoli</w:t>
        <w:br/>
      </w:r>
      <w:r>
        <w:t>Name: Bettino</w:t>
        <w:br/>
      </w:r>
      <w:r>
        <w:t>Date of birth: 1809-03-09</w:t>
        <w:br/>
      </w:r>
      <w:r>
        <w:t>Place of birth: Firenze</w:t>
        <w:br/>
      </w:r>
      <w:r>
        <w:t>Date of death: 1880-10-23</w:t>
        <w:br/>
      </w:r>
      <w:r>
        <w:t>Place of death: Brolio</w:t>
        <w:br/>
      </w:r>
      <w:r>
        <w:t xml:space="preserve">Titles: </w:t>
        <w:br/>
      </w:r>
      <w:r>
        <w:t>Functions: Premier en minister van Buitenlandse Zaken van het Koninkrijk Italië (1861-06-12/1862-03-02)| Premier van het Koninkrijk Italië (1866-06-20/1867-04-09)</w:t>
        <w:br/>
      </w:r>
      <w:r>
        <w:t>Comment: Bettino Ricasoli held several other (ministerial) positions within the Kingdom of Italy.</w:t>
        <w:br/>
      </w:r>
      <w:r>
        <w:t xml:space="preserve">Comment from Daniël: </w:t>
        <w:br/>
      </w:r>
      <w:r>
        <w:t>Sources: Kroll, Thomas, 'Ricasoli, Bettino', in: Dizionario Biografico degli Italiani. Volume 87 (Rome, 2016), found on: https://www.treccani.it/enciclopedia/bettino-ricasoli_(Dizionario-Biografico)</w:t>
        <w:br/>
      </w:r>
      <w:r>
        <w:t xml:space="preserve">Images: </w:t>
        <w:br/>
      </w:r>
    </w:p>
    <w:p>
      <w:pPr>
        <w:ind w:hanging="200"/>
      </w:pPr>
      <w:r>
        <w:rPr>
          <w:b/>
        </w:rPr>
        <w:t>$Ricci</w:t>
        <w:br/>
      </w:r>
      <w:r>
        <w:t>Type: 1</w:t>
        <w:br/>
      </w:r>
      <w:r>
        <w:t>Surname: Ricci</w:t>
        <w:br/>
      </w:r>
      <w:r>
        <w:t>Name: Achille Maria</w:t>
        <w:br/>
      </w:r>
      <w:r>
        <w:t>Date of birth: 1814-02-12</w:t>
        <w:br/>
      </w:r>
      <w:r>
        <w:t>Place of birth: Napoli</w:t>
        <w:br/>
      </w:r>
      <w:r>
        <w:t>Date of death: 1872-01-15</w:t>
        <w:br/>
      </w:r>
      <w:r>
        <w:t>Place of death: Roma</w:t>
        <w:br/>
      </w:r>
      <w:r>
        <w:t xml:space="preserve">Titles: </w:t>
        <w:br/>
      </w:r>
      <w:r>
        <w:t>Functions: Apostolisch delegaat te Civitavecchia (1845-04-21/1846)</w:t>
        <w:br/>
      </w:r>
      <w:r>
        <w:t xml:space="preserve">Comment: </w:t>
        <w:br/>
      </w:r>
      <w:r>
        <w:t xml:space="preserve">Comment from Daniël: </w:t>
        <w:br/>
      </w:r>
      <w:r>
        <w:t>Sources: Bountry, Philippe, Souverain et pontife: Recherches prosopographiques sur la Curie Romaine à l’âge de la Restauration (1814-1846) (Rome, 2002), 621| Cerri, M. Giuseppina, 'Ricci Achille Maria', in: Dizionario storico biografico della Tuscia (2014-), found on https://www.gentedituscia.it/ricci-achille-maria/| Ricci, Angelo Maria, Epistola Poetica a sua eccellenza reverendissima monsignor Achille Maria Ricci (Rome, 1847)</w:t>
        <w:br/>
      </w:r>
      <w:r>
        <w:t xml:space="preserve">Images: </w:t>
        <w:br/>
      </w:r>
    </w:p>
    <w:p>
      <w:pPr>
        <w:ind w:hanging="200"/>
      </w:pPr>
      <w:r>
        <w:rPr>
          <w:b/>
        </w:rPr>
        <w:t>$Rignano</w:t>
        <w:br/>
      </w:r>
      <w:r>
        <w:t>Type: 1</w:t>
        <w:br/>
      </w:r>
      <w:r>
        <w:t>Surname: Massimo</w:t>
        <w:br/>
      </w:r>
      <w:r>
        <w:t>Name: Mario</w:t>
        <w:br/>
      </w:r>
      <w:r>
        <w:t>Date of birth: 1808-06-05</w:t>
        <w:br/>
      </w:r>
      <w:r>
        <w:t xml:space="preserve">Place of birth: </w:t>
        <w:br/>
      </w:r>
      <w:r>
        <w:t>Date of death: 1873-05</w:t>
        <w:br/>
      </w:r>
      <w:r>
        <w:t xml:space="preserve">Place of death: </w:t>
        <w:br/>
      </w:r>
      <w:r>
        <w:t>Titles: hertog van Rignano</w:t>
        <w:br/>
      </w:r>
      <w:r>
        <w:t>Functions: Minister van Handel, Schone Kunsten, Industrie en Landbouw van de Kerkelijke Staat (1848-03-10/1848-08-03)| Minister van Openbare Werken van de Kerkelijke Staat (1848-05-03/1848-08-03)| Minister van Openbare Werken van de Kerkelijke Staat (1848-09-16/1848-11-15)</w:t>
        <w:br/>
      </w:r>
      <w:r>
        <w:t>Comment: From Koelman: Massimo, Mario, hertog van Rignano (1808-1873) was in het kabinet Mamiani (4 mei-3 augustus 1848) minister van Handel en Openbare Werken. Behalve als politicus was hij vooral bekend als wiskundige en astronoom (aan de Via del Teatro Marcello 2 is nog het torentje van zijn observatorium te zien). Hij was onder meer president van de pauselijke academie van wetenschappen (ook wel de ‘nieuwe Lincei’), commissaris-generaal van de pauselijke spoorwegen, gemeenteraadslid in Rome en werd na 1870 parlementslid. B.: Fait (1873) 147-152; Moroni (1840-1861) vol. 85, 114; vol. 89, 48 en vol. 100, 264-265.</w:t>
        <w:br/>
      </w:r>
      <w:r>
        <w:t xml:space="preserve">Comment from Daniël: </w:t>
        <w:br/>
      </w:r>
      <w:r>
        <w:t>Sources: Fait, Riccardo (red.), Biografie dei consiglieri comunali di Roma (Rome, 1873), 147-152| Martina, G., Pio IX (1846-1850) (Rome, 1974), 290</w:t>
        <w:br/>
      </w:r>
      <w:r>
        <w:t xml:space="preserve">Images: </w:t>
        <w:br/>
      </w:r>
    </w:p>
    <w:p>
      <w:pPr>
        <w:ind w:hanging="200"/>
      </w:pPr>
      <w:r>
        <w:rPr>
          <w:b/>
        </w:rPr>
        <w:t>$Roest</w:t>
        <w:br/>
      </w:r>
      <w:r>
        <w:t>Type: 1</w:t>
        <w:br/>
      </w:r>
      <w:r>
        <w:t>Surname: Roest van Lemburg</w:t>
        <w:br/>
      </w:r>
      <w:r>
        <w:t>Name: Theodorus Marinus</w:t>
        <w:br/>
      </w:r>
      <w:r>
        <w:t>Date of birth: 1806-07-08</w:t>
        <w:br/>
      </w:r>
      <w:r>
        <w:t>Place of birth: Rotterdam</w:t>
        <w:br/>
      </w:r>
      <w:r>
        <w:t>Date of death: 1887-03-03</w:t>
        <w:br/>
      </w:r>
      <w:r>
        <w:t>Place of death: Firenze</w:t>
        <w:br/>
      </w:r>
      <w:r>
        <w:t xml:space="preserve">Titles: </w:t>
        <w:br/>
      </w:r>
      <w:r>
        <w:t>Functions: Ad interim minister van Buitenlandse Zaken van het Koninkrijk der Nederlanden (1868-06-08/1868-09-01)| Minister van Buitenlandse Zaken van het Koninkrijk der Nederlanden (1868-09-01/1870-12-12)</w:t>
        <w:br/>
      </w:r>
      <w:r>
        <w:t xml:space="preserve">Comment: </w:t>
        <w:br/>
      </w:r>
      <w:r>
        <w:t xml:space="preserve">Comment from Daniël: </w:t>
        <w:br/>
      </w:r>
      <w:r>
        <w:t>Sources: Redactie parlement.com, 'Mr. Th.M. Roest van Limburg', found on: https://www.parlement.com/id/vg09lljfu8xq</w:t>
        <w:br/>
      </w:r>
      <w:r>
        <w:t xml:space="preserve">Images: </w:t>
        <w:br/>
      </w:r>
    </w:p>
    <w:p>
      <w:pPr>
        <w:ind w:hanging="200"/>
      </w:pPr>
      <w:r>
        <w:rPr>
          <w:b/>
        </w:rPr>
        <w:t>$Rollmann</w:t>
        <w:br/>
      </w:r>
      <w:r>
        <w:t>Type: 5</w:t>
        <w:br/>
      </w:r>
      <w:r>
        <w:t>Surname: Rollmann Stiemen</w:t>
        <w:br/>
      </w:r>
      <w:r>
        <w:t>Name: Mathilde</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 xml:space="preserve">Comment from Daniël: </w:t>
        <w:br/>
      </w:r>
      <w:r>
        <w:t xml:space="preserve">Sources: </w:t>
        <w:br/>
      </w:r>
      <w:r>
        <w:t xml:space="preserve">Images: </w:t>
        <w:br/>
      </w:r>
    </w:p>
    <w:p>
      <w:pPr>
        <w:ind w:hanging="200"/>
      </w:pPr>
      <w:r>
        <w:rPr>
          <w:b/>
        </w:rPr>
        <w:t>$RoncaGB</w:t>
        <w:br/>
      </w:r>
      <w:r>
        <w:t>Type: 1</w:t>
        <w:br/>
      </w:r>
      <w:r>
        <w:t>Surname: Ronca</w:t>
        <w:br/>
      </w:r>
      <w:r>
        <w:t>Name: Giovanni Battista</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The archive contains documents related to his death and inheritance.</w:t>
        <w:br/>
      </w:r>
      <w:r>
        <w:t xml:space="preserve">Comment from Daniël: </w:t>
        <w:br/>
      </w:r>
      <w:r>
        <w:t xml:space="preserve">Sources: </w:t>
        <w:br/>
      </w:r>
      <w:r>
        <w:t xml:space="preserve">Images: </w:t>
        <w:br/>
      </w:r>
    </w:p>
    <w:p>
      <w:pPr>
        <w:ind w:hanging="200"/>
      </w:pPr>
      <w:r>
        <w:rPr>
          <w:b/>
        </w:rPr>
        <w:t>$RoncaGD</w:t>
        <w:br/>
      </w:r>
      <w:r>
        <w:t>Type: 1</w:t>
        <w:br/>
      </w:r>
      <w:r>
        <w:t>Surname: Ronca</w:t>
        <w:br/>
      </w:r>
      <w:r>
        <w:t>Name: Gaetano Domenico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The archive contains documents related to the death and inheritance of his relative, Giovanni Ronca.</w:t>
        <w:br/>
      </w:r>
      <w:r>
        <w:t xml:space="preserve">Comment from Daniël: </w:t>
        <w:br/>
      </w:r>
      <w:r>
        <w:t xml:space="preserve">Sources: </w:t>
        <w:br/>
      </w:r>
      <w:r>
        <w:t xml:space="preserve">Images: </w:t>
        <w:br/>
      </w:r>
    </w:p>
    <w:p>
      <w:pPr>
        <w:ind w:hanging="200"/>
      </w:pPr>
      <w:r>
        <w:rPr>
          <w:b/>
        </w:rPr>
        <w:t>$Ross</w:t>
        <w:br/>
      </w:r>
      <w:r>
        <w:t>Type: 1</w:t>
        <w:br/>
      </w:r>
      <w:r>
        <w:t>Surname: Ross</w:t>
        <w:br/>
      </w:r>
      <w:r>
        <w:t>Name: John Clunes</w:t>
        <w:br/>
      </w:r>
      <w:r>
        <w:t xml:space="preserve">Date of birth: </w:t>
        <w:br/>
      </w:r>
      <w:r>
        <w:t xml:space="preserve">Place of birth: </w:t>
        <w:br/>
      </w:r>
      <w:r>
        <w:t xml:space="preserve">Date of death: </w:t>
        <w:br/>
      </w:r>
      <w:r>
        <w:t xml:space="preserve">Place of death: </w:t>
        <w:br/>
      </w:r>
      <w:r>
        <w:t>Titles: ridder</w:t>
        <w:br/>
      </w:r>
      <w:r>
        <w:t>Functions: Vice-consul van het Koninkrijk der Nederlanden te Malta (1816-09-25/1829-08-17)| Consul van het Koninkrijk der Nederlanden te Malta (1829-08-17/)</w:t>
        <w:br/>
      </w:r>
      <w:r>
        <w:t xml:space="preserve">Comment: </w:t>
        <w:br/>
      </w:r>
      <w:r>
        <w:t xml:space="preserve">Comment from Daniël: </w:t>
        <w:br/>
      </w:r>
      <w:r>
        <w:t>Sources: Governo di Malta, Repertorio di proclami, ordinanze, notificazioni ecc. dall ottobre 1813 a giugno 1842, Volume 1 A-M (Malta, 1844), 189</w:t>
        <w:br/>
      </w:r>
      <w:r>
        <w:t xml:space="preserve">Images: </w:t>
        <w:br/>
      </w:r>
    </w:p>
    <w:p>
      <w:pPr>
        <w:ind w:hanging="200"/>
      </w:pPr>
      <w:r>
        <w:rPr>
          <w:b/>
        </w:rPr>
        <w:t>$RossiF</w:t>
        <w:br/>
      </w:r>
      <w:r>
        <w:t>Type: 1</w:t>
        <w:br/>
      </w:r>
      <w:r>
        <w:t>Surname: Rossi</w:t>
        <w:br/>
      </w:r>
      <w:r>
        <w:t>Name: Francesco</w:t>
        <w:br/>
      </w:r>
      <w:r>
        <w:t xml:space="preserve">Date of birth: </w:t>
        <w:br/>
      </w:r>
      <w:r>
        <w:t xml:space="preserve">Place of birth: </w:t>
        <w:br/>
      </w:r>
      <w:r>
        <w:t xml:space="preserve">Date of death: </w:t>
        <w:br/>
      </w:r>
      <w:r>
        <w:t xml:space="preserve">Place of death: </w:t>
        <w:br/>
      </w:r>
      <w:r>
        <w:t>Titles: baron</w:t>
        <w:br/>
      </w:r>
      <w:r>
        <w:t>Functions: Consul van het Koninkrijk der Nederlanden te Cagliari</w:t>
        <w:br/>
      </w:r>
      <w:r>
        <w:t xml:space="preserve">Comment: </w:t>
        <w:br/>
      </w:r>
      <w:r>
        <w:t xml:space="preserve">Comment from Daniël: </w:t>
        <w:br/>
      </w:r>
      <w:r>
        <w:t>Sources: Beth, J.C., De archieven van het Departement van Buitenlandsche Zaken (The Hague, 1918), 356</w:t>
        <w:br/>
      </w:r>
      <w:r>
        <w:t xml:space="preserve">Images: </w:t>
        <w:br/>
      </w:r>
    </w:p>
    <w:p>
      <w:pPr>
        <w:ind w:hanging="200"/>
      </w:pPr>
      <w:r>
        <w:rPr>
          <w:b/>
        </w:rPr>
        <w:t>$RossiP</w:t>
        <w:br/>
      </w:r>
      <w:r>
        <w:t>Type: 0</w:t>
        <w:br/>
      </w:r>
      <w:r>
        <w:t>Surname: Rossi</w:t>
        <w:br/>
      </w:r>
      <w:r>
        <w:t>Name: Pellegrino</w:t>
        <w:br/>
      </w:r>
      <w:r>
        <w:t>Date of birth: 1787-07-03</w:t>
        <w:br/>
      </w:r>
      <w:r>
        <w:t>Place of birth: Carrara</w:t>
        <w:br/>
      </w:r>
      <w:r>
        <w:t>Date of death: 1848-11-15</w:t>
        <w:br/>
      </w:r>
      <w:r>
        <w:t>Place of death: Roma</w:t>
        <w:br/>
      </w:r>
      <w:r>
        <w:t>Titles: graaf</w:t>
        <w:br/>
      </w:r>
      <w:r>
        <w:t>Functions: Ambassadeur van het Koninkrijk Frankrijk bij de Heilige Stoel (1846/1846)</w:t>
        <w:br/>
      </w:r>
      <w:r>
        <w:t>Comment: From Koelman: Rossi, Pellegrino (1787-1848) uit Carrara, kreeg als hoogleraar economie aan het Collège de France in 1834 de Franse nationaliteit. Als speciaal gezant werd hij door de minister Guizot naar Rome gestuurd om bij Gregorius XVI de ontbinding van de Jezuïetenorde in Frankrijk te bepleiten; in 1845 promoveerde hij tot ambassadeur bij de Heilige Stoel. Toen de februarirevolutie van 1848 een einde maakte aan de Julimonarchie, bleef R. als ambteloos burger in Rome, tot hij in september 1848 door Pius IX werd benoemd tot minister van Binnenlandse Zaken en Financiën in een gematigd liberaal kabinet (Soglia Ceroni), waarvan R. feitelijk de leider was. Zijn eerste daden konden de teleurstelling en woede in radicale kringen niet wegnemen; op 15 november 1848 werd hij voor het Palazzo della Cancelleria met een dolksteek in de hals om het leven werd gebracht. B.: Contigiani (2015); Lacchè (2016).</w:t>
        <w:br/>
      </w:r>
      <w:r>
        <w:t xml:space="preserve">Comment from Daniël: </w:t>
        <w:br/>
      </w:r>
      <w:r>
        <w:t>Sources: Lacchè, Luigi, 'Rossi, Pellegrino Luigi Edoardo', in: Dizionario Biografico degli Italiani. Volume 88 (Rome, 2017), found on: https://www.treccani.it/enciclopedia/pellegrino-luigi-edoardo-rossi_(Dizionario-Biografico)</w:t>
        <w:br/>
      </w:r>
      <w:r>
        <w:t xml:space="preserve">Images: </w:t>
        <w:br/>
      </w:r>
    </w:p>
    <w:p>
      <w:pPr>
        <w:ind w:hanging="200"/>
      </w:pPr>
      <w:r>
        <w:rPr>
          <w:b/>
        </w:rPr>
        <w:t>$RossiS</w:t>
        <w:br/>
      </w:r>
      <w:r>
        <w:t>Type: 1</w:t>
        <w:br/>
      </w:r>
      <w:r>
        <w:t>Surname: Rossi</w:t>
        <w:br/>
      </w:r>
      <w:r>
        <w:t>Name: Stefano</w:t>
        <w:br/>
      </w:r>
      <w:r>
        <w:t>Date of birth: 1803</w:t>
        <w:br/>
      </w:r>
      <w:r>
        <w:t>Place of birth: Genova</w:t>
        <w:br/>
      </w:r>
      <w:r>
        <w:t>Date of death: 1857</w:t>
        <w:br/>
      </w:r>
      <w:r>
        <w:t>Place of death: Roma</w:t>
        <w:br/>
      </w:r>
      <w:r>
        <w:t>Titles: bisschop</w:t>
        <w:br/>
      </w:r>
      <w:r>
        <w:t>Functions: Apostolisch delegaat te Ancona (/1846-12-21)| Apostolisch delegaat te Civitavecchia (1842-01-24/)</w:t>
        <w:br/>
      </w:r>
      <w:r>
        <w:t xml:space="preserve">Comment: </w:t>
        <w:br/>
      </w:r>
      <w:r>
        <w:t xml:space="preserve">Comment from Daniël: </w:t>
        <w:br/>
      </w:r>
      <w:r>
        <w:t>Sources: Bountry, Philippe, Souverain et pontife: Recherches prosopographiques sur la Curie Romaine à l’âge de la Restauration (1814-1846) (Rome, 2002), 623| Società di Agricoltura Jesina. Annali ed Atti, volume 2 (Rome, 1844), 98| Sunti delle Dissertazioni lette nell'Accademia Liturgica, volume 1 (Rome, 1843), 40</w:t>
        <w:br/>
      </w:r>
      <w:r>
        <w:t xml:space="preserve">Images: </w:t>
        <w:br/>
      </w:r>
    </w:p>
    <w:p>
      <w:pPr>
        <w:ind w:hanging="200"/>
      </w:pPr>
      <w:r>
        <w:rPr>
          <w:b/>
        </w:rPr>
        <w:t>$Rossum</w:t>
        <w:br/>
      </w:r>
      <w:r>
        <w:t>Type: 0</w:t>
        <w:br/>
      </w:r>
      <w:r>
        <w:t>Surname: van Rossum</w:t>
        <w:br/>
      </w:r>
      <w:r>
        <w:t>Name: Johannes</w:t>
        <w:br/>
      </w:r>
      <w:r>
        <w:t>Date of birth: 1809-08-21</w:t>
        <w:br/>
      </w:r>
      <w:r>
        <w:t>Place of birth: L'Aia</w:t>
        <w:br/>
      </w:r>
      <w:r>
        <w:t>Date of death: 1873-04-10</w:t>
        <w:br/>
      </w:r>
      <w:r>
        <w:t>Place of death: Erbach</w:t>
        <w:br/>
      </w:r>
      <w:r>
        <w:t xml:space="preserve">Titles: </w:t>
        <w:br/>
      </w:r>
      <w:r>
        <w:t>Functions: Secretaris en minnaar van prinses Marianne van Oranje-Nassau</w:t>
        <w:br/>
      </w:r>
      <w:r>
        <w:t xml:space="preserve">Comment: </w:t>
        <w:br/>
      </w:r>
      <w:r>
        <w:t xml:space="preserve">Comment from Daniël: </w:t>
        <w:br/>
      </w:r>
      <w:r>
        <w:t>Sources: 'Johannes van Rossum', in: Wikipedia, de vrije encyclopedie (2021-04-19), found on: https://nl.wikipedia.org/w/index.php?title=Johannes_van_Rossum&amp;oldid=58737838| van der Leer, Kees and Marieke Spliethoff, 'Prinses Marianne: kunstenaars, dominees en een perlgrimage', in: Historisch Voorburg, 16, 1 (2020), 88</w:t>
        <w:br/>
      </w:r>
      <w:r>
        <w:t>Images: https://rkd.nl/explore/images/144649</w:t>
        <w:br/>
      </w:r>
    </w:p>
    <w:p>
      <w:pPr>
        <w:ind w:hanging="200"/>
      </w:pPr>
      <w:r>
        <w:rPr>
          <w:b/>
        </w:rPr>
        <w:t>$Rostolan</w:t>
        <w:br/>
      </w:r>
      <w:r>
        <w:t>Type: 1</w:t>
        <w:br/>
      </w:r>
      <w:r>
        <w:t>Surname: de Rostolan</w:t>
        <w:br/>
      </w:r>
      <w:r>
        <w:t>Name: Louis</w:t>
        <w:br/>
      </w:r>
      <w:r>
        <w:t>Date of birth: 1791-07-31</w:t>
        <w:br/>
      </w:r>
      <w:r>
        <w:t>Place of birth: Aix-en-Provence</w:t>
        <w:br/>
      </w:r>
      <w:r>
        <w:t>Date of death: 1862-12-02</w:t>
        <w:br/>
      </w:r>
      <w:r>
        <w:t>Place of death: Marsiglia</w:t>
        <w:br/>
      </w:r>
      <w:r>
        <w:t xml:space="preserve">Titles: </w:t>
        <w:br/>
      </w:r>
      <w:r>
        <w:t>Functions: Generaal| Franse gouverneur van Rome (1849-08-07/1849-11-19)</w:t>
        <w:br/>
      </w:r>
      <w:r>
        <w:t xml:space="preserve">Comment: </w:t>
        <w:br/>
      </w:r>
      <w:r>
        <w:t xml:space="preserve">Comment from Daniël: </w:t>
        <w:br/>
      </w:r>
      <w:r>
        <w:t>Sources: 'Rostolan (Louis de)', in: Pierre Larousse, Grand dictionnaire universel du XIXe siècle. 13 (Paris, 1875)</w:t>
        <w:br/>
      </w:r>
      <w:r>
        <w:t xml:space="preserve">Images: </w:t>
        <w:br/>
      </w:r>
    </w:p>
    <w:p>
      <w:pPr>
        <w:ind w:hanging="200"/>
      </w:pPr>
      <w:r>
        <w:rPr>
          <w:b/>
        </w:rPr>
        <w:t>$Roux</w:t>
        <w:br/>
      </w:r>
      <w:r>
        <w:t>Type: 1</w:t>
        <w:br/>
      </w:r>
      <w:r>
        <w:t>Surname: Roux</w:t>
        <w:br/>
      </w:r>
      <w:r>
        <w:t xml:space="preserve">Name: </w:t>
        <w:br/>
      </w:r>
      <w:r>
        <w:t xml:space="preserve">Date of birth: </w:t>
        <w:br/>
      </w:r>
      <w:r>
        <w:t xml:space="preserve">Place of birth: </w:t>
        <w:br/>
      </w:r>
      <w:r>
        <w:t xml:space="preserve">Date of death: </w:t>
        <w:br/>
      </w:r>
      <w:r>
        <w:t xml:space="preserve">Place of death: </w:t>
        <w:br/>
      </w:r>
      <w:r>
        <w:t xml:space="preserve">Titles: </w:t>
        <w:br/>
      </w:r>
      <w:r>
        <w:t>Functions: Vice-consul van het Koninkrijk der Nederlanden te Marseille</w:t>
        <w:br/>
      </w:r>
      <w:r>
        <w:t xml:space="preserve">Comment: </w:t>
        <w:br/>
      </w:r>
      <w:r>
        <w:t xml:space="preserve">Comment from Daniël: </w:t>
        <w:br/>
      </w:r>
      <w:r>
        <w:t xml:space="preserve">Sources: </w:t>
        <w:br/>
      </w:r>
      <w:r>
        <w:t xml:space="preserve">Images: </w:t>
        <w:br/>
      </w:r>
    </w:p>
    <w:p>
      <w:pPr>
        <w:ind w:hanging="200"/>
      </w:pPr>
      <w:r>
        <w:rPr>
          <w:b/>
        </w:rPr>
        <w:t>$RuffoF</w:t>
        <w:br/>
      </w:r>
      <w:r>
        <w:t>Type: 0</w:t>
        <w:br/>
      </w:r>
      <w:r>
        <w:t>Surname: Ruffo di Calabria</w:t>
        <w:br/>
      </w:r>
      <w:r>
        <w:t>Name: Fulco Giordano Antonio</w:t>
        <w:br/>
      </w:r>
      <w:r>
        <w:t>Date of birth: 1774-07-11</w:t>
        <w:br/>
      </w:r>
      <w:r>
        <w:t>Place of birth: Scilla</w:t>
        <w:br/>
      </w:r>
      <w:r>
        <w:t>Date of death: 1852-04-18</w:t>
        <w:br/>
      </w:r>
      <w:r>
        <w:t>Place of death: Napoli</w:t>
        <w:br/>
      </w:r>
      <w:r>
        <w:t>Titles: prins van Scilla| hertog van Santa Cristina (1829-12/)</w:t>
        <w:br/>
      </w:r>
      <w:r>
        <w:t>Functions: Staatsminister van het Koninkrijk der Beide Siciliën (1821/)| Minister van Buitenlandse Zaken van het Koninkrijk der Beide Siciliën (1840-03/1848)</w:t>
        <w:br/>
      </w:r>
      <w:r>
        <w:t xml:space="preserve">Comment: </w:t>
        <w:br/>
      </w:r>
      <w:r>
        <w:t xml:space="preserve">Comment from Daniël: </w:t>
        <w:br/>
      </w:r>
      <w:r>
        <w:t>Sources: Majo, Silvio de, 'Ruffo, Fulco Giordano, principe di Scilla', in: Dizionario Biografico degli Italiani. Volume 89 (Rome, 2017), found on: https://www.treccani.it/enciclopedia/ruffo-fulco-giordano-principe-di-scilla_(Dizionario-Biografico)</w:t>
        <w:br/>
      </w:r>
      <w:r>
        <w:t xml:space="preserve">Images: </w:t>
        <w:br/>
      </w:r>
    </w:p>
    <w:p>
      <w:pPr>
        <w:ind w:hanging="200"/>
      </w:pPr>
      <w:r>
        <w:rPr>
          <w:b/>
        </w:rPr>
        <w:t>$RuffoP</w:t>
        <w:br/>
      </w:r>
      <w:r>
        <w:t>Type: 1</w:t>
        <w:br/>
      </w:r>
      <w:r>
        <w:t>Surname: Ruffo</w:t>
        <w:br/>
      </w:r>
      <w:r>
        <w:t>Name: Paolo</w:t>
        <w:br/>
      </w:r>
      <w:r>
        <w:t>Date of birth: 1791-07-02</w:t>
        <w:br/>
      </w:r>
      <w:r>
        <w:t>Place of birth: Richmond</w:t>
        <w:br/>
      </w:r>
      <w:r>
        <w:t>Date of death: 1865-11-12</w:t>
        <w:br/>
      </w:r>
      <w:r>
        <w:t>Place of death: Parigi</w:t>
        <w:br/>
      </w:r>
      <w:r>
        <w:t>Titles: prins van Castelcicala</w:t>
        <w:br/>
      </w:r>
      <w:r>
        <w:t>Functions: Ambassadeur van het Koninkrijk der Beide Siciliën te Londen</w:t>
        <w:br/>
      </w:r>
      <w:r>
        <w:t xml:space="preserve">Comment: </w:t>
        <w:br/>
      </w:r>
      <w:r>
        <w:t xml:space="preserve">Comment from Daniël: </w:t>
        <w:br/>
      </w:r>
      <w:r>
        <w:t>Sources: Majo, Silvio de, 'Ruffo, Paolo, principe di Castelcicala', in: Dizionario Biografico degli Italiani. Volume 89 (Rome, 2017), found on: https://www.treccani.it/enciclopedia/ruffo-paolo-principe-di-castelcicala_(Dizionario-Biografico)</w:t>
        <w:br/>
      </w:r>
      <w:r>
        <w:t xml:space="preserve">Images: </w:t>
        <w:br/>
      </w:r>
    </w:p>
    <w:p>
      <w:pPr>
        <w:ind w:hanging="200"/>
      </w:pPr>
      <w:r>
        <w:rPr>
          <w:b/>
        </w:rPr>
        <w:t>$Rufini</w:t>
        <w:br/>
      </w:r>
      <w:r>
        <w:t>Type: 1</w:t>
        <w:br/>
      </w:r>
      <w:r>
        <w:t>Surname: Rufini</w:t>
        <w:br/>
      </w:r>
      <w:r>
        <w:t>Name: Ildebrando</w:t>
        <w:br/>
      </w:r>
      <w:r>
        <w:t>Date of birth: 1805</w:t>
        <w:br/>
      </w:r>
      <w:r>
        <w:t>Place of birth: Roma</w:t>
        <w:br/>
      </w:r>
      <w:r>
        <w:t>Date of death: 1852-11-08</w:t>
        <w:br/>
      </w:r>
      <w:r>
        <w:t>Place of death: Roma</w:t>
        <w:br/>
      </w:r>
      <w:r>
        <w:t>Titles: bisschop</w:t>
        <w:br/>
      </w:r>
      <w:r>
        <w:t>Functions: Directeur-generaal van de politie van Rome (1850-11-07/)</w:t>
        <w:br/>
      </w:r>
      <w:r>
        <w:t xml:space="preserve">Comment: </w:t>
        <w:br/>
      </w:r>
      <w:r>
        <w:t xml:space="preserve">Comment from Daniël: </w:t>
        <w:br/>
      </w:r>
      <w:r>
        <w:t>Sources: Bountry, Philippe, Souverain et pontife: Recherches prosopographiques sur la Curie Romaine à l’âge de la Restauration (1814-1846) (Rome, 2002), 744</w:t>
        <w:br/>
      </w:r>
      <w:r>
        <w:t xml:space="preserve">Images: </w:t>
        <w:br/>
      </w:r>
    </w:p>
    <w:p>
      <w:pPr>
        <w:ind w:hanging="200"/>
      </w:pPr>
      <w:r>
        <w:rPr>
          <w:b/>
        </w:rPr>
        <w:t>$Ruggero</w:t>
        <w:br/>
      </w:r>
      <w:r>
        <w:t>Type: 1</w:t>
        <w:br/>
      </w:r>
      <w:r>
        <w:t>Surname: de Ruggiero</w:t>
        <w:br/>
      </w:r>
      <w:r>
        <w:t>Name: Gaetano</w:t>
        <w:br/>
      </w:r>
      <w:r>
        <w:t>Date of birth: 1816-02-12</w:t>
        <w:br/>
      </w:r>
      <w:r>
        <w:t>Place of birth: Napoli</w:t>
        <w:br/>
      </w:r>
      <w:r>
        <w:t>Date of death: 1896-10-09</w:t>
        <w:br/>
      </w:r>
      <w:r>
        <w:t>Place of death: Roma</w:t>
        <w:br/>
      </w:r>
      <w:r>
        <w:t xml:space="preserve">Titles: </w:t>
        <w:br/>
      </w:r>
      <w:r>
        <w:t>Functions: _Prelato ponente_ {bevoegd prelaat} en tribunaalsrechter van de Heilige Congregatie van de _Consulta_</w:t>
        <w:br/>
      </w:r>
      <w:r>
        <w:t xml:space="preserve">Comment: </w:t>
        <w:br/>
      </w:r>
      <w:r>
        <w:t xml:space="preserve">Comment from Daniël: </w:t>
        <w:br/>
      </w:r>
      <w:r>
        <w:t>Sources: 'Gaetano de Ruggiero', in: Wikipedia, L'enciclopedia libera (2021-03-31), found on: https://it.wikipedia.org/w/index.php?title=Gaetano_de_Ruggiero&amp;oldid=119649224</w:t>
        <w:br/>
      </w:r>
      <w:r>
        <w:t xml:space="preserve">Images: </w:t>
        <w:br/>
      </w:r>
    </w:p>
    <w:p>
      <w:pPr>
        <w:ind w:hanging="200"/>
      </w:pPr>
      <w:r>
        <w:rPr>
          <w:b/>
        </w:rPr>
        <w:t>$Rusconi</w:t>
        <w:br/>
      </w:r>
      <w:r>
        <w:t>Type: 1</w:t>
        <w:br/>
      </w:r>
      <w:r>
        <w:t>Surname: Rusconi</w:t>
        <w:br/>
      </w:r>
      <w:r>
        <w:t>Name: Carlo Giuseppe Maria</w:t>
        <w:br/>
      </w:r>
      <w:r>
        <w:t>Date of birth: 1812-03-05</w:t>
        <w:br/>
      </w:r>
      <w:r>
        <w:t>Place of birth: Bologna</w:t>
        <w:br/>
      </w:r>
      <w:r>
        <w:t>Date of death: 1889-05-22</w:t>
        <w:br/>
      </w:r>
      <w:r>
        <w:t>Place of death: Roma</w:t>
        <w:br/>
      </w:r>
      <w:r>
        <w:t xml:space="preserve">Titles: </w:t>
        <w:br/>
      </w:r>
      <w:r>
        <w:t>Functions: Minister van Buitenlandse Zaken van de Romeinse Republiek (1849-01/1849-07)</w:t>
        <w:br/>
      </w:r>
      <w:r>
        <w:t>Comment: From Koelman: Rusconi, Carlo (1812-1891) schrijver, vertaler, patriot en politicus uit Bologna, waar hij in februari 1831 deelnam aan de liberale opstand. Intussen maakte bij carrière als auteur van historische romans en invloedrijk vertaler van o.a. Shakespeare, Schiller, Byron en Walter Scott. In januari 1849 werd hij gekozen in de Romeinse grondwetgevende vergadering; na de proclamatie van de republiek werd hij benoemd tot minister van Buitenlandse Zaken. Vooral na de landing van de Franse troepen (april 1849) behartigde hij de belangen van de republiek in Londen en Parijs, waar hem het bericht van de Romeinse overgave bereikte. Daarop ging hij in ballingschap in België, Zwitserland en ten slotte in Genua. Hij bleef zijn literaire werk combineren met een sterk politiek engagement, dat na de Eenwording resulteerde in verschillende publieke functies, waaronder die van algemeen secretaris van de Raad van State (1879). Zijn herinneringen aan de gebeurtenissen van 1848-49 publiceerde R. in La Repubblica romana del 1849 (Turijn 1850-51). B.: Camarotto (2017).</w:t>
        <w:br/>
      </w:r>
      <w:r>
        <w:t xml:space="preserve">Comment from Daniël: </w:t>
        <w:br/>
      </w:r>
      <w:r>
        <w:t>Sources: Camarotto, Valerio, 'Rusconi, Carlo Giuseppe Maria', in: Dizionario Biografico degli Italiani. Volume 89 (Rome, 2017), found on: https://www.treccani.it/enciclopedia/carlo-giuseppe-maria-rusconi_(Dizionario-Biografico)</w:t>
        <w:br/>
      </w:r>
      <w:r>
        <w:t xml:space="preserve">Images: </w:t>
        <w:br/>
      </w:r>
    </w:p>
    <w:p>
      <w:pPr>
        <w:ind w:hanging="200"/>
      </w:pPr>
      <w:r>
        <w:rPr>
          <w:b/>
        </w:rPr>
        <w:t>$Sagretti</w:t>
        <w:br/>
      </w:r>
      <w:r>
        <w:t>Type: 1</w:t>
        <w:br/>
      </w:r>
      <w:r>
        <w:t>Surname: Sagretti</w:t>
        <w:br/>
      </w:r>
      <w:r>
        <w:t>Name: Salvo Maria</w:t>
        <w:br/>
      </w:r>
      <w:r>
        <w:t>Date of birth: 1812-03-07</w:t>
        <w:br/>
      </w:r>
      <w:r>
        <w:t>Place of birth: Barberano</w:t>
        <w:br/>
      </w:r>
      <w:r>
        <w:t>Date of death: 1873-09-16</w:t>
        <w:br/>
      </w:r>
      <w:r>
        <w:t>Place of death: Roma</w:t>
        <w:br/>
      </w:r>
      <w:r>
        <w:t xml:space="preserve">Titles: </w:t>
        <w:br/>
      </w:r>
      <w:r>
        <w:t>Functions: _Prelato ponente_ {bevoegd prelaat} en tribunaalsrechter van de Heilige Congregatie van de _Consulta_ (/1843-08-05)| Tribunaalspresident van de Heilige Congregatie van de _Consulta_ (1854-11-16/)</w:t>
        <w:br/>
      </w:r>
      <w:r>
        <w:t xml:space="preserve">Comment: </w:t>
        <w:br/>
      </w:r>
      <w:r>
        <w:t xml:space="preserve">Comment from Daniël: </w:t>
        <w:br/>
      </w:r>
      <w:r>
        <w:t>Sources: Bountry, Philippe, Souverain et pontife: Recherches prosopographiques sur la Curie Romaine à l’âge de la Restauration (1814-1846) (Rome, 2002), 626| Cerri, M. Giuseppina, 'Sagretti Salvo Maria', in: Dizionario storico biografico della Tuscia (2014-), found on https://www.gentedituscia.it/sagretti-salvo-maria/</w:t>
        <w:br/>
      </w:r>
      <w:r>
        <w:t xml:space="preserve">Images: </w:t>
        <w:br/>
      </w:r>
    </w:p>
    <w:p>
      <w:pPr>
        <w:ind w:hanging="200"/>
      </w:pPr>
      <w:r>
        <w:rPr>
          <w:b/>
        </w:rPr>
        <w:t>$Saliceti</w:t>
        <w:br/>
      </w:r>
      <w:r>
        <w:t>Type: 1</w:t>
        <w:br/>
      </w:r>
      <w:r>
        <w:t>Surname: Saliceti</w:t>
        <w:br/>
      </w:r>
      <w:r>
        <w:t>Name: Aurelio</w:t>
        <w:br/>
      </w:r>
      <w:r>
        <w:t>Date of birth: 1804-05-14</w:t>
        <w:br/>
      </w:r>
      <w:r>
        <w:t>Place of birth: Ripattoni</w:t>
        <w:br/>
      </w:r>
      <w:r>
        <w:t>Date of death: 1862-01-22</w:t>
        <w:br/>
      </w:r>
      <w:r>
        <w:t>Place of death: Torino</w:t>
        <w:br/>
      </w:r>
      <w:r>
        <w:t xml:space="preserve">Titles: </w:t>
        <w:br/>
      </w:r>
      <w:r>
        <w:t>Functions: Lid van de constitutionele vergadering van de Romeinse Republiek (1849-01-21/1849-07-03)</w:t>
        <w:br/>
      </w:r>
      <w:r>
        <w:t>Comment: From Koelman: Saliceti, Aurelio (1804-1862) was een politicus, patriot en jurist uit Teramo, die vanaf 1836 als universitair docent burgerlijk recht en vanaf 1838 als rechter in Napels werkte. Na de afkondiging van de grondwet door Ferdinando II (11 februari 1848) werd hij intendant van de provincie Salerno en vervolgens minister van Justitie. In die hoedanigheid pleitte hij o.a. voor de verbanning van de Jezuïeten, wat tot zijn ontslag leidde. Daarop schreef hij een program voor een meer hervormingsgezinde regering, leidend tot de verdenking van republikeinse en staatsondermijnende activiteiten. Op 15 mei 1848 vluchtte hij naar Rome. Daar werd S. op 21 januari in de grondwetgevende vergadering gekozen en vervolgens met Montecchi en Armellini in het uitvoerend comité van de republiek benoemd. Na het aantreden van het driemanschap o.l.v. Mazzini (19 maart) werd S. opnieuw gedeputeerde, om ten slotte op 1 juli 1849 met Mariani en Calandrelli het laatste, zuiver formele driemanschap te vormen (tot 4 juli). Hij vluchtte vervolgens naar Londen en later naar Parijs en keerde in 1860 naar Italië terug. Kort voor zijn door werd hij in het Italiaanse parlement gekozen (1861). B.: Trincanato (2017).</w:t>
        <w:br/>
      </w:r>
      <w:r>
        <w:t xml:space="preserve">Comment from Daniël: </w:t>
        <w:br/>
      </w:r>
      <w:r>
        <w:t>Sources: Trincanato, Pietro Giovanni, 'Saliceti, Aurelio', in: Dizionario Biografico degli Italiani. Volume 89 (Rome, 2017), found on: https://www.treccani.it/enciclopedia/aurelio-saliceti_(Dizionario-Biografico)</w:t>
        <w:br/>
      </w:r>
      <w:r>
        <w:t xml:space="preserve">Images: </w:t>
        <w:br/>
      </w:r>
    </w:p>
    <w:p>
      <w:pPr>
        <w:ind w:hanging="200"/>
      </w:pPr>
      <w:r>
        <w:rPr>
          <w:b/>
        </w:rPr>
        <w:t>$Salzano</w:t>
        <w:br/>
      </w:r>
      <w:r>
        <w:t>Type: 1</w:t>
        <w:br/>
      </w:r>
      <w:r>
        <w:t>Surname: Salzano de Luna</w:t>
        <w:br/>
      </w:r>
      <w:r>
        <w:t>Name: Giovanni</w:t>
        <w:br/>
      </w:r>
      <w:r>
        <w:t>Date of birth: 1790-06-27</w:t>
        <w:br/>
      </w:r>
      <w:r>
        <w:t>Place of birth: Capua</w:t>
        <w:br/>
      </w:r>
      <w:r>
        <w:t>Date of death: 1865-05-03</w:t>
        <w:br/>
      </w:r>
      <w:r>
        <w:t>Place of death: Napoli</w:t>
        <w:br/>
      </w:r>
      <w:r>
        <w:t xml:space="preserve">Titles: </w:t>
        <w:br/>
      </w:r>
      <w:r>
        <w:t>Functions: Commandant-generaal van de troepen van de provincie en vesting van Palermo voor het Koninkrijk der Beide Siciliën</w:t>
        <w:br/>
      </w:r>
      <w:r>
        <w:t xml:space="preserve">Comment: </w:t>
        <w:br/>
      </w:r>
      <w:r>
        <w:t xml:space="preserve">Comment from Daniël: </w:t>
        <w:br/>
      </w:r>
      <w:r>
        <w:t>Sources: 'Giovanni Salzano de Luna', in: Wikipedia, L'enciclopedia libera (2021-04-30), found on: https://it.wikipedia.org/w/index.php?title=Giovanni_Salzano_de_Luna&amp;oldid=120343105</w:t>
        <w:br/>
      </w:r>
      <w:r>
        <w:t xml:space="preserve">Images: </w:t>
        <w:br/>
      </w:r>
    </w:p>
    <w:p>
      <w:pPr>
        <w:ind w:hanging="200"/>
      </w:pPr>
      <w:r>
        <w:rPr>
          <w:b/>
        </w:rPr>
        <w:t>$Sambuy</w:t>
        <w:br/>
      </w:r>
      <w:r>
        <w:t>Type: 1</w:t>
        <w:br/>
      </w:r>
      <w:r>
        <w:t>Surname: di Sambuy</w:t>
        <w:br/>
      </w:r>
      <w:r>
        <w:t>Name: Manfredo Bertone</w:t>
        <w:br/>
      </w:r>
      <w:r>
        <w:t xml:space="preserve">Date of birth: </w:t>
        <w:br/>
      </w:r>
      <w:r>
        <w:t xml:space="preserve">Place of birth: </w:t>
        <w:br/>
      </w:r>
      <w:r>
        <w:t xml:space="preserve">Date of death: </w:t>
        <w:br/>
      </w:r>
      <w:r>
        <w:t xml:space="preserve">Place of death: </w:t>
        <w:br/>
      </w:r>
      <w:r>
        <w:t>Titles: graaf</w:t>
        <w:br/>
      </w:r>
      <w:r>
        <w:t>Functions: Buitengewoon gezant en gevolmachtigd minister van het Koninkrijk Sardinië bij de Heilige Stoel (/1852-11-15)</w:t>
        <w:br/>
      </w:r>
      <w:r>
        <w:t xml:space="preserve">Comment: </w:t>
        <w:br/>
      </w:r>
      <w:r>
        <w:t xml:space="preserve">Comment from Daniël: </w:t>
        <w:br/>
      </w:r>
      <w:r>
        <w:t>Sources: Pirri S.J., P. Pietro, Pio IX e Vittorio Emanuele II dal loro carteggio privato (Rome, 1980), 71 and 131</w:t>
        <w:br/>
      </w:r>
      <w:r>
        <w:t xml:space="preserve">Images: </w:t>
        <w:br/>
      </w:r>
    </w:p>
    <w:p>
      <w:pPr>
        <w:ind w:hanging="200"/>
      </w:pPr>
      <w:r>
        <w:rPr>
          <w:b/>
        </w:rPr>
        <w:t>$SanGiuliano</w:t>
        <w:br/>
      </w:r>
      <w:r>
        <w:t>Type: 2</w:t>
        <w:br/>
      </w:r>
      <w:r>
        <w:t>Surname: di San Giuliano</w:t>
        <w:br/>
      </w:r>
      <w:r>
        <w:t>Name: Antonino</w:t>
        <w:br/>
      </w:r>
      <w:r>
        <w:t xml:space="preserve">Date of birth: </w:t>
        <w:br/>
      </w:r>
      <w:r>
        <w:t xml:space="preserve">Place of birth: </w:t>
        <w:br/>
      </w:r>
      <w:r>
        <w:t xml:space="preserve">Date of death: </w:t>
        <w:br/>
      </w:r>
      <w:r>
        <w:t xml:space="preserve">Place of death: </w:t>
        <w:br/>
      </w:r>
      <w:r>
        <w:t>Titles: markies</w:t>
        <w:br/>
      </w:r>
      <w:r>
        <w:t>Functions: Zaakgelastigde van het Koninkrijk der Beide Siciliën bij de Heilige Stoel</w:t>
        <w:br/>
      </w:r>
      <w:r>
        <w:t xml:space="preserve">Comment: </w:t>
        <w:br/>
      </w:r>
      <w:r>
        <w:t xml:space="preserve">Comment from Daniël: </w:t>
        <w:br/>
      </w:r>
      <w:r>
        <w:t xml:space="preserve">Sources: </w:t>
        <w:br/>
      </w:r>
      <w:r>
        <w:t xml:space="preserve">Images: </w:t>
        <w:br/>
      </w:r>
    </w:p>
    <w:p>
      <w:pPr>
        <w:ind w:hanging="200"/>
      </w:pPr>
      <w:r>
        <w:rPr>
          <w:b/>
        </w:rPr>
        <w:t>$Santucci</w:t>
        <w:br/>
      </w:r>
      <w:r>
        <w:t>Type: 1</w:t>
        <w:br/>
      </w:r>
      <w:r>
        <w:t>Surname: Santucci</w:t>
        <w:br/>
      </w:r>
      <w:r>
        <w:t>Name: Vincenzo</w:t>
        <w:br/>
      </w:r>
      <w:r>
        <w:t>Date of birth: 1796-02-18</w:t>
        <w:br/>
      </w:r>
      <w:r>
        <w:t>Place of birth: Gorga</w:t>
        <w:br/>
      </w:r>
      <w:r>
        <w:t>Date of death: 1861-08-19</w:t>
        <w:br/>
      </w:r>
      <w:r>
        <w:t>Place of death: Rocca di Papa</w:t>
        <w:br/>
      </w:r>
      <w:r>
        <w:t>Titles: bisschop (/1853-03-07)| kardinaal (1853-03-07/)</w:t>
        <w:br/>
      </w:r>
      <w:r>
        <w:t>Functions: Plaatsvervangend kardinaal-staatssecretaris (1844-02/1846-09)| Substituut voor Algemene Aangelegenheden van het Staatssecretariaat van de Heilige Stoel (1846-09/1847-07-24)| Ad interim substituut voor de Relaties met Staten van het Staatssecretariaat van de Heilige Stoel (1847-07-24/1848-03)| Substituut voor de Relaties met Staten van het Staatssecretariaat van de Heilige Stoel (1848-03/1851-04)| Plaatsvervangend kardinaal-staatssecretaris (1850-07-11/1853-03-07)</w:t>
        <w:br/>
      </w:r>
      <w:r>
        <w:t xml:space="preserve">Comment: </w:t>
        <w:br/>
      </w:r>
      <w:r>
        <w:t xml:space="preserve">Comment from Daniël: </w:t>
        <w:br/>
      </w:r>
      <w:r>
        <w:t>Sources: Bountry, Philippe, Souverain et pontife: Recherches prosopographiques sur la Curie Romaine à l’âge de la Restauration (1814-1846) (Rome, 2002), 628</w:t>
        <w:br/>
      </w:r>
      <w:r>
        <w:t xml:space="preserve">Images: </w:t>
        <w:br/>
      </w:r>
    </w:p>
    <w:p>
      <w:pPr>
        <w:ind w:hanging="200"/>
      </w:pPr>
      <w:r>
        <w:rPr>
          <w:b/>
        </w:rPr>
        <w:t>$Sarraz</w:t>
        <w:br/>
      </w:r>
      <w:r>
        <w:t>Type: 1</w:t>
        <w:br/>
      </w:r>
      <w:r>
        <w:t>Surname: de la Sarraz</w:t>
        <w:br/>
      </w:r>
      <w:r>
        <w:t>Name: James Albert Henry</w:t>
        <w:br/>
      </w:r>
      <w:r>
        <w:t>Date of birth: 1787-11-23</w:t>
        <w:br/>
      </w:r>
      <w:r>
        <w:t>Place of birth: Grave</w:t>
        <w:br/>
      </w:r>
      <w:r>
        <w:t>Date of death: 1877-05-01</w:t>
        <w:br/>
      </w:r>
      <w:r>
        <w:t>Place of death: L'Aia</w:t>
        <w:br/>
      </w:r>
      <w:r>
        <w:t>Titles: luitenant-generaal b.d.</w:t>
        <w:br/>
      </w:r>
      <w:r>
        <w:t>Functions: Minister van Buitenlandse Zaken van het Koninkrijk der Nederlanden (1843-10-15/1848-01-01)</w:t>
        <w:br/>
      </w:r>
      <w:r>
        <w:t xml:space="preserve">Comment: </w:t>
        <w:br/>
      </w:r>
      <w:r>
        <w:t xml:space="preserve">Comment from Daniël: </w:t>
        <w:br/>
      </w:r>
      <w:r>
        <w:t>Sources: 'James Albert Henry de la Sarraz', in: Biografisch Portaal van Nederland, found on: http://www.biografischportaal.nl/persoon/6720774| Nationaal Archief, The Hague, 'Inventaris van het archief van Kolonel de la Sarraz, belast met een geheime zending naar Aken, 1831-1834', inventory number: 2.13.14.06| Redactie parlement.com, 'J.A.H. de la Sarraz', found on: https://www.parlement.com/id/vg09llsykfqj| van Santen, Cornelis Willem, Het internationale recht in Nederlands buitenlands beleid: een onderzoek in het archief van het Ministerie van Buitenlandse Zaken (The Hague, 1955), 4</w:t>
        <w:br/>
      </w:r>
      <w:r>
        <w:t>Images: https://collectie.nmm.nl/nl/collectie/detail/271573/| https://rkd.nl/explore/images/144677| https://rkd.nl/explore/images/220436</w:t>
        <w:br/>
      </w:r>
    </w:p>
    <w:p>
      <w:pPr>
        <w:ind w:hanging="200"/>
      </w:pPr>
      <w:r>
        <w:rPr>
          <w:b/>
        </w:rPr>
        <w:t>$Savelli</w:t>
        <w:br/>
      </w:r>
      <w:r>
        <w:t>Type: 1</w:t>
        <w:br/>
      </w:r>
      <w:r>
        <w:t>Surname: Savelli</w:t>
        <w:br/>
      </w:r>
      <w:r>
        <w:t>Name: Domenico</w:t>
        <w:br/>
      </w:r>
      <w:r>
        <w:t>Date of birth: 1792-09-15</w:t>
        <w:br/>
      </w:r>
      <w:r>
        <w:t>Place of birth: Speloncato</w:t>
        <w:br/>
      </w:r>
      <w:r>
        <w:t>Date of death: 1864-08-30</w:t>
        <w:br/>
      </w:r>
      <w:r>
        <w:t>Place of death: Roma</w:t>
        <w:br/>
      </w:r>
      <w:r>
        <w:t>Titles: bisschop (/1853-03-07)| kardinaal (1853-03-07/)</w:t>
        <w:br/>
      </w:r>
      <w:r>
        <w:t>Functions: Apostolisch pro-legaat| Minister van Binnenlandse Zaken van de Kerkelijke Staat (1849-08-08/1853-03-10)</w:t>
        <w:br/>
      </w:r>
      <w:r>
        <w:t xml:space="preserve">Comment: </w:t>
        <w:br/>
      </w:r>
      <w:r>
        <w:t xml:space="preserve">Comment from Daniël: </w:t>
        <w:br/>
      </w:r>
      <w:r>
        <w:t>Sources: Bountry, Philippe, Souverain et pontife: Recherches prosopographiques sur la Curie Romaine à l’âge de la Restauration (1814-1846) (Rome, 2002), 630| Capone, Alessandro, 'Savelli, Domenico', in: Dizionario Biografico degli Italiani. Volume 90 (Rome, 2017), found on: https://www.treccani.it/enciclopedia/domenico-savelli_(Dizionario-Biografico)</w:t>
        <w:br/>
      </w:r>
      <w:r>
        <w:t xml:space="preserve">Images: </w:t>
        <w:br/>
      </w:r>
    </w:p>
    <w:p>
      <w:pPr>
        <w:ind w:hanging="200"/>
      </w:pPr>
      <w:r>
        <w:rPr>
          <w:b/>
        </w:rPr>
        <w:t>$Savini</w:t>
        <w:br/>
      </w:r>
      <w:r>
        <w:t>Type: 1</w:t>
        <w:br/>
      </w:r>
      <w:r>
        <w:t>Surname: Savini</w:t>
        <w:br/>
      </w:r>
      <w:r>
        <w:t>Name: Luigi</w:t>
        <w:br/>
      </w:r>
      <w:r>
        <w:t xml:space="preserve">Date of birth: </w:t>
        <w:br/>
      </w:r>
      <w:r>
        <w:t xml:space="preserve">Place of birth: </w:t>
        <w:br/>
      </w:r>
      <w:r>
        <w:t xml:space="preserve">Date of death: </w:t>
        <w:br/>
      </w:r>
      <w:r>
        <w:t xml:space="preserve">Place of death: </w:t>
        <w:br/>
      </w:r>
      <w:r>
        <w:t xml:space="preserve">Titles: </w:t>
        <w:br/>
      </w:r>
      <w:r>
        <w:t>Functions: Adjudant kapitein van de Pauselijke Dragonders</w:t>
        <w:br/>
      </w:r>
      <w:r>
        <w:t xml:space="preserve">Comment: </w:t>
        <w:br/>
      </w:r>
      <w:r>
        <w:t xml:space="preserve">Comment from Daniël: </w:t>
        <w:br/>
      </w:r>
      <w:r>
        <w:t>Sources: Lisi, Constanza, Inventario dell'archivio del consolato del Granducato di Toscana in Roma (1817-1853) (Rome, 1996)| Savini, Luigi, Al battaglione isolato della emerita guardia civica di cingoli ed appodiati (Loreto, 1848)</w:t>
        <w:br/>
      </w:r>
      <w:r>
        <w:t xml:space="preserve">Images: </w:t>
        <w:br/>
      </w:r>
    </w:p>
    <w:p>
      <w:pPr>
        <w:ind w:hanging="200"/>
      </w:pPr>
      <w:r>
        <w:rPr>
          <w:b/>
        </w:rPr>
        <w:t>$SavoiaCA</w:t>
        <w:br/>
      </w:r>
      <w:r>
        <w:t>Type: 1</w:t>
        <w:br/>
      </w:r>
      <w:r>
        <w:t>Surname: di Savoia</w:t>
        <w:br/>
      </w:r>
      <w:r>
        <w:t>Name: Carlo Alberto</w:t>
        <w:br/>
      </w:r>
      <w:r>
        <w:t>Date of birth: 1798-10-02</w:t>
        <w:br/>
      </w:r>
      <w:r>
        <w:t>Place of birth: Torino</w:t>
        <w:br/>
      </w:r>
      <w:r>
        <w:t>Date of death: 1849-07-28</w:t>
        <w:br/>
      </w:r>
      <w:r>
        <w:t>Place of death: Oporto</w:t>
        <w:br/>
      </w:r>
      <w:r>
        <w:t xml:space="preserve">Titles: </w:t>
        <w:br/>
      </w:r>
      <w:r>
        <w:t>Functions: Koning van Sardinië (1831-04-27/1849-03-23)</w:t>
        <w:br/>
      </w:r>
      <w:r>
        <w:t xml:space="preserve">Comment: </w:t>
        <w:br/>
      </w:r>
      <w:r>
        <w:t xml:space="preserve">Comment from Daniël: </w:t>
        <w:br/>
      </w:r>
      <w:r>
        <w:t>Sources: Talamo, Giuseppe, 'Carlo Alberto, re di Sardegna', in: Dizionario Biografico degli Italiani. Volume 20 (Rome, 1977), found on: https://www.treccani.it/enciclopedia/carlo-alberto-re-di-sardegna_(Dizionario-Biografico)</w:t>
        <w:br/>
      </w:r>
      <w:r>
        <w:t xml:space="preserve">Images: </w:t>
        <w:br/>
      </w:r>
    </w:p>
    <w:p>
      <w:pPr>
        <w:ind w:hanging="200"/>
      </w:pPr>
      <w:r>
        <w:rPr>
          <w:b/>
        </w:rPr>
        <w:t>$SavoiaCE</w:t>
        <w:br/>
      </w:r>
      <w:r>
        <w:t>Type: 1</w:t>
        <w:br/>
      </w:r>
      <w:r>
        <w:t>Surname: di Savoia</w:t>
        <w:br/>
      </w:r>
      <w:r>
        <w:t>Name: Carlo Emanuele IV</w:t>
        <w:br/>
      </w:r>
      <w:r>
        <w:t>Date of birth: 1751-05-24</w:t>
        <w:br/>
      </w:r>
      <w:r>
        <w:t>Place of birth: Torino</w:t>
        <w:br/>
      </w:r>
      <w:r>
        <w:t>Date of death: 1819-10-06</w:t>
        <w:br/>
      </w:r>
      <w:r>
        <w:t>Place of death: Roma</w:t>
        <w:br/>
      </w:r>
      <w:r>
        <w:t xml:space="preserve">Titles: </w:t>
        <w:br/>
      </w:r>
      <w:r>
        <w:t>Functions: Koning van Sardinië (1796-10-16/1802-06-04)</w:t>
        <w:br/>
      </w:r>
      <w:r>
        <w:t xml:space="preserve">Comment: </w:t>
        <w:br/>
      </w:r>
      <w:r>
        <w:t xml:space="preserve">Comment from Daniël: </w:t>
        <w:br/>
      </w:r>
      <w:r>
        <w:t>Sources: Locorotondo, Giusepe, 'Carlo Emanuele Iv Di Savoia, re di Sardegna', in: Dizionario Biografico degli Italiani. Volume 20 (Rome, 1977), found on: https://www.treccani.it/enciclopedia/carlo-emanuele-iv-di-savoia-re-di-sardegna_(Dizionario-Biografico)</w:t>
        <w:br/>
      </w:r>
      <w:r>
        <w:t xml:space="preserve">Images: </w:t>
        <w:br/>
      </w:r>
    </w:p>
    <w:p>
      <w:pPr>
        <w:ind w:hanging="200"/>
      </w:pPr>
      <w:r>
        <w:rPr>
          <w:b/>
        </w:rPr>
        <w:t>$SavoiaCF</w:t>
        <w:br/>
      </w:r>
      <w:r>
        <w:t>Type: 1</w:t>
        <w:br/>
      </w:r>
      <w:r>
        <w:t>Surname: di Savoia</w:t>
        <w:br/>
      </w:r>
      <w:r>
        <w:t>Name: Carlo Felice</w:t>
        <w:br/>
      </w:r>
      <w:r>
        <w:t>Date of birth: 1765-04-06</w:t>
        <w:br/>
      </w:r>
      <w:r>
        <w:t>Place of birth: Torino</w:t>
        <w:br/>
      </w:r>
      <w:r>
        <w:t>Date of death: 1831-04-27</w:t>
        <w:br/>
      </w:r>
      <w:r>
        <w:t>Place of death: Torino</w:t>
        <w:br/>
      </w:r>
      <w:r>
        <w:t xml:space="preserve">Titles: </w:t>
        <w:br/>
      </w:r>
      <w:r>
        <w:t>Functions: Koning van Sardinië (1821-03-13/1831-04-27)</w:t>
        <w:br/>
      </w:r>
      <w:r>
        <w:t xml:space="preserve">Comment: </w:t>
        <w:br/>
      </w:r>
      <w:r>
        <w:t xml:space="preserve">Comment from Daniël: </w:t>
        <w:br/>
      </w:r>
      <w:r>
        <w:t>Sources: Locorotondo, Giusepe, 'Carlo Felice Di Savoia, re di Sardegna', in: Dizionario Biografico degli Italiani. Volume 20 (Rome, 1977), found on: https://www.treccani.it/enciclopedia/carlo-felice-di-savoia-re-di-sardegna_(Dizionario-Biografico)</w:t>
        <w:br/>
      </w:r>
      <w:r>
        <w:t xml:space="preserve">Images: </w:t>
        <w:br/>
      </w:r>
    </w:p>
    <w:p>
      <w:pPr>
        <w:ind w:hanging="200"/>
      </w:pPr>
      <w:r>
        <w:rPr>
          <w:b/>
        </w:rPr>
        <w:t>$SavoiaVE</w:t>
        <w:br/>
      </w:r>
      <w:r>
        <w:t>Type: 1</w:t>
        <w:br/>
      </w:r>
      <w:r>
        <w:t>Surname: di Savoia</w:t>
        <w:br/>
      </w:r>
      <w:r>
        <w:t>Name: Vittorio Emanuele II</w:t>
        <w:br/>
      </w:r>
      <w:r>
        <w:t>Date of birth: 1820-03-14</w:t>
        <w:br/>
      </w:r>
      <w:r>
        <w:t>Place of birth: Torino</w:t>
        <w:br/>
      </w:r>
      <w:r>
        <w:t>Date of death: 1878-01-09</w:t>
        <w:br/>
      </w:r>
      <w:r>
        <w:t>Place of death: Roma</w:t>
        <w:br/>
      </w:r>
      <w:r>
        <w:t xml:space="preserve">Titles: </w:t>
        <w:br/>
      </w:r>
      <w:r>
        <w:t>Functions: Koning van Sardinië (1849-03-23/1861-03-17)| Koning van Italië (1861-03-17/1878-01-09)</w:t>
        <w:br/>
      </w:r>
      <w:r>
        <w:t xml:space="preserve">Comment: </w:t>
        <w:br/>
      </w:r>
      <w:r>
        <w:t xml:space="preserve">Comment from Daniël: </w:t>
        <w:br/>
      </w:r>
      <w:r>
        <w:t>Sources: Colombo, Paolo, 'Vittorio Emanuele Ii Di Savoia, re d’Italia', in: Dizionario Biografico degli Italiani. Volume 100 (Rome, 2020), found on: https://www.treccani.it/enciclopedia/vittorio-emanuele-ii-di-savoia-re-d-italia_(Dizionario-Biografico)</w:t>
        <w:br/>
      </w:r>
      <w:r>
        <w:t xml:space="preserve">Images: </w:t>
        <w:br/>
      </w:r>
    </w:p>
    <w:p>
      <w:pPr>
        <w:ind w:hanging="200"/>
      </w:pPr>
      <w:r>
        <w:rPr>
          <w:b/>
        </w:rPr>
        <w:t>$Sayn</w:t>
        <w:br/>
      </w:r>
      <w:r>
        <w:t>Type: 1</w:t>
        <w:br/>
      </w:r>
      <w:r>
        <w:t>Surname: zu Sayn-Wittgenstein-Berleburg</w:t>
        <w:br/>
      </w:r>
      <w:r>
        <w:t>Name: August Ludwig</w:t>
        <w:br/>
      </w:r>
      <w:r>
        <w:t>Date of birth: 1788-03-06</w:t>
        <w:br/>
      </w:r>
      <w:r>
        <w:t>Place of birth: Berleburg</w:t>
        <w:br/>
      </w:r>
      <w:r>
        <w:t>Date of death: 1874-01-06</w:t>
        <w:br/>
      </w:r>
      <w:r>
        <w:t>Place of death: Berleburg</w:t>
        <w:br/>
      </w:r>
      <w:r>
        <w:t xml:space="preserve">Titles: </w:t>
        <w:br/>
      </w:r>
      <w:r>
        <w:t>Functions: Staatsminister van de prins van Nassau (1852-02-07/1866-06-30)</w:t>
        <w:br/>
      </w:r>
      <w:r>
        <w:t xml:space="preserve">Comment: </w:t>
        <w:br/>
      </w:r>
      <w:r>
        <w:t xml:space="preserve">Comment from Daniël: </w:t>
        <w:br/>
      </w:r>
      <w:r>
        <w:t>Sources: 'Sayn-Wittgenstein-Berleburg, August Ludwig Prinz zu', in: Hessische Biografie, found on https://www.lagis-hessen.de/pnd/117087211</w:t>
        <w:br/>
      </w:r>
      <w:r>
        <w:t xml:space="preserve">Images: </w:t>
        <w:br/>
      </w:r>
    </w:p>
    <w:p>
      <w:pPr>
        <w:ind w:hanging="200"/>
      </w:pPr>
      <w:r>
        <w:rPr>
          <w:b/>
        </w:rPr>
        <w:t>$Scala</w:t>
        <w:br/>
      </w:r>
      <w:r>
        <w:t>Type: 1</w:t>
        <w:br/>
      </w:r>
      <w:r>
        <w:t>Surname: Scala</w:t>
        <w:br/>
      </w:r>
      <w:r>
        <w:t>Name: Giambattista</w:t>
        <w:br/>
      </w:r>
      <w:r>
        <w:t xml:space="preserve">Date of birth: </w:t>
        <w:br/>
      </w:r>
      <w:r>
        <w:t xml:space="preserve">Place of birth: </w:t>
        <w:br/>
      </w:r>
      <w:r>
        <w:t xml:space="preserve">Date of death: </w:t>
        <w:br/>
      </w:r>
      <w:r>
        <w:t xml:space="preserve">Place of death: </w:t>
        <w:br/>
      </w:r>
      <w:r>
        <w:t xml:space="preserve">Titles: </w:t>
        <w:br/>
      </w:r>
      <w:r>
        <w:t>Functions: Consul van het Koninkrijk Sardinië te Lagos</w:t>
        <w:br/>
      </w:r>
      <w:r>
        <w:t xml:space="preserve">Comment: </w:t>
        <w:br/>
      </w:r>
      <w:r>
        <w:t xml:space="preserve">Comment from Daniël: </w:t>
        <w:br/>
      </w:r>
      <w:r>
        <w:t>Sources: Smith, Robert and Brenda Packman, Memoirs of Giambattista Scala: Consul of his Italian Majesty in Lagos in Guinea (1862) (Oxford, 2000)</w:t>
        <w:br/>
      </w:r>
      <w:r>
        <w:t xml:space="preserve">Images: </w:t>
        <w:br/>
      </w:r>
    </w:p>
    <w:p>
      <w:pPr>
        <w:ind w:hanging="200"/>
      </w:pPr>
      <w:r>
        <w:rPr>
          <w:b/>
        </w:rPr>
        <w:t>$SchimmelpenninckG</w:t>
        <w:br/>
      </w:r>
      <w:r>
        <w:t>Type: 1</w:t>
        <w:br/>
      </w:r>
      <w:r>
        <w:t>Surname: Schimmelpenninck</w:t>
        <w:br/>
      </w:r>
      <w:r>
        <w:t>Name: Gerrit</w:t>
        <w:br/>
      </w:r>
      <w:r>
        <w:t>Date of birth: 1794-02-25</w:t>
        <w:br/>
      </w:r>
      <w:r>
        <w:t>Place of birth: Amsterdam</w:t>
        <w:br/>
      </w:r>
      <w:r>
        <w:t>Date of death: 1863-10-04</w:t>
        <w:br/>
      </w:r>
      <w:r>
        <w:t>Place of death: Arnhem</w:t>
        <w:br/>
      </w:r>
      <w:r>
        <w:t>Titles: graaf</w:t>
        <w:br/>
      </w:r>
      <w:r>
        <w:t>Functions: Premier en minister van Buitenlandse Zaken van het Koninkrijk der Nederlanden (1848-03-25/1848-05-17)</w:t>
        <w:br/>
      </w:r>
      <w:r>
        <w:t xml:space="preserve">Comment: </w:t>
        <w:br/>
      </w:r>
      <w:r>
        <w:t xml:space="preserve">Comment from Daniël: </w:t>
        <w:br/>
      </w:r>
      <w:r>
        <w:t>Sources: 'Gerrit graaf Schimmelpenninck', in: Biografisch Portaal van Nederland, found on: http://www.biografischportaal.nl/persoon/2425692| Redactie parlement.com, 'G. (Gerrit) graaf Schimmelpenninck', found on: https://www.parlement.com/id/vg09ll7ggszb/g_gerrit_graaf_schimmelpenninck</w:t>
        <w:br/>
      </w:r>
      <w:r>
        <w:t>Images: https://rkd.nl/explore/images/123844| https://rkd.nl/explore/images/156810| https://rkd.nl/explore/images/130586| https://rkd.nl/explore/images/229611</w:t>
        <w:br/>
      </w:r>
    </w:p>
    <w:p>
      <w:pPr>
        <w:ind w:hanging="200"/>
      </w:pPr>
      <w:r>
        <w:rPr>
          <w:b/>
        </w:rPr>
        <w:t>$SchimmelpenninckOye</w:t>
        <w:br/>
      </w:r>
      <w:r>
        <w:t>Type: 1</w:t>
        <w:br/>
      </w:r>
      <w:r>
        <w:t>Surname: Schimmelpenninck van der Oye</w:t>
        <w:br/>
      </w:r>
      <w:r>
        <w:t>Name: Willem Anne</w:t>
        <w:br/>
      </w:r>
      <w:r>
        <w:t>Date of birth: 1800-01-06</w:t>
        <w:br/>
      </w:r>
      <w:r>
        <w:t>Place of birth: Doesburg</w:t>
        <w:br/>
      </w:r>
      <w:r>
        <w:t>Date of death: 1872-12-12</w:t>
        <w:br/>
      </w:r>
      <w:r>
        <w:t>Place of death: Voorst</w:t>
        <w:br/>
      </w:r>
      <w:r>
        <w:t>Titles: baron</w:t>
        <w:br/>
      </w:r>
      <w:r>
        <w:t>Functions: Minister van Binnenlandse Zaken van het Koninkrijk der Nederlanden (1841-06-01/1846-02-15)| Ad interim minister van Buitenlandse Zaken van het Koninkrijk der Nederlanden (1843-09-21/1843-10-15)</w:t>
        <w:br/>
      </w:r>
      <w:r>
        <w:t xml:space="preserve">Comment: </w:t>
        <w:br/>
      </w:r>
      <w:r>
        <w:t xml:space="preserve">Comment from Daniël: </w:t>
        <w:br/>
      </w:r>
      <w:r>
        <w:t>Sources: 'Willem Anne Schimmelpenninck van der Oye van de Poll', in: Biografisch Portaal van Nederland, found on: http://www.biografischportaal.nl/persoon/2178642| Nationaal Archief, The Hague, 'Inventaris van de archieven van W.A. baron Schimmelpenninck van der Oye [levensjaren 1800-1872], 1833-1870; A. baron Schimmelpenninck van der Oye [levensjaren 1839-1918], 1859-1917; jhr. L. van Bronkhorst [levensjaren 1813-1885]', inventory number: 2.21.007.61| Redactie parlement.com, 'W.A. baron Schimmelpenninck van der Oye', found on: https://www.parlement.com/id/vg09ll7kqrzg/w_a_baron_schimmelpenninck_van_der_oye</w:t>
        <w:br/>
      </w:r>
      <w:r>
        <w:t>Images: https://rkd.nl/explore/images/129682| https://rkd.nl/explore/images/142879| https://rkd.nl/explore/images/155905| https://rkd.nl/explore/images/155906| https://rkd.nl/explore/images/135149| https://rkd.nl/explore/images/170237| https://rkd.nl/explore/images/234049</w:t>
        <w:br/>
      </w:r>
    </w:p>
    <w:p>
      <w:pPr>
        <w:ind w:hanging="200"/>
      </w:pPr>
      <w:r>
        <w:rPr>
          <w:b/>
        </w:rPr>
        <w:t>$Serra</w:t>
        <w:br/>
      </w:r>
      <w:r>
        <w:t>Type: 1</w:t>
        <w:br/>
      </w:r>
      <w:r>
        <w:t>Surname: Serra</w:t>
        <w:br/>
      </w:r>
      <w:r>
        <w:t>Name: José</w:t>
        <w:br/>
      </w:r>
      <w:r>
        <w:t xml:space="preserve">Date of birth: </w:t>
        <w:br/>
      </w:r>
      <w:r>
        <w:t>Place of birth: Granada</w:t>
        <w:br/>
      </w:r>
      <w:r>
        <w:t xml:space="preserve">Date of death: </w:t>
        <w:br/>
      </w:r>
      <w:r>
        <w:t xml:space="preserve">Place of death: </w:t>
        <w:br/>
      </w:r>
      <w:r>
        <w:t>Titles: kolonel</w:t>
        <w:br/>
      </w:r>
      <w:r>
        <w:t>Functions: Apostolisch delegaat te Civitavecchia| Hoofdcommandant van de vesting van Civitavecchia (/1870-09-16)</w:t>
        <w:br/>
      </w:r>
      <w:r>
        <w:t xml:space="preserve">Comment: </w:t>
        <w:br/>
      </w:r>
      <w:r>
        <w:t xml:space="preserve">Comment from Daniël: </w:t>
        <w:br/>
      </w:r>
      <w:r>
        <w:t>Sources: Archivum Historiae Pontificiae, volume 16 (Rome, 1978), 555| Pariselli, Stefano, 'Libri e periodici', Rassegna storica del Risorgimento 81 (1994) 3, 418-419| Serra, Maria Teresa and Carlo Vanzetti, José Serra, Dal leone di Castìglia alla tiara di Pio IX (1819-1878) (Verona, 1990)</w:t>
        <w:br/>
      </w:r>
      <w:r>
        <w:t xml:space="preserve">Images: </w:t>
        <w:br/>
      </w:r>
    </w:p>
    <w:p>
      <w:pPr>
        <w:ind w:hanging="200"/>
      </w:pPr>
      <w:r>
        <w:rPr>
          <w:b/>
        </w:rPr>
        <w:t>$Simeoni</w:t>
        <w:br/>
      </w:r>
      <w:r>
        <w:t>Type: 1</w:t>
        <w:br/>
      </w:r>
      <w:r>
        <w:t>Surname: Simeoni</w:t>
        <w:br/>
      </w:r>
      <w:r>
        <w:t>Name: Giovanni</w:t>
        <w:br/>
      </w:r>
      <w:r>
        <w:t>Date of birth: 1816-07-12</w:t>
        <w:br/>
      </w:r>
      <w:r>
        <w:t>Place of birth: Paliano</w:t>
        <w:br/>
      </w:r>
      <w:r>
        <w:t>Date of death: 1892-01-14</w:t>
        <w:br/>
      </w:r>
      <w:r>
        <w:t>Place of death: Roma</w:t>
        <w:br/>
      </w:r>
      <w:r>
        <w:t xml:space="preserve">Titles: </w:t>
        <w:br/>
      </w:r>
      <w:r>
        <w:t>Functions: Secretaris van de Heilige Congregatie van _Propaganda Fide_ (1868-03-13/1875-04-04)</w:t>
        <w:br/>
      </w:r>
      <w:r>
        <w:t xml:space="preserve">Comment: </w:t>
        <w:br/>
      </w:r>
      <w:r>
        <w:t xml:space="preserve">Comment from Daniël: </w:t>
        <w:br/>
      </w:r>
      <w:r>
        <w:t>Sources: O'Byrne, Patrick Justin, Lives of the Cardinals. Part 5 (1879, Londra), 137-154</w:t>
        <w:br/>
      </w:r>
      <w:r>
        <w:t xml:space="preserve">Images: </w:t>
        <w:br/>
      </w:r>
    </w:p>
    <w:p>
      <w:pPr>
        <w:ind w:hanging="200"/>
      </w:pPr>
      <w:r>
        <w:rPr>
          <w:b/>
        </w:rPr>
        <w:t>$Simons</w:t>
        <w:br/>
      </w:r>
      <w:r>
        <w:t>Type: 1</w:t>
        <w:br/>
      </w:r>
      <w:r>
        <w:t>Surname: Simons</w:t>
        <w:br/>
      </w:r>
      <w:r>
        <w:t>Name: Charles-Mathias</w:t>
        <w:br/>
      </w:r>
      <w:r>
        <w:t>Date of birth: 1802-03-27</w:t>
        <w:br/>
      </w:r>
      <w:r>
        <w:t>Place of birth: Bitburg</w:t>
        <w:br/>
      </w:r>
      <w:r>
        <w:t>Date of death: 1874-10-05</w:t>
        <w:br/>
      </w:r>
      <w:r>
        <w:t>Place of death: Lussemburgo</w:t>
        <w:br/>
      </w:r>
      <w:r>
        <w:t xml:space="preserve">Titles: </w:t>
        <w:br/>
      </w:r>
      <w:r>
        <w:t>Functions: President van de Raad en administrateur-generaal van Buitenlandse Zaken van het Groothertogdom Luxemburg (1853-09-23/1860-09-26)</w:t>
        <w:br/>
      </w:r>
      <w:r>
        <w:t xml:space="preserve">Comment: </w:t>
        <w:br/>
      </w:r>
      <w:r>
        <w:t xml:space="preserve">Comment from Daniël: </w:t>
        <w:br/>
      </w:r>
      <w:r>
        <w:t>Sources: Thewes, Guy, Les gouvernements du Grand-Duché de Luxembourg depuis 1848 (Luxembourg, 2011), 27</w:t>
        <w:br/>
      </w:r>
      <w:r>
        <w:t xml:space="preserve">Images: </w:t>
        <w:br/>
      </w:r>
    </w:p>
    <w:p>
      <w:pPr>
        <w:ind w:hanging="200"/>
      </w:pPr>
      <w:r>
        <w:rPr>
          <w:b/>
        </w:rPr>
        <w:t>$Sivori</w:t>
        <w:br/>
      </w:r>
      <w:r>
        <w:t>Type: 1</w:t>
        <w:br/>
      </w:r>
      <w:r>
        <w:t>Surname: Sivori</w:t>
        <w:br/>
      </w:r>
      <w:r>
        <w:t>Name: Francesco Salvatore Stefano</w:t>
        <w:br/>
      </w:r>
      <w:r>
        <w:t>Date of birth: 1771-05-06</w:t>
        <w:br/>
      </w:r>
      <w:r>
        <w:t>Place of birth: Palermo</w:t>
        <w:br/>
      </w:r>
      <w:r>
        <w:t>Date of death: 1830-07-22</w:t>
        <w:br/>
      </w:r>
      <w:r>
        <w:t>Place of death: Palermo</w:t>
        <w:br/>
      </w:r>
      <w:r>
        <w:t>Titles: scheepskapitein (1825-02-19/1826-01-29)| schout-bij-nacht (1826-01-29/)</w:t>
        <w:br/>
      </w:r>
      <w:r>
        <w:t xml:space="preserve">Functions: </w:t>
        <w:br/>
      </w:r>
      <w:r>
        <w:t xml:space="preserve">Comment: </w:t>
        <w:br/>
      </w:r>
      <w:r>
        <w:t xml:space="preserve">Comment from Daniël: </w:t>
        <w:br/>
      </w:r>
      <w:r>
        <w:t>Sources: Dizionario bibliografico dell’Armata Sarda seimila biografie</w:t>
        <w:br/>
      </w:r>
      <w:r>
        <w:t xml:space="preserve">Images: </w:t>
        <w:br/>
      </w:r>
    </w:p>
    <w:p>
      <w:pPr>
        <w:ind w:hanging="200"/>
      </w:pPr>
      <w:r>
        <w:rPr>
          <w:b/>
        </w:rPr>
        <w:t>$Smit</w:t>
        <w:br/>
      </w:r>
      <w:r>
        <w:t>Type: 1</w:t>
        <w:br/>
      </w:r>
      <w:r>
        <w:t>Surname: de Smit van den Broecke</w:t>
        <w:br/>
      </w:r>
      <w:r>
        <w:t>Name: Abraham Johannes</w:t>
        <w:br/>
      </w:r>
      <w:r>
        <w:t>Date of birth: 1801-05-13</w:t>
        <w:br/>
      </w:r>
      <w:r>
        <w:t>Place of birth: Aardenburg</w:t>
        <w:br/>
      </w:r>
      <w:r>
        <w:t>Date of death: 1875-01-01</w:t>
        <w:br/>
      </w:r>
      <w:r>
        <w:t>Place of death: Oost-Souburg</w:t>
        <w:br/>
      </w:r>
      <w:r>
        <w:t xml:space="preserve">Titles: </w:t>
        <w:br/>
      </w:r>
      <w:r>
        <w:t>Functions: Minister van Marine van het Koninkrijk der Nederlanden (1855-02-08/1856-08-01)</w:t>
        <w:br/>
      </w:r>
      <w:r>
        <w:t xml:space="preserve">Comment: </w:t>
        <w:br/>
      </w:r>
      <w:r>
        <w:t xml:space="preserve">Comment from Daniël: </w:t>
        <w:br/>
      </w:r>
      <w:r>
        <w:t>Sources: 'Abraham Johannes de Smit van den Broecke', in: Biografisch Portaal van Nederland, found on: http://www.biografischportaal.nl/persoon/17373328| Redactie parlement.com, 'A.J. de Smit van den Broecke', found on: https://www.parlement.com/id/vg09lljhz8y0</w:t>
        <w:br/>
      </w:r>
      <w:r>
        <w:t xml:space="preserve">Images: </w:t>
        <w:br/>
      </w:r>
    </w:p>
    <w:p>
      <w:pPr>
        <w:ind w:hanging="200"/>
      </w:pPr>
      <w:r>
        <w:rPr>
          <w:b/>
        </w:rPr>
        <w:t>$Soelen</w:t>
        <w:br/>
      </w:r>
      <w:r>
        <w:t>Type: 1</w:t>
        <w:br/>
      </w:r>
      <w:r>
        <w:t>Surname: Verstolk van Soelen</w:t>
        <w:br/>
      </w:r>
      <w:r>
        <w:t>Name: Johan Gijsbert</w:t>
        <w:br/>
      </w:r>
      <w:r>
        <w:t>Date of birth: 1776-03-16</w:t>
        <w:br/>
      </w:r>
      <w:r>
        <w:t>Place of birth: Rotterdam</w:t>
        <w:br/>
      </w:r>
      <w:r>
        <w:t>Date of death: 1845-11-03</w:t>
        <w:br/>
      </w:r>
      <w:r>
        <w:t>Place of death: Zoelen</w:t>
        <w:br/>
      </w:r>
      <w:r>
        <w:t>Titles: baron (1823-12-30/)</w:t>
        <w:br/>
      </w:r>
      <w:r>
        <w:t>Functions: Ad interim minister van Buitenlandse Zaken van het Koninkrijk der Nederlanden (1825-12-01/1826-03-10)| Minister van Buitenlandse Zaken van het Koninkrijk der Nederlanden (1826-03-10/1841-09-13)</w:t>
        <w:br/>
      </w:r>
      <w:r>
        <w:t xml:space="preserve">Comment: </w:t>
        <w:br/>
      </w:r>
      <w:r>
        <w:t xml:space="preserve">Comment from Daniël: </w:t>
        <w:br/>
      </w:r>
      <w:r>
        <w:t>Sources: 'Johan Gijsbert Verstolk van Soelen', in: Biografisch Portaal van Nederland, found on: http://www.biografischportaal.nl/persoon/8236421| Dutch Institute for Art History (RKD), 'Johan Gijsbert Verstolk van Soelen', found on: https://rkd.nl/explore/artists/441350| Nationaal Archief, The Hague, 'Inventaris van het archief van J.G. baron Verstolk van Soelen [levensjaren 1776-1845], 1807-1842', inventory number: 2.21.007.53| Redactie parlement.com, 'Mr. J.G. baron Verstolk van Soelen', found on: https://www.parlement.com/id/vg09llsykfqh/j_g_baron_verstolk_van_soelen</w:t>
        <w:br/>
      </w:r>
      <w:r>
        <w:t>Images: https://rkd.nl/explore/images/130605| https://rkd.nl/explore/images/146816</w:t>
        <w:br/>
      </w:r>
    </w:p>
    <w:p>
      <w:pPr>
        <w:ind w:hanging="200"/>
      </w:pPr>
      <w:r>
        <w:rPr>
          <w:b/>
        </w:rPr>
        <w:t>$Soglia</w:t>
        <w:br/>
      </w:r>
      <w:r>
        <w:t>Type: 1</w:t>
        <w:br/>
      </w:r>
      <w:r>
        <w:t>Surname: Soglia Ceroni</w:t>
        <w:br/>
      </w:r>
      <w:r>
        <w:t>Name: Giovanni</w:t>
        <w:br/>
      </w:r>
      <w:r>
        <w:t>Date of birth: 1779-10-11</w:t>
        <w:br/>
      </w:r>
      <w:r>
        <w:t>Place of birth: Casola Valsenio</w:t>
        <w:br/>
      </w:r>
      <w:r>
        <w:t>Date of death: 1856-08-12</w:t>
        <w:br/>
      </w:r>
      <w:r>
        <w:t>Place of death: Osimo</w:t>
        <w:br/>
      </w:r>
      <w:r>
        <w:t>Titles: kardinaal (1838-02-12/)</w:t>
        <w:br/>
      </w:r>
      <w:r>
        <w:t>Functions: Kardinaal-staatssecretaris (1848-06-04/1848-11-29)| Voorzitter van de ministerraad van de Kerkelijke Staat (1848-08-06/1848-11-15)</w:t>
        <w:br/>
      </w:r>
      <w:r>
        <w:t xml:space="preserve">Comment: </w:t>
        <w:br/>
      </w:r>
      <w:r>
        <w:t xml:space="preserve">Comment from Daniël: </w:t>
        <w:br/>
      </w:r>
      <w:r>
        <w:t>Sources: Bountry, Philippe, Souverain et pontife: Recherches prosopographiques sur la Curie Romaine à l’âge de la Restauration (1814-1846) (Rome, 2002), 470</w:t>
        <w:br/>
      </w:r>
      <w:r>
        <w:t xml:space="preserve">Images: </w:t>
        <w:br/>
      </w:r>
    </w:p>
    <w:p>
      <w:pPr>
        <w:ind w:hanging="200"/>
      </w:pPr>
      <w:r>
        <w:rPr>
          <w:b/>
        </w:rPr>
        <w:t>$Somaglia</w:t>
        <w:br/>
      </w:r>
      <w:r>
        <w:t>Type: 1</w:t>
        <w:br/>
      </w:r>
      <w:r>
        <w:t>Surname: della Somaglia</w:t>
        <w:br/>
      </w:r>
      <w:r>
        <w:t>Name: Giulio Maria</w:t>
        <w:br/>
      </w:r>
      <w:r>
        <w:t>Date of birth: 1744-07-29</w:t>
        <w:br/>
      </w:r>
      <w:r>
        <w:t>Place of birth: Piacenza</w:t>
        <w:br/>
      </w:r>
      <w:r>
        <w:t>Date of death: 1830-04-02</w:t>
        <w:br/>
      </w:r>
      <w:r>
        <w:t>Place of death: Roma</w:t>
        <w:br/>
      </w:r>
      <w:r>
        <w:t>Titles: kardinaal</w:t>
        <w:br/>
      </w:r>
      <w:r>
        <w:t xml:space="preserve">Functions: </w:t>
        <w:br/>
      </w:r>
      <w:r>
        <w:t xml:space="preserve">Comment: </w:t>
        <w:br/>
      </w:r>
      <w:r>
        <w:t xml:space="preserve">Comment from Daniël: </w:t>
        <w:br/>
      </w:r>
      <w:r>
        <w:t>Sources: Sandoni, Luca, 'Somaglia, Giulio Maria della', in: Dizionario Biografico degli Italiani. Volume 93 (Rome, 2018), found on: https://www.treccani.it/enciclopedia/giulio-maria-della-somaglia_(Dizionario-Biografico)</w:t>
        <w:br/>
      </w:r>
      <w:r>
        <w:t xml:space="preserve">Images: </w:t>
        <w:br/>
      </w:r>
    </w:p>
    <w:p>
      <w:pPr>
        <w:ind w:hanging="200"/>
      </w:pPr>
      <w:r>
        <w:rPr>
          <w:b/>
        </w:rPr>
        <w:t>$Sonnaz</w:t>
        <w:br/>
      </w:r>
      <w:r>
        <w:t>Type: 1</w:t>
        <w:br/>
      </w:r>
      <w:r>
        <w:t>Surname: Gerbaix de Sonnaz</w:t>
        <w:br/>
      </w:r>
      <w:r>
        <w:t>Name: Maurizio Luigi</w:t>
        <w:br/>
      </w:r>
      <w:r>
        <w:t>Date of birth: 1816-11-26</w:t>
        <w:br/>
      </w:r>
      <w:r>
        <w:t>Place of birth: Torino</w:t>
        <w:br/>
      </w:r>
      <w:r>
        <w:t>Date of death: 1892-05-21</w:t>
        <w:br/>
      </w:r>
      <w:r>
        <w:t>Place of death: Torino</w:t>
        <w:br/>
      </w:r>
      <w:r>
        <w:t>Titles: graaf</w:t>
        <w:br/>
      </w:r>
      <w:r>
        <w:t>Functions: Groot ceremoniemeester van de Koning van Italië</w:t>
        <w:br/>
      </w:r>
      <w:r>
        <w:t xml:space="preserve">Comment: </w:t>
        <w:br/>
      </w:r>
      <w:r>
        <w:t xml:space="preserve">Comment from Daniël: </w:t>
        <w:br/>
      </w:r>
      <w:r>
        <w:t>Sources: Crociani, Piero, 'Gerbaix De Sonnaz, Maurizio', in: Dizionario Biografico degli Italiani. Volume 53 (Rome, 2000), found on: https://www.treccani.it/enciclopedia/gerbaix-de-sonnaz-maurizio_(Dizionario-Biografico)| Ministero dell'interno, Calendario generale del Regno d'Italia (Turin, 1870), 92</w:t>
        <w:br/>
      </w:r>
      <w:r>
        <w:t xml:space="preserve">Images: </w:t>
        <w:br/>
      </w:r>
    </w:p>
    <w:p>
      <w:pPr>
        <w:ind w:hanging="200"/>
      </w:pPr>
      <w:r>
        <w:rPr>
          <w:b/>
        </w:rPr>
        <w:t>$Sonsbeeck</w:t>
        <w:br/>
      </w:r>
      <w:r>
        <w:t>Type: 1</w:t>
        <w:br/>
      </w:r>
      <w:r>
        <w:t>Surname: van Sonsbeeck</w:t>
        <w:br/>
      </w:r>
      <w:r>
        <w:t>Name: Herman</w:t>
        <w:br/>
      </w:r>
      <w:r>
        <w:t>Date of birth: 1796-07-24</w:t>
        <w:br/>
      </w:r>
      <w:r>
        <w:t>Place of birth: Zwolle</w:t>
        <w:br/>
      </w:r>
      <w:r>
        <w:t>Date of death: 1865-11-29</w:t>
        <w:br/>
      </w:r>
      <w:r>
        <w:t>Place of death: Heino</w:t>
        <w:br/>
      </w:r>
      <w:r>
        <w:t xml:space="preserve">Titles: </w:t>
        <w:br/>
      </w:r>
      <w:r>
        <w:t>Functions: Minister van Buitenlandse Zaken van het Koninkrijk der Nederlanden (1849-11-01/1852-10-16)</w:t>
        <w:br/>
      </w:r>
      <w:r>
        <w:t xml:space="preserve">Comment: </w:t>
        <w:br/>
      </w:r>
      <w:r>
        <w:t xml:space="preserve">Comment from Daniël: </w:t>
        <w:br/>
      </w:r>
      <w:r>
        <w:t>Sources: 'Herman van Sonsbeeck', in: Biografisch Portaal van Nederland, found on: http://www.biografischportaal.nl/persoon/4153476| Redactie parlement.com, 'Mr. H. van Sonsbeeck', found on: https://www.parlement.com/id/vg09lljhz8y2/h_van_sonsbeeck</w:t>
        <w:br/>
      </w:r>
      <w:r>
        <w:t xml:space="preserve">Images: </w:t>
        <w:br/>
      </w:r>
    </w:p>
    <w:p>
      <w:pPr>
        <w:ind w:hanging="200"/>
      </w:pPr>
      <w:r>
        <w:rPr>
          <w:b/>
        </w:rPr>
        <w:t>$Souza</w:t>
        <w:br/>
      </w:r>
      <w:r>
        <w:t>Type: 5</w:t>
        <w:br/>
      </w:r>
      <w:r>
        <w:t>Surname: de Souza</w:t>
        <w:br/>
      </w:r>
      <w:r>
        <w:t>Name: Gerardo</w:t>
        <w:br/>
      </w:r>
      <w:r>
        <w:t xml:space="preserve">Date of birth: </w:t>
        <w:br/>
      </w:r>
      <w:r>
        <w:t xml:space="preserve">Place of birth: </w:t>
        <w:br/>
      </w:r>
      <w:r>
        <w:t xml:space="preserve">Date of death: </w:t>
        <w:br/>
      </w:r>
      <w:r>
        <w:t xml:space="preserve">Place of death: </w:t>
        <w:br/>
      </w:r>
      <w:r>
        <w:t xml:space="preserve">Titles: </w:t>
        <w:br/>
      </w:r>
      <w:r>
        <w:t>Functions: Buitengewoon gezant en gevolmachtigd minister van het Koninkrijk Spanje bij de Heilige Stoel (/1864-11-22)</w:t>
        <w:br/>
      </w:r>
      <w:r>
        <w:t xml:space="preserve">Comment: </w:t>
        <w:br/>
      </w:r>
      <w:r>
        <w:t>Comment from Daniël: ms330. Naam lijkt me niet zijn echte Spaanse naam, functie komt ook niet overeen met bron &gt; uitzoeken</w:t>
        <w:br/>
      </w:r>
      <w:r>
        <w:t>Sources: La Civiltà Cattolica, Anno 15, 7 (Rome, 1864), 738</w:t>
        <w:br/>
      </w:r>
      <w:r>
        <w:t xml:space="preserve">Images: </w:t>
        <w:br/>
      </w:r>
    </w:p>
    <w:p>
      <w:pPr>
        <w:ind w:hanging="200"/>
      </w:pPr>
      <w:r>
        <w:rPr>
          <w:b/>
        </w:rPr>
        <w:t>$SpaurJ</w:t>
        <w:br/>
      </w:r>
      <w:r>
        <w:t>Type: 1</w:t>
        <w:br/>
      </w:r>
      <w:r>
        <w:t>Surname: Spaur</w:t>
        <w:br/>
      </w:r>
      <w:r>
        <w:t>Name: Johann Baptist</w:t>
        <w:br/>
      </w:r>
      <w:r>
        <w:t>Date of birth: 1777-10-10</w:t>
        <w:br/>
      </w:r>
      <w:r>
        <w:t>Place of birth: Wolkenstein</w:t>
        <w:br/>
      </w:r>
      <w:r>
        <w:t>Date of death: 1852-11-01</w:t>
        <w:br/>
      </w:r>
      <w:r>
        <w:t>Place of death: Innsbruck</w:t>
        <w:br/>
      </w:r>
      <w:r>
        <w:t>Titles: graaf</w:t>
        <w:br/>
      </w:r>
      <w:r>
        <w:t>Functions: Gouverneur van Lombardije voor de Koning van Sardinië (1840/1848-03-17)</w:t>
        <w:br/>
      </w:r>
      <w:r>
        <w:t xml:space="preserve">Comment: </w:t>
        <w:br/>
      </w:r>
      <w:r>
        <w:t xml:space="preserve">Comment from Daniël: </w:t>
        <w:br/>
      </w:r>
      <w:r>
        <w:t>Sources: Meriggi, Marco, 'Spaur, Johann Baptist', in: Dizionario Biografico degli Italiani. Volume 93 (Rome, 2018), found on: https://www.treccani.it/enciclopedia/johann-baptist-spaur_(Dizionario-Biografico)</w:t>
        <w:br/>
      </w:r>
      <w:r>
        <w:t xml:space="preserve">Images: </w:t>
        <w:br/>
      </w:r>
    </w:p>
    <w:p>
      <w:pPr>
        <w:ind w:hanging="200"/>
      </w:pPr>
      <w:r>
        <w:rPr>
          <w:b/>
        </w:rPr>
        <w:t>$SpaurK</w:t>
        <w:br/>
      </w:r>
      <w:r>
        <w:t>Type: 1</w:t>
        <w:br/>
      </w:r>
      <w:r>
        <w:t>Surname: von Spaur</w:t>
        <w:br/>
      </w:r>
      <w:r>
        <w:t>Name: Karl</w:t>
        <w:br/>
      </w:r>
      <w:r>
        <w:t>Date of birth: 1794-01-04</w:t>
        <w:br/>
      </w:r>
      <w:r>
        <w:t>Place of birth: Wetzlar</w:t>
        <w:br/>
      </w:r>
      <w:r>
        <w:t>Date of death: 1854-10-26</w:t>
        <w:br/>
      </w:r>
      <w:r>
        <w:t>Place of death: Firenze</w:t>
        <w:br/>
      </w:r>
      <w:r>
        <w:t>Titles: graaf</w:t>
        <w:br/>
      </w:r>
      <w:r>
        <w:t>Functions: Zaakgelastigde van het Koninkrijk Beieren bij de Heilige Stoel (1832/1838)| Buitengewoon gezant en gevolmachtigd minister van het Koninkrijk Beieren bij de Heilige Stoel (1838/1854-10-26)| Buitengewoon gezant en gevolmachtigd minister van het Koninkrijk Beieren bij het Koninkrijk Sardinië (1850/1854-10-26)| Buitengewoon gezant en gevolmachtigd minister van het Koninkrijk Beieren bij het Koninkrijk der Beide Siciliën (1851/1854-10-26)</w:t>
        <w:br/>
      </w:r>
      <w:r>
        <w:t>Comment: From Koelman: Spaur, Karl Graf von (1794-1854) was de chargé d’affaires (1832-38) en gevolmachtigd gezant namens het Koninkrijk Beieren in Rome (1838-. Vanaf resp. 1850 en 1851 was hij daarnaast ambassadeur namens Beieren aan het hof van de koning van Piemonte-Sardinië en die van het Koninkrijk der Beide Siciliën. In 1854 stierf hij in Florence, tijdens een terugreis naar Beieren. Spaur was een verrtouweling van Gregorius XVI en daarna van Pius IX en werd beroemd omdat hij op 24 november de vermomde paus uit Rome hielp vluchten. B.: Noack (1927) II, 564-565. B.: Simeoni (1932); Wiesenberger (1996); Spaur und Flavon (2020).</w:t>
        <w:br/>
      </w:r>
      <w:r>
        <w:t xml:space="preserve">Comment from Daniël: </w:t>
        <w:br/>
      </w:r>
      <w:r>
        <w:t>Sources: 'Spaur und Flavon, Karl Graf zu', in: Hessische Biografie, found on https://www.lagis-hessen.de/pnd/119522977</w:t>
        <w:br/>
      </w:r>
      <w:r>
        <w:t xml:space="preserve">Images: </w:t>
        <w:br/>
      </w:r>
    </w:p>
    <w:p>
      <w:pPr>
        <w:ind w:hanging="200"/>
      </w:pPr>
      <w:r>
        <w:rPr>
          <w:b/>
        </w:rPr>
        <w:t>$Speranza</w:t>
        <w:br/>
      </w:r>
      <w:r>
        <w:t>Type: 1</w:t>
        <w:br/>
      </w:r>
      <w:r>
        <w:t>Surname: Speranza</w:t>
        <w:br/>
      </w:r>
      <w:r>
        <w:t>Name: Desiderio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 xml:space="preserve">Comment from Daniël: </w:t>
        <w:br/>
      </w:r>
      <w:r>
        <w:t>Sources: Il Fanfulla, Anno 2, 10 (Rome, 1847), 37</w:t>
        <w:br/>
      </w:r>
      <w:r>
        <w:t xml:space="preserve">Images: </w:t>
        <w:br/>
      </w:r>
    </w:p>
    <w:p>
      <w:pPr>
        <w:ind w:hanging="200"/>
      </w:pPr>
      <w:r>
        <w:rPr>
          <w:b/>
        </w:rPr>
        <w:t>$Spinelli</w:t>
        <w:br/>
      </w:r>
      <w:r>
        <w:t>Type: 1</w:t>
        <w:br/>
      </w:r>
      <w:r>
        <w:t>Surname: Spinelli Barile</w:t>
        <w:br/>
      </w:r>
      <w:r>
        <w:t>Name: Gennaro</w:t>
        <w:br/>
      </w:r>
      <w:r>
        <w:t>Date of birth: 1780-08-16</w:t>
        <w:br/>
      </w:r>
      <w:r>
        <w:t>Place of birth: Napoli</w:t>
        <w:br/>
      </w:r>
      <w:r>
        <w:t>Date of death: 1851-06-03</w:t>
        <w:br/>
      </w:r>
      <w:r>
        <w:t>Place of death: Napoli</w:t>
        <w:br/>
      </w:r>
      <w:r>
        <w:t>Titles: prins van Cariati</w:t>
        <w:br/>
      </w:r>
      <w:r>
        <w:t>Functions: Premier en minister van Buitenlandse Zaken van het Koninkrijk der Beide Siciliën (1848-05-16/1849-08-07)</w:t>
        <w:br/>
      </w:r>
      <w:r>
        <w:t xml:space="preserve">Comment: </w:t>
        <w:br/>
      </w:r>
      <w:r>
        <w:t xml:space="preserve">Comment from Daniël: </w:t>
        <w:br/>
      </w:r>
      <w:r>
        <w:t>Sources: Lorenzo, Renata de, 'Spinelli Barile, Gennaro, principe di Cariati', in: Dizionario Biografico degli Italiani. Volume 93 (Rome, 2018), found on: https://www.treccani.it/enciclopedia/spinelli-barile-gennaro-principe-di-cariati_(Dizionario-Biografico)</w:t>
        <w:br/>
      </w:r>
      <w:r>
        <w:t xml:space="preserve">Images: </w:t>
        <w:br/>
      </w:r>
    </w:p>
    <w:p>
      <w:pPr>
        <w:ind w:hanging="200"/>
      </w:pPr>
      <w:r>
        <w:rPr>
          <w:b/>
        </w:rPr>
        <w:t>$SpinolaT</w:t>
        <w:br/>
      </w:r>
      <w:r>
        <w:t>Type: 1</w:t>
        <w:br/>
      </w:r>
      <w:r>
        <w:t>Surname: Spinola</w:t>
        <w:br/>
      </w:r>
      <w:r>
        <w:t>Name: Tommaso</w:t>
        <w:br/>
      </w:r>
      <w:r>
        <w:t>Date of birth: 1803-03-21</w:t>
        <w:br/>
      </w:r>
      <w:r>
        <w:t>Place of birth: Milano</w:t>
        <w:br/>
      </w:r>
      <w:r>
        <w:t>Date of death: 1879-10-24</w:t>
        <w:br/>
      </w:r>
      <w:r>
        <w:t>Place of death: Genova</w:t>
        <w:br/>
      </w:r>
      <w:r>
        <w:t xml:space="preserve">Titles: </w:t>
        <w:br/>
      </w:r>
      <w:r>
        <w:t>Functions: Lid van het Huis van Afgevaardigden van het Koninkrijk Sardinië (1849-12-20/1857-10-25)| Senator van het Koninkrijk Italië (1862-11-16/1879-10-24)</w:t>
        <w:br/>
      </w:r>
      <w:r>
        <w:t xml:space="preserve">Comment: </w:t>
        <w:br/>
      </w:r>
      <w:r>
        <w:t xml:space="preserve">Comment from Daniël: </w:t>
        <w:br/>
      </w:r>
      <w:r>
        <w:t>Sources: https://notes9.senato.it/Web/senregno.NSF/3b06b7313c966b4dc125711400599aa3/65cfb0b11db493de4125646f0060c5bf</w:t>
        <w:br/>
      </w:r>
      <w:r>
        <w:t xml:space="preserve">Images: </w:t>
        <w:br/>
      </w:r>
    </w:p>
    <w:p>
      <w:pPr>
        <w:ind w:hanging="200"/>
      </w:pPr>
      <w:r>
        <w:rPr>
          <w:b/>
        </w:rPr>
        <w:t>$SpinolaU</w:t>
        <w:br/>
      </w:r>
      <w:r>
        <w:t>Type: 1</w:t>
        <w:br/>
      </w:r>
      <w:r>
        <w:t>Surname: Spinola</w:t>
        <w:br/>
      </w:r>
      <w:r>
        <w:t>Name: Ugo Pietro</w:t>
        <w:br/>
      </w:r>
      <w:r>
        <w:t>Date of birth: 1791-06-29</w:t>
        <w:br/>
      </w:r>
      <w:r>
        <w:t>Place of birth: Genova</w:t>
        <w:br/>
      </w:r>
      <w:r>
        <w:t>Date of death: 1858-01-21</w:t>
        <w:br/>
      </w:r>
      <w:r>
        <w:t>Place of death: Roma</w:t>
        <w:br/>
      </w:r>
      <w:r>
        <w:t>Titles: kardinaal (1831-09-30/)</w:t>
        <w:br/>
      </w:r>
      <w:r>
        <w:t>Functions: Apostolisch legaat te Bologna (1841-09-15/1844-04-29)</w:t>
        <w:br/>
      </w:r>
      <w:r>
        <w:t xml:space="preserve">Comment: </w:t>
        <w:br/>
      </w:r>
      <w:r>
        <w:t xml:space="preserve">Comment from Daniël: </w:t>
        <w:br/>
      </w:r>
      <w:r>
        <w:t>Sources: Bountry, Philippe, Souverain et pontife: Recherches prosopographiques sur la Curie Romaine à l’âge de la Restauration (1814-1846) (Rome, 2002), 474</w:t>
        <w:br/>
      </w:r>
      <w:r>
        <w:t xml:space="preserve">Images: </w:t>
        <w:br/>
      </w:r>
    </w:p>
    <w:p>
      <w:pPr>
        <w:ind w:hanging="200"/>
      </w:pPr>
      <w:r>
        <w:rPr>
          <w:b/>
        </w:rPr>
        <w:t>$Steen</w:t>
        <w:br/>
      </w:r>
      <w:r>
        <w:t>Type: 4</w:t>
        <w:br/>
      </w:r>
      <w:r>
        <w:t>Surname: van de Steen de Jehay</w:t>
        <w:br/>
      </w:r>
      <w:r>
        <w:t>Name: Charles Herman Amand Joseph</w:t>
        <w:br/>
      </w:r>
      <w:r>
        <w:t>Date of birth: 1781-03-29</w:t>
        <w:br/>
      </w:r>
      <w:r>
        <w:t>Place of birth: Liegi</w:t>
        <w:br/>
      </w:r>
      <w:r>
        <w:t>Date of death: 1846-05-13</w:t>
        <w:br/>
      </w:r>
      <w:r>
        <w:t>Place of death: Roma</w:t>
        <w:br/>
      </w:r>
      <w:r>
        <w:t>Titles: baron</w:t>
        <w:br/>
      </w:r>
      <w:r>
        <w:t>Functions: Buitengewoon gezant en gevolmachtigd minister van het Koninkrijk België bij de Heilige Stoel en andere Italiaanse hoven (1844/1846-05-13)</w:t>
        <w:br/>
      </w:r>
      <w:r>
        <w:t xml:space="preserve">Comment: </w:t>
        <w:br/>
      </w:r>
      <w:r>
        <w:t>Comment from Daniël: Lijkt mij dus niet van Nederland maar van België. Zie noot.</w:t>
        <w:br/>
      </w:r>
      <w:r>
        <w:t>Sources: 'Charles van den Steen de Jehay', in: Wikipedia, de vrije encyclopedie (2021-04-24), found on: https://nl.wikipedia.org/w/index.php?title=Charles_van_den_Steen_de_Jehay&amp;oldid=58778718| Viaene, Vincent, Belgium and the Holy See from Gregory XVI to Pius IX (1831-1859): Catholic Revival, Society and Politics in 19th-century Europe (Leuven, 2001)| Wegwyzer der stad Gent en provinciale almanach van Oost-Vlaenderen voor het jaer des zaligmakers 1847, volume 78 (Ghent, 1847), 110</w:t>
        <w:br/>
      </w:r>
      <w:r>
        <w:t xml:space="preserve">Images: </w:t>
        <w:br/>
      </w:r>
    </w:p>
    <w:p>
      <w:pPr>
        <w:ind w:hanging="200"/>
      </w:pPr>
      <w:r>
        <w:rPr>
          <w:b/>
        </w:rPr>
        <w:t>$Stembror</w:t>
        <w:br/>
      </w:r>
      <w:r>
        <w:t>Type: 1</w:t>
        <w:br/>
      </w:r>
      <w:r>
        <w:t>Surname: Stembor</w:t>
        <w:br/>
      </w:r>
      <w:r>
        <w:t>Name: Frederik Hugo</w:t>
        <w:br/>
      </w:r>
      <w:r>
        <w:t xml:space="preserve">Date of birth: </w:t>
        <w:br/>
      </w:r>
      <w:r>
        <w:t xml:space="preserve">Place of birth: </w:t>
        <w:br/>
      </w:r>
      <w:r>
        <w:t xml:space="preserve">Date of death: </w:t>
        <w:br/>
      </w:r>
      <w:r>
        <w:t xml:space="preserve">Place of death: </w:t>
        <w:br/>
      </w:r>
      <w:r>
        <w:t xml:space="preserve">Titles: </w:t>
        <w:br/>
      </w:r>
      <w:r>
        <w:t>Functions: Consul van het Koninkrijk der Nederlanden te Barcelona (1814-08-03/)</w:t>
        <w:br/>
      </w:r>
      <w:r>
        <w:t xml:space="preserve">Comment: </w:t>
        <w:br/>
      </w:r>
      <w:r>
        <w:t xml:space="preserve">Comment from Daniël: </w:t>
        <w:br/>
      </w:r>
      <w:r>
        <w:t>Sources: Beth, J.C., De archieven van het Departement van Buitenlandsche Zaken (The Hague, 1918), 357</w:t>
        <w:br/>
      </w:r>
      <w:r>
        <w:t xml:space="preserve">Images: </w:t>
        <w:br/>
      </w:r>
    </w:p>
    <w:p>
      <w:pPr>
        <w:ind w:hanging="200"/>
      </w:pPr>
      <w:r>
        <w:rPr>
          <w:b/>
        </w:rPr>
        <w:t>$SterbiniP</w:t>
        <w:br/>
      </w:r>
      <w:r>
        <w:t>Type: 1</w:t>
        <w:br/>
      </w:r>
      <w:r>
        <w:t>Surname: Sterbini</w:t>
        <w:br/>
      </w:r>
      <w:r>
        <w:t>Name: Pietro</w:t>
        <w:br/>
      </w:r>
      <w:r>
        <w:t>Date of birth: 1793-01-25</w:t>
        <w:br/>
      </w:r>
      <w:r>
        <w:t>Place of birth: Sgurgola</w:t>
        <w:br/>
      </w:r>
      <w:r>
        <w:t>Date of death: 1863-09-30</w:t>
        <w:br/>
      </w:r>
      <w:r>
        <w:t>Place of death: Napoli</w:t>
        <w:br/>
      </w:r>
      <w:r>
        <w:t xml:space="preserve">Titles: </w:t>
        <w:br/>
      </w:r>
      <w:r>
        <w:t xml:space="preserve">Functions: </w:t>
        <w:br/>
      </w:r>
      <w:r>
        <w:t>Comment: From Koelman: Sterbini, Pietro (1793-1863) Italiaanse politicus en schrijver. Na zijn studie vestigde hij zich als arts in Rome en begon daarnaast patriottische proza en poëzie te schrijven. Als carbonaro wist hij in 1831 generaal Sercognani vanuit de opstandige legatiën tot een mars op Rome te bewegen – al werd die bij Rieti tot staan gebracht. Na zijn vlucht kreeg hij in juli 1846 onder Pius IX amnestie. Zijn activiteiten als radicaal-democratisch journalist zette hij vanaf dat moment in Rome voort; tegelijkertijd werd hij een van de leiders van de Romeinse politieke club de Circolo popolare romano. Na de moord op P. Rossi, waarvan sommigen hem verdachten, werd S. een van de lekenministers (Handel en Openbare Werken) in de regeringen Muzzarelli I-III. Tijdens de Republiek was zijn invloed beperkt, onder meer omdat hij Garibaldi dictator wilde maken, ten koste van Mazzini. Na de val van de republiek ging hij in ballingschap naar Parijs, waar hij onder meer Tredici giornate della rivoluzione romana (1862) schreef. B.: Minocci (1994); Veca (2019).</w:t>
        <w:br/>
      </w:r>
      <w:r>
        <w:t xml:space="preserve">Comment from Daniël: </w:t>
        <w:br/>
      </w:r>
      <w:r>
        <w:t>Sources: Veca, Ignazio, 'Sterbini, Pietro', in: Dizionario Biografico degli Italiani. Volume 94 (Rome, 2019), found on: https://www.treccani.it/enciclopedia/pietro-sterbini_(Dizionario-Biografico)</w:t>
        <w:br/>
      </w:r>
      <w:r>
        <w:t xml:space="preserve">Images: </w:t>
        <w:br/>
      </w:r>
    </w:p>
    <w:p>
      <w:pPr>
        <w:ind w:hanging="200"/>
      </w:pPr>
      <w:r>
        <w:rPr>
          <w:b/>
        </w:rPr>
        <w:t>$SterbiniS</w:t>
        <w:br/>
      </w:r>
      <w:r>
        <w:t>Type: 1</w:t>
        <w:br/>
      </w:r>
      <w:r>
        <w:t>Surname: Sterbini</w:t>
        <w:br/>
      </w:r>
      <w:r>
        <w:t>Name: Stanislao</w:t>
        <w:br/>
      </w:r>
      <w:r>
        <w:t xml:space="preserve">Date of birth: </w:t>
        <w:br/>
      </w:r>
      <w:r>
        <w:t xml:space="preserve">Place of birth: </w:t>
        <w:br/>
      </w:r>
      <w:r>
        <w:t xml:space="preserve">Date of death: </w:t>
        <w:br/>
      </w:r>
      <w:r>
        <w:t xml:space="preserve">Place of death: </w:t>
        <w:br/>
      </w:r>
      <w:r>
        <w:t xml:space="preserve">Titles: </w:t>
        <w:br/>
      </w:r>
      <w:r>
        <w:t>Functions: Vice-directeur-generaal van de Douane van de Kerkelijke Staat| Directeur-generaal van de Douane van de Kerkelijke Staat</w:t>
        <w:br/>
      </w:r>
      <w:r>
        <w:t xml:space="preserve">Comment: </w:t>
        <w:br/>
      </w:r>
      <w:r>
        <w:t xml:space="preserve">Comment from Daniël: </w:t>
        <w:br/>
      </w:r>
      <w:r>
        <w:t>Sources: Almanacco Romano pel 1858. Raccolta dei primari dignitari e funzionari della citta' di Roma, Anno 4 (Rome, 1858), 170</w:t>
        <w:br/>
      </w:r>
      <w:r>
        <w:t xml:space="preserve">Images: </w:t>
        <w:br/>
      </w:r>
    </w:p>
    <w:p>
      <w:pPr>
        <w:ind w:hanging="200"/>
      </w:pPr>
      <w:r>
        <w:rPr>
          <w:b/>
        </w:rPr>
        <w:t>$Stover</w:t>
        <w:br/>
      </w:r>
      <w:r>
        <w:t>Type: 1</w:t>
        <w:br/>
      </w:r>
      <w:r>
        <w:t>Surname: Stöver</w:t>
        <w:br/>
      </w:r>
      <w:r>
        <w:t>Name: Johan Hendrik</w:t>
        <w:br/>
      </w:r>
      <w:r>
        <w:t>Date of birth: 1825-10-30</w:t>
        <w:br/>
      </w:r>
      <w:r>
        <w:t>Place of birth: Haarlem</w:t>
        <w:br/>
      </w:r>
      <w:r>
        <w:t>Date of death: 1911-05-28</w:t>
        <w:br/>
      </w:r>
      <w:r>
        <w:t>Place of death: L'Aia</w:t>
        <w:br/>
      </w:r>
      <w:r>
        <w:t xml:space="preserve">Titles: </w:t>
        <w:br/>
      </w:r>
      <w:r>
        <w:t>Functions: Beeldhouwer</w:t>
        <w:br/>
      </w:r>
      <w:r>
        <w:t>Comment: From Koelman: Stöver, Johan Hendrik (1825-1911) was een leerling van de beeldhouwer Louis Royer. In 1851 trok hij in gezelschap van de schilders L.L. Kleijn en K.F. Philippeau naar Rome, vgl. Kunstkronijk 12 (1851), 48. Hij zou er tot 1876 blijven, waarna hij zich in Den Haag vestigde. In Rome behoorde S. tot de kunstenaarskring rond prinses Marianne, voor wie hij ook later werkzaam zou blijven (o.a. de grafmonumenten voor haar zoon J.W. von Reinhartshausen en de Christus op het graf van de prinses zelf, beide in Erbach, Rheingau). Stöver nam eerst zijn intrek in de Via de’ Pontefici 55 (waar Koelman eerder huisde), werkte daarna tot 1872 aan de Via Margutta 33, waar zijn eerste atelier in 1859 aan Bernardo Celentano overging. Hij woonde resp. aan de Via del Corso 504 en de Passeggiata di Ripetta 35. In Rome maakte hij o.a. het beeld van een Engel met een dood kind (1856) voor het mortuarium van het Diakonessenhuis in Utrecht (nu Centraal Museum) en een Moeder met kind (1859), gekocht door  voor zijn vrouw  t.g.v. de geboorte van hun zoon, de latere keizer . B.: Almanacco (1855) 292; Noack (1927) II, 582; Hoogewerff (1933); Geudeker (2018).</w:t>
        <w:br/>
      </w:r>
      <w:r>
        <w:t xml:space="preserve">Comment from Daniël: </w:t>
        <w:br/>
      </w:r>
      <w:r>
        <w:t>Sources: 'Stöver, Johan Hendrik', in: Biografisch Portaal van Nederland, found on: http://www.biografischportaal.nl/persoon/53493816| Dutch Institute for Art History (RKD), 'Johan Hendrik Stöver', found on: https://rkd.nl/explore/artists/259491</w:t>
        <w:br/>
      </w:r>
      <w:r>
        <w:t>Images: https://rkd.nl/explore/images/292313</w:t>
        <w:br/>
      </w:r>
    </w:p>
    <w:p>
      <w:pPr>
        <w:ind w:hanging="200"/>
      </w:pPr>
      <w:r>
        <w:rPr>
          <w:b/>
        </w:rPr>
        <w:t>$Stratenus</w:t>
        <w:br/>
      </w:r>
      <w:r>
        <w:t>Type: 1</w:t>
        <w:br/>
      </w:r>
      <w:r>
        <w:t>Surname: Stratenus</w:t>
        <w:br/>
      </w:r>
      <w:r>
        <w:t>Name: Anthony Jan Lucas</w:t>
        <w:br/>
      </w:r>
      <w:r>
        <w:t>Date of birth: 1807-07-22</w:t>
        <w:br/>
      </w:r>
      <w:r>
        <w:t>Place of birth: L'Aia</w:t>
        <w:br/>
      </w:r>
      <w:r>
        <w:t>Date of death: 1872-04-18</w:t>
        <w:br/>
      </w:r>
      <w:r>
        <w:t>Place of death: L'Aia</w:t>
        <w:br/>
      </w:r>
      <w:r>
        <w:t>Titles: baron</w:t>
        <w:br/>
      </w:r>
      <w:r>
        <w:t>Functions: Ad interim minister van Buitenlandse Zaken van het Koninkrijk der Nederlanden (1862-02-01/1862-03-13)</w:t>
        <w:br/>
      </w:r>
      <w:r>
        <w:t xml:space="preserve">Comment: </w:t>
        <w:br/>
      </w:r>
      <w:r>
        <w:t xml:space="preserve">Comment from Daniël: </w:t>
        <w:br/>
      </w:r>
      <w:r>
        <w:t>Sources: 'Mr. A.J.L. baron Stratenus', in: Biografisch Portaal van Nederland, found on: http://www.biografischportaal.nl/persoon/80850767| Redactie parlement.com, 'Mr. A.J.L. baron Stratenus', found on: https://www.parlement.com/id/vg09lljj57y5/a_j_l_baron_stratenus</w:t>
        <w:br/>
      </w:r>
      <w:r>
        <w:t>Images: https://rkd.nl/explore/images/156641</w:t>
        <w:br/>
      </w:r>
    </w:p>
    <w:p>
      <w:pPr>
        <w:ind w:hanging="200"/>
      </w:pPr>
      <w:r>
        <w:rPr>
          <w:b/>
        </w:rPr>
        <w:t>$Strens</w:t>
        <w:br/>
      </w:r>
      <w:r>
        <w:t>Type: 1</w:t>
        <w:br/>
      </w:r>
      <w:r>
        <w:t>Surname: Strens</w:t>
        <w:br/>
      </w:r>
      <w:r>
        <w:t>Name: Martin Pascal Hubert</w:t>
        <w:br/>
      </w:r>
      <w:r>
        <w:t>Date of birth: 1807-03-28</w:t>
        <w:br/>
      </w:r>
      <w:r>
        <w:t>Place of birth: Roermond</w:t>
        <w:br/>
      </w:r>
      <w:r>
        <w:t>Date of death: 1875-07-22</w:t>
        <w:br/>
      </w:r>
      <w:r>
        <w:t>Place of death: Maastricht</w:t>
        <w:br/>
      </w:r>
      <w:r>
        <w:t xml:space="preserve">Titles: </w:t>
        <w:br/>
      </w:r>
      <w:r>
        <w:t>Functions: Tijdelijk minister voor Zaken der rooms-katholieke Eredienst van het Koninkrijk der Nederlanden (1852-10-16/1853-04-19)| Minister van Zaken der rooms-katholieke Eredienst van het Koninkrijk der Nederlanden (1861-03-14/1862-01-31)| Ad interim minister van Buitenlandse Zaken van het Koninkrijk der Nederlanden (1861-11-10/1862-01-31)</w:t>
        <w:br/>
      </w:r>
      <w:r>
        <w:t xml:space="preserve">Comment: </w:t>
        <w:br/>
      </w:r>
      <w:r>
        <w:t xml:space="preserve">Comment from Daniël: </w:t>
        <w:br/>
      </w:r>
      <w:r>
        <w:t>Sources: 'Strens, Martin Pascal Hubert', in: Biografisch Portaal van Nederland, found on: http://www.biografischportaal.nl/persoon/17653750| Redactie parlement.com, 'Mr. M.P.H. Strens', found on: https://www.parlement.com/id/vg09ll9nl5zu/m_p_h_strens</w:t>
        <w:br/>
      </w:r>
      <w:r>
        <w:t>Images: https://rkd.nl/explore/images/133061</w:t>
        <w:br/>
      </w:r>
    </w:p>
    <w:p>
      <w:pPr>
        <w:ind w:hanging="200"/>
      </w:pPr>
      <w:r>
        <w:rPr>
          <w:b/>
        </w:rPr>
        <w:t>$Sturbinetti</w:t>
        <w:br/>
      </w:r>
      <w:r>
        <w:t>Type: 0</w:t>
        <w:br/>
      </w:r>
      <w:r>
        <w:t>Surname: Sturbinetti</w:t>
        <w:br/>
      </w:r>
      <w:r>
        <w:t>Name: Francesco</w:t>
        <w:br/>
      </w:r>
      <w:r>
        <w:t>Date of birth: 1807-04-28</w:t>
        <w:br/>
      </w:r>
      <w:r>
        <w:t>Place of birth: Roma</w:t>
        <w:br/>
      </w:r>
      <w:r>
        <w:t>Date of death: 1865-08-26</w:t>
        <w:br/>
      </w:r>
      <w:r>
        <w:t>Place of death: Frascati</w:t>
        <w:br/>
      </w:r>
      <w:r>
        <w:t>Titles: mr.</w:t>
        <w:br/>
      </w:r>
      <w:r>
        <w:t>Functions: Voorzitter van de raad van afgevaardigden van de Kerkelijke Staat (1848-08-03/1848-12-26)</w:t>
        <w:br/>
      </w:r>
      <w:r>
        <w:t>Comment: From Koelman: Sturbinetti, Francesco (1807-1865) was een succesvol Romeins advocaat, wiens politieke engagement begon tijdens de liberale periode van Pius IX, toen hij kapitein in de burgerwacht werd, lid (conservatore) van de Romeinse gemeenteraad en minister van Openbare Werken en Justitie (resp. februari en maart 1848). Na Pius’ allocutie van 29 april 1848 nam hij ontslag. Vervolgens werd hij benoemd in het Consiglio di Stato en gekozen in het Consiglio dei Deputati (mei 1848), waarvan hij als voorzitter na de moord op Rossi (16 nov. 1848) de rust probeerde te bewaren. Na de vlucht van de paus kozen 16.153 Romeinen S. in januari 1849 in de Grondwetgevende vergadering, waar hij op 8 februari voor de proclamatie van de republiek stemde. In april werd hij gekozen tot raadslid en daarna tot senator van de gemeente Rome; tegenlijkertijd benoemde Mazzini hem als generaal van de Nationale Garde (voorheen Guardia Civica). Na de val van de republiek was S. voorzitter van de commissie die namens de stad Rome onderhandelde met Oudinot. Hij verwierp diens condities en gaf op 2 juli 1849 een proclamatie uit om de burgers steunen maar ook op te roepen zich bij de Franse intocht neer te leggen. Zelf vluchtte hij en streek via Genève in Genua neer. Hij kreeg nooit de gewenste pauselijke absolutie, maar in 1857 wel toestemming zich in Frascati te vestigen, waar hij in 1865 stierf. B.: Presti Danisi (2019).</w:t>
        <w:br/>
      </w:r>
      <w:r>
        <w:t xml:space="preserve">Comment from Daniël: </w:t>
        <w:br/>
      </w:r>
      <w:r>
        <w:t>Sources: Danisi, Serena Presti, 'Sturbinetti, Francesco', in: Dizionario Biografico degli Italiani. Volume 94 (Rome, 2019), found on: https://www.treccani.it/enciclopedia/francesco-sturbinetti_(Dizionario-Biografico)</w:t>
        <w:br/>
      </w:r>
      <w:r>
        <w:t xml:space="preserve">Images: </w:t>
        <w:br/>
      </w:r>
    </w:p>
    <w:p>
      <w:pPr>
        <w:ind w:hanging="200"/>
      </w:pPr>
      <w:r>
        <w:rPr>
          <w:b/>
        </w:rPr>
        <w:t>$Tauffkirchen</w:t>
        <w:br/>
      </w:r>
      <w:r>
        <w:t>Type: 1</w:t>
        <w:br/>
      </w:r>
      <w:r>
        <w:t>Surname: von Tauffkirchen-Guttenburg</w:t>
        <w:br/>
      </w:r>
      <w:r>
        <w:t>Name: Carl</w:t>
        <w:br/>
      </w:r>
      <w:r>
        <w:t>Date of birth: 1826-07-07</w:t>
        <w:br/>
      </w:r>
      <w:r>
        <w:t>Place of birth: Monaco di Baviera</w:t>
        <w:br/>
      </w:r>
      <w:r>
        <w:t>Date of death: 1895-04-26</w:t>
        <w:br/>
      </w:r>
      <w:r>
        <w:t>Place of death: Stoccarda</w:t>
        <w:br/>
      </w:r>
      <w:r>
        <w:t>Titles: graaf</w:t>
        <w:br/>
      </w:r>
      <w:r>
        <w:t>Functions: Gevolmachtigd minister van het Koninkrijk Beieren bij de Heilige Stoel (1869/1874)</w:t>
        <w:br/>
      </w:r>
      <w:r>
        <w:t xml:space="preserve">Comment: </w:t>
        <w:br/>
      </w:r>
      <w:r>
        <w:t xml:space="preserve">Comment from Daniël: </w:t>
        <w:br/>
      </w:r>
      <w:r>
        <w:t>Sources: 'Carl von Tauffkirchen-Guttenburg', in: Wikipedia, Die freie Enzyklopädie (2020-10-06), found on: https://de.wikipedia.org/w/index.php?title=Carl_von_Tauffkirchen-Guttenburg&amp;oldid=204324530</w:t>
        <w:br/>
      </w:r>
      <w:r>
        <w:t xml:space="preserve">Images: </w:t>
        <w:br/>
      </w:r>
    </w:p>
    <w:p>
      <w:pPr>
        <w:ind w:hanging="200"/>
      </w:pPr>
      <w:r>
        <w:rPr>
          <w:b/>
        </w:rPr>
        <w:t>$Thile</w:t>
        <w:br/>
      </w:r>
      <w:r>
        <w:t>Type: 1</w:t>
        <w:br/>
      </w:r>
      <w:r>
        <w:t>Surname: von Thile</w:t>
        <w:br/>
      </w:r>
      <w:r>
        <w:t>Name: Hermann</w:t>
        <w:br/>
      </w:r>
      <w:r>
        <w:t>Date of birth: 1812-12-19</w:t>
        <w:br/>
      </w:r>
      <w:r>
        <w:t>Place of birth: Berlino</w:t>
        <w:br/>
      </w:r>
      <w:r>
        <w:t>Date of death: 1889-12-26</w:t>
        <w:br/>
      </w:r>
      <w:r>
        <w:t>Place of death: Berlino</w:t>
        <w:br/>
      </w:r>
      <w:r>
        <w:t xml:space="preserve">Titles: </w:t>
        <w:br/>
      </w:r>
      <w:r>
        <w:t>Functions: Buitengewoon gezant en zaakgelastigde van het Koninkrijk Pruissen bij de Heilige Stoel (1854-09-28/1859-04-06)</w:t>
        <w:br/>
      </w:r>
      <w:r>
        <w:t xml:space="preserve">Comment: </w:t>
        <w:br/>
      </w:r>
      <w:r>
        <w:t xml:space="preserve">Comment from Daniël: </w:t>
        <w:br/>
      </w:r>
      <w:r>
        <w:t>Sources: von Petersdorff, Herman, 'Thile, Hermann von', in: Allgemeine Deutsche Biographie. Band 54 (Leipzig, 1908)</w:t>
        <w:br/>
      </w:r>
      <w:r>
        <w:t xml:space="preserve">Images: </w:t>
        <w:br/>
      </w:r>
    </w:p>
    <w:p>
      <w:pPr>
        <w:ind w:hanging="200"/>
      </w:pPr>
      <w:r>
        <w:rPr>
          <w:b/>
        </w:rPr>
        <w:t>$Thorel</w:t>
        <w:br/>
      </w:r>
      <w:r>
        <w:t>Type: 1</w:t>
        <w:br/>
      </w:r>
      <w:r>
        <w:t>Surname: Thorel</w:t>
        <w:br/>
      </w:r>
      <w:r>
        <w:t xml:space="preserve">Name: </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Thorel wrote a letter to E. van der Hoeven about the vacant post of Consul General of the Kingdom of the Netherlands in Genoa.</w:t>
        <w:br/>
      </w:r>
      <w:r>
        <w:t xml:space="preserve">Comment from Daniël: </w:t>
        <w:br/>
      </w:r>
      <w:r>
        <w:t xml:space="preserve">Sources: </w:t>
        <w:br/>
      </w:r>
      <w:r>
        <w:t xml:space="preserve">Images: </w:t>
        <w:br/>
      </w:r>
    </w:p>
    <w:p>
      <w:pPr>
        <w:ind w:hanging="200"/>
      </w:pPr>
      <w:r>
        <w:rPr>
          <w:b/>
        </w:rPr>
        <w:t>$Timmermans</w:t>
        <w:br/>
      </w:r>
      <w:r>
        <w:t>Type: 5</w:t>
        <w:br/>
      </w:r>
      <w:r>
        <w:t>Surname: Timmermans</w:t>
        <w:br/>
      </w:r>
      <w:r>
        <w:t>Name: Antoine</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Impossible to determine who this is without more information from archive</w:t>
        <w:br/>
      </w:r>
      <w:r>
        <w:t xml:space="preserve">Sources: </w:t>
        <w:br/>
      </w:r>
      <w:r>
        <w:t xml:space="preserve">Images: </w:t>
        <w:br/>
      </w:r>
    </w:p>
    <w:p>
      <w:pPr>
        <w:ind w:hanging="200"/>
      </w:pPr>
      <w:r>
        <w:rPr>
          <w:b/>
        </w:rPr>
        <w:t>$Tommaseo</w:t>
        <w:br/>
      </w:r>
      <w:r>
        <w:t>Type: 1</w:t>
        <w:br/>
      </w:r>
      <w:r>
        <w:t>Surname: Tommaseo</w:t>
        <w:br/>
      </w:r>
      <w:r>
        <w:t>Name: Niccolò</w:t>
        <w:br/>
      </w:r>
      <w:r>
        <w:t>Date of birth: 1802-10-09</w:t>
        <w:br/>
      </w:r>
      <w:r>
        <w:t>Place of birth: Sebenico</w:t>
        <w:br/>
      </w:r>
      <w:r>
        <w:t>Date of death: 1874-05-01</w:t>
        <w:br/>
      </w:r>
      <w:r>
        <w:t>Place of death: Firenze</w:t>
        <w:br/>
      </w:r>
      <w:r>
        <w:t xml:space="preserve">Titles: </w:t>
        <w:br/>
      </w:r>
      <w:r>
        <w:t>Functions: Schrijver</w:t>
        <w:br/>
      </w:r>
      <w:r>
        <w:t xml:space="preserve">Comment: </w:t>
        <w:br/>
      </w:r>
      <w:r>
        <w:t xml:space="preserve">Comment from Daniël: </w:t>
        <w:br/>
      </w:r>
      <w:r>
        <w:t>Sources: Scalessa, Gabriele, 'Tommaseo, Niccolo', in: Dizionario Biografico degli Italiani. Volume 96 (Rome, 2019), found on: https://www.treccani.it/enciclopedia/niccolo-tommaseo_(Dizionario-Biografico)</w:t>
        <w:br/>
      </w:r>
      <w:r>
        <w:t xml:space="preserve">Images: </w:t>
        <w:br/>
      </w:r>
    </w:p>
    <w:p>
      <w:pPr>
        <w:ind w:hanging="200"/>
      </w:pPr>
      <w:r>
        <w:rPr>
          <w:b/>
        </w:rPr>
        <w:t>$Tornaco</w:t>
        <w:br/>
      </w:r>
      <w:r>
        <w:t>Type: 1</w:t>
        <w:br/>
      </w:r>
      <w:r>
        <w:t>Surname: de Tornaco</w:t>
        <w:br/>
      </w:r>
      <w:r>
        <w:t>Name: Victor</w:t>
        <w:br/>
      </w:r>
      <w:r>
        <w:t>Date of birth: 1805-07-07</w:t>
        <w:br/>
      </w:r>
      <w:r>
        <w:t>Place of birth: Sterpenich</w:t>
        <w:br/>
      </w:r>
      <w:r>
        <w:t>Date of death: 1875-09-28</w:t>
        <w:br/>
      </w:r>
      <w:r>
        <w:t>Place of death: Voort</w:t>
        <w:br/>
      </w:r>
      <w:r>
        <w:t>Titles: baron</w:t>
        <w:br/>
      </w:r>
      <w:r>
        <w:t>Functions: President van de regering van het Groothertogdom Luxemburg (1860-09-26/1867-12-03)</w:t>
        <w:br/>
      </w:r>
      <w:r>
        <w:t xml:space="preserve">Comment: </w:t>
        <w:br/>
      </w:r>
      <w:r>
        <w:t xml:space="preserve">Comment from Daniël: </w:t>
        <w:br/>
      </w:r>
      <w:r>
        <w:t>Sources: Thewes, Guy, Les gouvernements du Grand-Duché de Luxembourg depuis 1848 (Luxembourg, 2011), 33</w:t>
        <w:br/>
      </w:r>
      <w:r>
        <w:t xml:space="preserve">Images: </w:t>
        <w:br/>
      </w:r>
    </w:p>
    <w:p>
      <w:pPr>
        <w:ind w:hanging="200"/>
      </w:pPr>
      <w:r>
        <w:rPr>
          <w:b/>
        </w:rPr>
        <w:t>$Torti</w:t>
        <w:br/>
      </w:r>
      <w:r>
        <w:t>Type: 1</w:t>
        <w:br/>
      </w:r>
      <w:r>
        <w:t>Surname: Tòrti</w:t>
        <w:br/>
      </w:r>
      <w:r>
        <w:t>Name: Giovanni</w:t>
        <w:br/>
      </w:r>
      <w:r>
        <w:t>Date of birth: 1774-06-24</w:t>
        <w:br/>
      </w:r>
      <w:r>
        <w:t>Place of birth: Milano</w:t>
        <w:br/>
      </w:r>
      <w:r>
        <w:t>Date of death: 1852-02-15</w:t>
        <w:br/>
      </w:r>
      <w:r>
        <w:t>Place of death: Genova</w:t>
        <w:br/>
      </w:r>
      <w:r>
        <w:t xml:space="preserve">Titles: </w:t>
        <w:br/>
      </w:r>
      <w:r>
        <w:t>Functions: Dichter</w:t>
        <w:br/>
      </w:r>
      <w:r>
        <w:t xml:space="preserve">Comment: </w:t>
        <w:br/>
      </w:r>
      <w:r>
        <w:t xml:space="preserve">Comment from Daniël: </w:t>
        <w:br/>
      </w:r>
      <w:r>
        <w:t>Sources: Scalessa, Gabriele, 'Torti, Giovanni Battista Pietro Maria', in: Dizionario Biografico degli Italiani. Volume 96 (Rome, 2019), found on: https://www.treccani.it/enciclopedia/giovanni-battista-pietro-maria-torti_(Dizionario-Biografico)</w:t>
        <w:br/>
      </w:r>
      <w:r>
        <w:t xml:space="preserve">Images: </w:t>
        <w:br/>
      </w:r>
    </w:p>
    <w:p>
      <w:pPr>
        <w:ind w:hanging="200"/>
      </w:pPr>
      <w:r>
        <w:rPr>
          <w:b/>
        </w:rPr>
        <w:t>$Toscana</w:t>
        <w:br/>
      </w:r>
      <w:r>
        <w:t>Type: 1</w:t>
        <w:br/>
      </w:r>
      <w:r>
        <w:t>Surname: di Toscana</w:t>
        <w:br/>
      </w:r>
      <w:r>
        <w:t>Name: Leopold II</w:t>
        <w:br/>
      </w:r>
      <w:r>
        <w:t>Date of birth: 1797-10-03</w:t>
        <w:br/>
      </w:r>
      <w:r>
        <w:t>Place of birth: Firenze</w:t>
        <w:br/>
      </w:r>
      <w:r>
        <w:t>Date of death: 1870-01-29</w:t>
        <w:br/>
      </w:r>
      <w:r>
        <w:t>Place of death: Roma</w:t>
        <w:br/>
      </w:r>
      <w:r>
        <w:t>Titles: aartshertog van Oostenrijk</w:t>
        <w:br/>
      </w:r>
      <w:r>
        <w:t>Functions: Groothertog van Toscane (1824-06-18/1859-07-21)</w:t>
        <w:br/>
      </w:r>
      <w:r>
        <w:t xml:space="preserve">Comment: </w:t>
        <w:br/>
      </w:r>
      <w:r>
        <w:t xml:space="preserve">Comment from Daniël: </w:t>
        <w:br/>
      </w:r>
      <w:r>
        <w:t>Sources: Conti, Fulvio, 'Leopoldo Ii Di Asburgo Lorena, granduca di Toscana', in: Dizionario Biografico degli Italiani. Volume 64 (Rome, 2005), found on: https://www.treccani.it/enciclopedia/leopoldo-ii-di-asburgo-lorena-granduca-di-toscana_(Dizionario-Biografico)</w:t>
        <w:br/>
      </w:r>
      <w:r>
        <w:t xml:space="preserve">Images: </w:t>
        <w:br/>
      </w:r>
    </w:p>
    <w:p>
      <w:pPr>
        <w:ind w:hanging="200"/>
      </w:pPr>
      <w:r>
        <w:rPr>
          <w:b/>
        </w:rPr>
        <w:t>$Tosti</w:t>
        <w:br/>
      </w:r>
      <w:r>
        <w:t>Type: 0</w:t>
        <w:br/>
      </w:r>
      <w:r>
        <w:t>Surname: Tosti</w:t>
        <w:br/>
      </w:r>
      <w:r>
        <w:t>Name: Antonio</w:t>
        <w:br/>
      </w:r>
      <w:r>
        <w:t>Date of birth: 1776-10-04</w:t>
        <w:br/>
      </w:r>
      <w:r>
        <w:t>Place of birth: Roma</w:t>
        <w:br/>
      </w:r>
      <w:r>
        <w:t>Date of death: 1866-03-20</w:t>
        <w:br/>
      </w:r>
      <w:r>
        <w:t>Place of death: Roma</w:t>
        <w:br/>
      </w:r>
      <w:r>
        <w:t>Titles: kardinaal (1838-02-12/)</w:t>
        <w:br/>
      </w:r>
      <w:r>
        <w:t>Functions: Pro-thesaurier-generaal van de Apostolische Kamer (1834-01-20/1834-06-25)| Thesaurier-generaal van de Apostolische Kamer (1834-06-25/1839-02-21)| Pro-thesaurier-generaal van de Apostolische Kamer (1839-02-21/1845-04-21)</w:t>
        <w:br/>
      </w:r>
      <w:r>
        <w:t>Comment: From Koelman: Tosti, Antonio (1776-1866) werd in 1838 door Gregorius XVI tot kardinaal benoemd. Hij speelde een grote rol in de oprichting van de Scholen voor Kunsten en Ambachten, was protector van de academie voor muziek van S. Cecilia (1840-1866) en de Biblioteca Apostolica Vaticana (1860-1866), en belast met het toezicht op de herbouw van de San Paolo fuori le Mura (1847-1866). Als thesaurier-generaal van de Apostolische Kamer (1834-1845) oogstte hij lof voor zijn reorganisatie van de pauselijke financiën, maar ook kritiek vanwege zijn opulente levenswijze en de verduistering van gelden. Tijdens de republiek was hij een van de drie kardinaals die in Rome achterbleven. B.: Boutry (2002) 477-478; Dinoia (2019); Leblanc (2019) 927-929.</w:t>
        <w:br/>
      </w:r>
      <w:r>
        <w:t xml:space="preserve">Comment from Daniël: </w:t>
        <w:br/>
      </w:r>
      <w:r>
        <w:t>Sources: Bountry, Philippe, Souverain et pontife: Recherches prosopographiques sur la Curie Romaine à l’âge de la Restauration (1814-1846) (Rome, 2002), 477| Dutch Institute for Art History (RKD), 'Antonio Tosti', found on: https://rkd.nl/explore/artists/459089</w:t>
        <w:br/>
      </w:r>
      <w:r>
        <w:t xml:space="preserve">Images: </w:t>
        <w:br/>
      </w:r>
    </w:p>
    <w:p>
      <w:pPr>
        <w:ind w:hanging="200"/>
      </w:pPr>
      <w:r>
        <w:rPr>
          <w:b/>
        </w:rPr>
        <w:t>$Travi</w:t>
        <w:br/>
      </w:r>
      <w:r>
        <w:t>Type: 1</w:t>
        <w:br/>
      </w:r>
      <w:r>
        <w:t>Surname: Travi</w:t>
        <w:br/>
      </w:r>
      <w:r>
        <w:t>Name: Filippo</w:t>
        <w:br/>
      </w:r>
      <w:r>
        <w:t xml:space="preserve">Date of birth: </w:t>
        <w:br/>
      </w:r>
      <w:r>
        <w:t xml:space="preserve">Place of birth: </w:t>
        <w:br/>
      </w:r>
      <w:r>
        <w:t xml:space="preserve">Date of death: </w:t>
        <w:br/>
      </w:r>
      <w:r>
        <w:t xml:space="preserve">Place of death: </w:t>
        <w:br/>
      </w:r>
      <w:r>
        <w:t xml:space="preserve">Titles: </w:t>
        <w:br/>
      </w:r>
      <w:r>
        <w:t>Functions: Expediteur</w:t>
        <w:br/>
      </w:r>
      <w:r>
        <w:t xml:space="preserve">Comment: </w:t>
        <w:br/>
      </w:r>
      <w:r>
        <w:t xml:space="preserve">Comment from Daniël: </w:t>
        <w:br/>
      </w:r>
      <w:r>
        <w:t>Sources: Ministero dell'interno, Calendario generale pe' regii stati (Turin, 1839), 555</w:t>
        <w:br/>
      </w:r>
      <w:r>
        <w:t xml:space="preserve">Images: </w:t>
        <w:br/>
      </w:r>
    </w:p>
    <w:p>
      <w:pPr>
        <w:ind w:hanging="200"/>
      </w:pPr>
      <w:r>
        <w:rPr>
          <w:b/>
        </w:rPr>
        <w:t>$Trucchi</w:t>
        <w:br/>
      </w:r>
      <w:r>
        <w:t>Type: 5</w:t>
        <w:br/>
      </w:r>
      <w:r>
        <w:t>Surname: Trucchi</w:t>
        <w:br/>
      </w:r>
      <w:r>
        <w:t>Name: Francesco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Impossible to determine who this is without more information from archive. There seems to be an author who lived in the 19th century with the same name</w:t>
        <w:br/>
      </w:r>
      <w:r>
        <w:t xml:space="preserve">Sources: </w:t>
        <w:br/>
      </w:r>
      <w:r>
        <w:t xml:space="preserve">Images: </w:t>
        <w:br/>
      </w:r>
    </w:p>
    <w:p>
      <w:pPr>
        <w:ind w:hanging="200"/>
      </w:pPr>
      <w:r>
        <w:rPr>
          <w:b/>
        </w:rPr>
        <w:t>$TuyllCB</w:t>
        <w:br/>
      </w:r>
      <w:r>
        <w:t>Type: 5</w:t>
        <w:br/>
      </w:r>
      <w:r>
        <w:t>Surname: Tuyll van Serooskerken</w:t>
        <w:br/>
      </w:r>
      <w:r>
        <w:t xml:space="preserve">Name: </w:t>
        <w:br/>
      </w:r>
      <w:r>
        <w:t xml:space="preserve">Date of birth: </w:t>
        <w:br/>
      </w:r>
      <w:r>
        <w:t xml:space="preserve">Place of birth: </w:t>
        <w:br/>
      </w:r>
      <w:r>
        <w:t xml:space="preserve">Date of death: </w:t>
        <w:br/>
      </w:r>
      <w:r>
        <w:t xml:space="preserve">Place of death: </w:t>
        <w:br/>
      </w:r>
      <w:r>
        <w:t>Titles: baron</w:t>
        <w:br/>
      </w:r>
      <w:r>
        <w:t>Functions: Kamerheer van de Koning der Nederlanden</w:t>
        <w:br/>
      </w:r>
      <w:r>
        <w:t xml:space="preserve">Comment: </w:t>
        <w:br/>
      </w:r>
      <w:r>
        <w:t>Comment from Daniël: Grote kans dat dit ook Willem René Tuyll van Serooskerken {1813/1878} is, maar zonder extra informatie vind ik deze niet</w:t>
        <w:br/>
      </w:r>
      <w:r>
        <w:t xml:space="preserve">Sources: </w:t>
        <w:br/>
      </w:r>
      <w:r>
        <w:t xml:space="preserve">Images: </w:t>
        <w:br/>
      </w:r>
    </w:p>
    <w:p>
      <w:pPr>
        <w:ind w:hanging="200"/>
      </w:pPr>
      <w:r>
        <w:rPr>
          <w:b/>
        </w:rPr>
        <w:t>$TuyllGC</w:t>
        <w:br/>
      </w:r>
      <w:r>
        <w:t>Type: 1</w:t>
        <w:br/>
      </w:r>
      <w:r>
        <w:t>Surname: Tuyll van Serooskerken van Vleuten</w:t>
        <w:br/>
      </w:r>
      <w:r>
        <w:t>Name: Ernst Louis</w:t>
        <w:br/>
      </w:r>
      <w:r>
        <w:t>Date of birth: 1801-08-22</w:t>
        <w:br/>
      </w:r>
      <w:r>
        <w:t>Place of birth: Utrecht</w:t>
        <w:br/>
      </w:r>
      <w:r>
        <w:t>Date of death: 1860-02-17</w:t>
        <w:br/>
      </w:r>
      <w:r>
        <w:t>Place of death: Amsterdam</w:t>
        <w:br/>
      </w:r>
      <w:r>
        <w:t>Titles: baron</w:t>
        <w:br/>
      </w:r>
      <w:r>
        <w:t>Functions: Grootofficier van het Koninklijk Huis der Nederlanden (/1860-02-17)</w:t>
        <w:br/>
      </w:r>
      <w:r>
        <w:t xml:space="preserve">Comment: </w:t>
        <w:br/>
      </w:r>
      <w:r>
        <w:t xml:space="preserve">Comment from Daniël: </w:t>
        <w:br/>
      </w:r>
      <w:r>
        <w:t>Sources: 'mr. Ernst Louis baron van Tuyll van Serooskerken', in: Biografisch Portaal van Nederland, found on: http://www.biografischportaal.nl/persoon/32911599| Koninklijke Verzamelingen, The Hague, Archive: Thesaurie, inventory number E08-II-02| Koninklijke Verzamelingen, The Hague, Archive: Thesaurie, inventory number E08-II-03</w:t>
        <w:br/>
      </w:r>
      <w:r>
        <w:t>Images: https://rkd.nl/nl/explore/images/147781| https://rkd.nl/nl/explore/images/165024</w:t>
        <w:br/>
      </w:r>
    </w:p>
    <w:p>
      <w:pPr>
        <w:ind w:hanging="200"/>
      </w:pPr>
      <w:r>
        <w:rPr>
          <w:b/>
        </w:rPr>
        <w:t>$TuyllGMK</w:t>
        <w:br/>
      </w:r>
      <w:r>
        <w:t>Type: 1</w:t>
        <w:br/>
      </w:r>
      <w:r>
        <w:t>Surname: Tuyll van Serooskerken</w:t>
        <w:br/>
      </w:r>
      <w:r>
        <w:t>Name: Willem René</w:t>
        <w:br/>
      </w:r>
      <w:r>
        <w:t>Date of birth: 1813-01-18</w:t>
        <w:br/>
      </w:r>
      <w:r>
        <w:t>Place of birth: L'Aia</w:t>
        <w:br/>
      </w:r>
      <w:r>
        <w:t>Date of death: 1878-10-29</w:t>
        <w:br/>
      </w:r>
      <w:r>
        <w:t>Place of death: Zuilen</w:t>
        <w:br/>
      </w:r>
      <w:r>
        <w:t>Titles: baron</w:t>
        <w:br/>
      </w:r>
      <w:r>
        <w:t>Functions: Grootmeester van de Koningin-Moeder der Nederlanden {Anna Paulowna van Rusland} (/1865-03-01)</w:t>
        <w:br/>
      </w:r>
      <w:r>
        <w:t xml:space="preserve">Comment: </w:t>
        <w:br/>
      </w:r>
      <w:r>
        <w:t xml:space="preserve">Comment from Daniël: </w:t>
        <w:br/>
      </w:r>
      <w:r>
        <w:t>Sources: 'mr. Willem René baron van Tuyll van Serooskerken', in: Biografisch Portaal van Nederland, found on: http://www.biografischportaal.nl/persoon/18658559| Koninklijke Verzamelingen, The Hague, Archive: Thesaurie, inventory number E08-II-01| Schijf, Huibert, Netwerken van een financieel-economische elite (Amsterdam, 1993), 86| Stadsarchief Utrecht, Utrecht, 'Huis Zuilen', inventory number: 76, document number: 2.3.28</w:t>
        <w:br/>
      </w:r>
      <w:r>
        <w:t>Images: https://rkd.nl/explore/images/126453| https://rkd.nl/explore/images/142301| https://rkd.nl/explore/images/139892| https://rkd.nl/explore/images/139893| https://rkd.nl/explore/images/247381</w:t>
        <w:br/>
      </w:r>
    </w:p>
    <w:p>
      <w:pPr>
        <w:ind w:hanging="200"/>
      </w:pPr>
      <w:r>
        <w:rPr>
          <w:b/>
        </w:rPr>
        <w:t>$Ugolini</w:t>
        <w:br/>
      </w:r>
      <w:r>
        <w:t>Type: 1</w:t>
        <w:br/>
      </w:r>
      <w:r>
        <w:t>Surname: Ugolini</w:t>
        <w:br/>
      </w:r>
      <w:r>
        <w:t>Name: Giuseppe</w:t>
        <w:br/>
      </w:r>
      <w:r>
        <w:t xml:space="preserve">Date of birth: </w:t>
        <w:br/>
      </w:r>
      <w:r>
        <w:t xml:space="preserve">Place of birth: </w:t>
        <w:br/>
      </w:r>
      <w:r>
        <w:t xml:space="preserve">Date of death: </w:t>
        <w:br/>
      </w:r>
      <w:r>
        <w:t xml:space="preserve">Place of death: </w:t>
        <w:br/>
      </w:r>
      <w:r>
        <w:t>Titles: mr.</w:t>
        <w:br/>
      </w:r>
      <w:r>
        <w:t>Functions: Advocaat</w:t>
        <w:br/>
      </w:r>
      <w:r>
        <w:t>Comment: Giuseppe Ugolini was a local Roman lawyer.</w:t>
        <w:br/>
      </w:r>
      <w:r>
        <w:t xml:space="preserve">Comment from Daniël: </w:t>
        <w:br/>
      </w:r>
      <w:r>
        <w:t xml:space="preserve">Sources: </w:t>
        <w:br/>
      </w:r>
      <w:r>
        <w:t xml:space="preserve">Images: </w:t>
        <w:br/>
      </w:r>
    </w:p>
    <w:p>
      <w:pPr>
        <w:ind w:hanging="200"/>
      </w:pPr>
      <w:r>
        <w:rPr>
          <w:b/>
        </w:rPr>
        <w:t>$Usedom</w:t>
        <w:br/>
      </w:r>
      <w:r>
        <w:t>Type: 1</w:t>
        <w:br/>
      </w:r>
      <w:r>
        <w:t>Surname: von Usedom</w:t>
        <w:br/>
      </w:r>
      <w:r>
        <w:t>Name: Karl Georg Ludwig Guido</w:t>
        <w:br/>
      </w:r>
      <w:r>
        <w:t>Date of birth: 1805-07-17</w:t>
        <w:br/>
      </w:r>
      <w:r>
        <w:t>Place of birth: Hechingen</w:t>
        <w:br/>
      </w:r>
      <w:r>
        <w:t>Date of death: 1884-01-22</w:t>
        <w:br/>
      </w:r>
      <w:r>
        <w:t>Place of death: San Remo</w:t>
        <w:br/>
      </w:r>
      <w:r>
        <w:t>Titles: baron</w:t>
        <w:br/>
      </w:r>
      <w:r>
        <w:t>Functions: Buitengewoon gezant en gevolmachtigd minister van het Koninkrijk Pruissen bij de Heilige Stoel| Buitengewoon gezant en gevolmachtigd minister van het Koninkrijk Pruissen bij het Koninkrijk Italië (1863-02/1869-04)</w:t>
        <w:br/>
      </w:r>
      <w:r>
        <w:t xml:space="preserve">Comment: </w:t>
        <w:br/>
      </w:r>
      <w:r>
        <w:t xml:space="preserve">Comment from Daniël: </w:t>
        <w:br/>
      </w:r>
      <w:r>
        <w:t>Sources: Berner, E., 'Usedom, Karl Georg Ludwig Guido Graf von', in: Allgemeine Deutsche Biographie. Band 39 (Leipzig, 1895)</w:t>
        <w:br/>
      </w:r>
      <w:r>
        <w:t xml:space="preserve">Images: </w:t>
        <w:br/>
      </w:r>
    </w:p>
    <w:p>
      <w:pPr>
        <w:ind w:hanging="200"/>
      </w:pPr>
      <w:r>
        <w:rPr>
          <w:b/>
        </w:rPr>
        <w:t>$Valdivieso</w:t>
        <w:br/>
      </w:r>
      <w:r>
        <w:t>Type: 1</w:t>
        <w:br/>
      </w:r>
      <w:r>
        <w:t>Surname: de Valdivieso y Vidal de Lorca</w:t>
        <w:br/>
      </w:r>
      <w:r>
        <w:t>Name: Ignacio</w:t>
        <w:br/>
      </w:r>
      <w:r>
        <w:t xml:space="preserve">Date of birth: </w:t>
        <w:br/>
      </w:r>
      <w:r>
        <w:t xml:space="preserve">Place of birth: </w:t>
        <w:br/>
      </w:r>
      <w:r>
        <w:t xml:space="preserve">Date of death: </w:t>
        <w:br/>
      </w:r>
      <w:r>
        <w:t xml:space="preserve">Place of death: </w:t>
        <w:br/>
      </w:r>
      <w:r>
        <w:t>Titles: graaf de San Pedro del Álamo</w:t>
        <w:br/>
      </w:r>
      <w:r>
        <w:t>Functions: Gevolmachtigd minister van de Republiek van Mexico bij de Heilige Stoel</w:t>
        <w:br/>
      </w:r>
      <w:r>
        <w:t>Comment: Ignacio de Valdivieso joined Pope Pius IX in his flight to Gaeta.</w:t>
        <w:br/>
      </w:r>
      <w:r>
        <w:t xml:space="preserve">Comment from Daniël: </w:t>
        <w:br/>
      </w:r>
      <w:r>
        <w:t>Sources: 'Bilateral relations between Mexico and the Holy See (1821–1855)', in: Wikipedia, The Free Encyclopedia (2019-05-18), found on: https://en.wikipedia.org/w/index.php?title=Bilateral_relations_between_Mexico_and_the_Holy_See_(1821%E2%80%931855)&amp;oldid=897598270| 'Condado de San Pedro del Álamo', in: Wikipedia, La enciclopedia libre (2021-03-16), found on: https://es.wikipedia.org/w/index.php?title=Condado_de_San_Pedro_del_%C3%81lamo&amp;oldid=134032297</w:t>
        <w:br/>
      </w:r>
      <w:r>
        <w:t xml:space="preserve">Images: </w:t>
        <w:br/>
      </w:r>
    </w:p>
    <w:p>
      <w:pPr>
        <w:ind w:hanging="200"/>
      </w:pPr>
      <w:r>
        <w:rPr>
          <w:b/>
        </w:rPr>
        <w:t>$Vallacca</w:t>
        <w:br/>
      </w:r>
      <w:r>
        <w:t>Type: 1</w:t>
        <w:br/>
      </w:r>
      <w:r>
        <w:t>Surname: Vallacca</w:t>
        <w:br/>
      </w:r>
      <w:r>
        <w:t>Name: Giuseppe</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Comment: Giuseppe Vallacca wrote a letter to E. van der Hoeven about the vacant post of Consul General of the Kingdom of the Netherlands in Genoa.</w:t>
        <w:br/>
      </w:r>
      <w:r>
        <w:t xml:space="preserve">Comment from Daniël: </w:t>
        <w:br/>
      </w:r>
      <w:r>
        <w:t xml:space="preserve">Sources: </w:t>
        <w:br/>
      </w:r>
      <w:r>
        <w:t xml:space="preserve">Images: </w:t>
        <w:br/>
      </w:r>
    </w:p>
    <w:p>
      <w:pPr>
        <w:ind w:hanging="200"/>
      </w:pPr>
      <w:r>
        <w:rPr>
          <w:b/>
        </w:rPr>
        <w:t>$Valle</w:t>
        <w:br/>
      </w:r>
      <w:r>
        <w:t>Type: 0</w:t>
        <w:br/>
      </w:r>
      <w:r>
        <w:t>Surname: della Valle</w:t>
        <w:br/>
      </w:r>
      <w:r>
        <w:t>Name: Giovanni Piccono</w:t>
        <w:br/>
      </w:r>
      <w:r>
        <w:t xml:space="preserve">Date of birth: </w:t>
        <w:br/>
      </w:r>
      <w:r>
        <w:t xml:space="preserve">Place of birth: </w:t>
        <w:br/>
      </w:r>
      <w:r>
        <w:t xml:space="preserve">Date of death: </w:t>
        <w:br/>
      </w:r>
      <w:r>
        <w:t xml:space="preserve">Place of death: </w:t>
        <w:br/>
      </w:r>
      <w:r>
        <w:t>Titles: graaf</w:t>
        <w:br/>
      </w:r>
      <w:r>
        <w:t>Functions: Hoofdambtenaar van het ministerie van Buitenlandse Zaken van het Koninkrijk Sardinië (1817-03-29/1824-07-15)| Eerste staatssecretaris van Buitenlandse Zaken van het Koninkrijk Sardinië (1817-10-07/1817-12-26)| Regent-secretaris van Buitenlandse Zaken van het Koninkrijk Sardinië (1821-03-13/1822-07-08)</w:t>
        <w:br/>
      </w:r>
      <w:r>
        <w:t xml:space="preserve">Comment: </w:t>
        <w:br/>
      </w:r>
      <w:r>
        <w:t xml:space="preserve">Comment from Daniël: </w:t>
        <w:br/>
      </w:r>
      <w:r>
        <w:t>Sources: Moscati, Ruggero, Le scritture della segreteria di Stato degli Affari Esteri del Regno di Sardegna (Rome, 1947), 13-14</w:t>
        <w:br/>
      </w:r>
      <w:r>
        <w:t xml:space="preserve">Images: </w:t>
        <w:br/>
      </w:r>
    </w:p>
    <w:p>
      <w:pPr>
        <w:ind w:hanging="200"/>
      </w:pPr>
      <w:r>
        <w:rPr>
          <w:b/>
        </w:rPr>
        <w:t>$VanDerBosch</w:t>
        <w:br/>
      </w:r>
      <w:r>
        <w:t>Type: 1</w:t>
        <w:br/>
      </w:r>
      <w:r>
        <w:t>Surname: van den Bosch</w:t>
        <w:br/>
      </w:r>
      <w:r>
        <w:t>Name: Engelbertus Batavus</w:t>
        <w:br/>
      </w:r>
      <w:r>
        <w:t>Date of birth: 1789-09-15</w:t>
        <w:br/>
      </w:r>
      <w:r>
        <w:t>Place of birth: Bruxelles</w:t>
        <w:br/>
      </w:r>
      <w:r>
        <w:t>Date of death: 1851-02-11</w:t>
        <w:br/>
      </w:r>
      <w:r>
        <w:t>Place of death: Buitenzorg (Java)</w:t>
        <w:br/>
      </w:r>
      <w:r>
        <w:t>Titles: luitenant-ter-zee (1808/)</w:t>
        <w:br/>
      </w:r>
      <w:r>
        <w:t xml:space="preserve">Functions: </w:t>
        <w:br/>
      </w:r>
      <w:r>
        <w:t>Comment: Captain of the ship De Pelicaan.</w:t>
        <w:br/>
      </w:r>
      <w:r>
        <w:t xml:space="preserve">Comment from Daniël: </w:t>
        <w:br/>
      </w:r>
      <w:r>
        <w:t>Sources: 'Bosch (Engelbertus Batavus van den)', in: A.J. van der AA, Biographisch woordenboek der Nederlanden. Deel 2-2 (Haarlem, 1854)| 'Engelbertus Batavus van den Bosch', in: Biografisch Portaal van Nederland, found on: http://www.biografischportaal.nl/persoon/1797835| Redactie parlement.com, 'E.B. van den Bosch', found on: https://www.parlement.com/id/vg09lliwlezg/e_b_van_den_bosch</w:t>
        <w:br/>
      </w:r>
      <w:r>
        <w:t xml:space="preserve">Images: </w:t>
        <w:br/>
      </w:r>
    </w:p>
    <w:p>
      <w:pPr>
        <w:ind w:hanging="200"/>
      </w:pPr>
      <w:r>
        <w:rPr>
          <w:b/>
        </w:rPr>
        <w:t>$Vannicelli</w:t>
        <w:br/>
      </w:r>
      <w:r>
        <w:t>Type: 1</w:t>
        <w:br/>
      </w:r>
      <w:r>
        <w:t>Surname: Vannicelli Casoni</w:t>
        <w:br/>
      </w:r>
      <w:r>
        <w:t>Name: Luigi</w:t>
        <w:br/>
      </w:r>
      <w:r>
        <w:t>Date of birth: 1801-04-16</w:t>
        <w:br/>
      </w:r>
      <w:r>
        <w:t>Place of birth: Amelia</w:t>
        <w:br/>
      </w:r>
      <w:r>
        <w:t>Date of death: 1877-04-21</w:t>
        <w:br/>
      </w:r>
      <w:r>
        <w:t>Place of death: Roma</w:t>
        <w:br/>
      </w:r>
      <w:r>
        <w:t>Titles: kardinaal (1839-12-23/)</w:t>
        <w:br/>
      </w:r>
      <w:r>
        <w:t>Functions: Apostolisch legaat te Bologna (1844-04-30/1846-12-21)</w:t>
        <w:br/>
      </w:r>
      <w:r>
        <w:t xml:space="preserve">Comment: </w:t>
        <w:br/>
      </w:r>
      <w:r>
        <w:t xml:space="preserve">Comment from Daniël: </w:t>
        <w:br/>
      </w:r>
      <w:r>
        <w:t>Sources: Bountry, Philippe, Souverain et pontife: Recherches prosopographiques sur la Curie Romaine à l’âge de la Restauration (1814-1846) (Rome, 2002), 480| Sandoni, Luca, 'Vannicelli Casoni, Luigi', in: Dizionario Biografico degli Italiani. Volume 98 (Rome, 2020), found on: https://www.treccani.it/enciclopedia/luigi-vannicelli-casoni_(Dizionario-Biografico)</w:t>
        <w:br/>
      </w:r>
      <w:r>
        <w:t xml:space="preserve">Images: </w:t>
        <w:br/>
      </w:r>
    </w:p>
    <w:p>
      <w:pPr>
        <w:ind w:hanging="200"/>
      </w:pPr>
      <w:r>
        <w:rPr>
          <w:b/>
        </w:rPr>
        <w:t>$Vasconcellos</w:t>
        <w:br/>
      </w:r>
      <w:r>
        <w:t>Type: 1</w:t>
        <w:br/>
      </w:r>
      <w:r>
        <w:t>Surname: de Vasconcelos e Sousa</w:t>
        <w:br/>
      </w:r>
      <w:r>
        <w:t>Name: José</w:t>
        <w:br/>
      </w:r>
      <w:r>
        <w:t xml:space="preserve">Date of birth: </w:t>
        <w:br/>
      </w:r>
      <w:r>
        <w:t xml:space="preserve">Place of birth: </w:t>
        <w:br/>
      </w:r>
      <w:r>
        <w:t xml:space="preserve">Date of death: </w:t>
        <w:br/>
      </w:r>
      <w:r>
        <w:t xml:space="preserve">Place of death: </w:t>
        <w:br/>
      </w:r>
      <w:r>
        <w:t xml:space="preserve">Titles: </w:t>
        <w:br/>
      </w:r>
      <w:r>
        <w:t>Functions: Gevolmachtigd minister van het Koninkrijk Portugal bij de Heilige Stoel (1856-05-24/1857-03-02)</w:t>
        <w:br/>
      </w:r>
      <w:r>
        <w:t xml:space="preserve">Comment: </w:t>
        <w:br/>
      </w:r>
      <w:r>
        <w:t xml:space="preserve">Comment from Daniël: </w:t>
        <w:br/>
      </w:r>
      <w:r>
        <w:t>Sources: Ministério dos Negócios Estrangeiros, 'História Diplomática / Relações Diplomáticas / Titulares/ Santa Sé - Titulares', in: Portal Diplomático, found on: https://www.portaldiplomatico.mne.gov.pt/relacoesbilaterais/historia-diplomatica?view=article&amp;id=646 (retrieved on 2021-05-13)</w:t>
        <w:br/>
      </w:r>
      <w:r>
        <w:t xml:space="preserve">Images: </w:t>
        <w:br/>
      </w:r>
    </w:p>
    <w:p>
      <w:pPr>
        <w:ind w:hanging="200"/>
      </w:pPr>
      <w:r>
        <w:rPr>
          <w:b/>
        </w:rPr>
        <w:t>$VassenA</w:t>
        <w:br/>
      </w:r>
      <w:r>
        <w:t>Type: 1</w:t>
        <w:br/>
      </w:r>
      <w:r>
        <w:t>Surname: Vassen</w:t>
        <w:br/>
      </w:r>
      <w:r>
        <w:t>Name: Agnese Maria {Caterina}</w:t>
        <w:br/>
      </w:r>
      <w:r>
        <w:t xml:space="preserve">Date of birth: </w:t>
        <w:br/>
      </w:r>
      <w:r>
        <w:t xml:space="preserve">Place of birth: </w:t>
        <w:br/>
      </w:r>
      <w:r>
        <w:t xml:space="preserve">Date of death: </w:t>
        <w:br/>
      </w:r>
      <w:r>
        <w:t xml:space="preserve">Place of death: </w:t>
        <w:br/>
      </w:r>
      <w:r>
        <w:t>Titles: zuster</w:t>
        <w:br/>
      </w:r>
      <w:r>
        <w:t xml:space="preserve">Functions: </w:t>
        <w:br/>
      </w:r>
      <w:r>
        <w:t>Comment: The archive contains documents related to the death and inheritance of her brother, Giovanni Vassen.</w:t>
        <w:br/>
      </w:r>
      <w:r>
        <w:t xml:space="preserve">Comment from Daniël: </w:t>
        <w:br/>
      </w:r>
      <w:r>
        <w:t xml:space="preserve">Sources: </w:t>
        <w:br/>
      </w:r>
      <w:r>
        <w:t xml:space="preserve">Images: </w:t>
        <w:br/>
      </w:r>
    </w:p>
    <w:p>
      <w:pPr>
        <w:ind w:hanging="200"/>
      </w:pPr>
      <w:r>
        <w:rPr>
          <w:b/>
        </w:rPr>
        <w:t>$VassenG</w:t>
        <w:br/>
      </w:r>
      <w:r>
        <w:t>Type: 1</w:t>
        <w:br/>
      </w:r>
      <w:r>
        <w:t>Surname: Vassen</w:t>
        <w:br/>
      </w:r>
      <w:r>
        <w:t>Name: Giovanni Uberto</w:t>
        <w:br/>
      </w:r>
      <w:r>
        <w:t xml:space="preserve">Date of birth: </w:t>
        <w:br/>
      </w:r>
      <w:r>
        <w:t xml:space="preserve">Place of birth: </w:t>
        <w:br/>
      </w:r>
      <w:r>
        <w:t xml:space="preserve">Date of death: </w:t>
        <w:br/>
      </w:r>
      <w:r>
        <w:t xml:space="preserve">Place of death: </w:t>
        <w:br/>
      </w:r>
      <w:r>
        <w:t xml:space="preserve">Titles: </w:t>
        <w:br/>
      </w:r>
      <w:r>
        <w:t>Functions: Kanunnik</w:t>
        <w:br/>
      </w:r>
      <w:r>
        <w:t>Comment: The archive contains documents related to his death and inheritance.</w:t>
        <w:br/>
      </w:r>
      <w:r>
        <w:t xml:space="preserve">Comment from Daniël: </w:t>
        <w:br/>
      </w:r>
      <w:r>
        <w:t xml:space="preserve">Sources: </w:t>
        <w:br/>
      </w:r>
      <w:r>
        <w:t xml:space="preserve">Images: </w:t>
        <w:br/>
      </w:r>
    </w:p>
    <w:p>
      <w:pPr>
        <w:ind w:hanging="200"/>
      </w:pPr>
      <w:r>
        <w:rPr>
          <w:b/>
        </w:rPr>
        <w:t>$Vecchiotti</w:t>
        <w:br/>
      </w:r>
      <w:r>
        <w:t>Type: 0</w:t>
        <w:br/>
      </w:r>
      <w:r>
        <w:t>Surname: Vecchiotti</w:t>
        <w:br/>
      </w:r>
      <w:r>
        <w:t>Name: Settimio Maria</w:t>
        <w:br/>
      </w:r>
      <w:r>
        <w:t>Date of birth: 1812</w:t>
        <w:br/>
      </w:r>
      <w:r>
        <w:t>Place of birth: Servigliano</w:t>
        <w:br/>
      </w:r>
      <w:r>
        <w:t>Date of death: 1880-02-27</w:t>
        <w:br/>
      </w:r>
      <w:r>
        <w:t>Place of death: Roma</w:t>
        <w:br/>
      </w:r>
      <w:r>
        <w:t>Titles: bisschop</w:t>
        <w:br/>
      </w:r>
      <w:r>
        <w:t>Functions: Apostolisch internuntius te Den Haag (1855-11-12/1863-03-16)</w:t>
        <w:br/>
      </w:r>
      <w:r>
        <w:t xml:space="preserve">Comment: </w:t>
        <w:br/>
      </w:r>
      <w:r>
        <w:t xml:space="preserve">Comment from Daniël: </w:t>
        <w:br/>
      </w:r>
      <w:r>
        <w:t>Sources: De Marchi, Giuseppe, Le nunziature apostoliche dal 1800 al 1956 (Rome, 1957), 184</w:t>
        <w:br/>
      </w:r>
      <w:r>
        <w:t xml:space="preserve">Images: </w:t>
        <w:br/>
      </w:r>
    </w:p>
    <w:p>
      <w:pPr>
        <w:ind w:hanging="200"/>
      </w:pPr>
      <w:r>
        <w:rPr>
          <w:b/>
        </w:rPr>
        <w:t>$Verbecke</w:t>
        <w:br/>
      </w:r>
      <w:r>
        <w:t>Type: 1</w:t>
        <w:br/>
      </w:r>
      <w:r>
        <w:t>Surname: Verbeke</w:t>
        <w:br/>
      </w:r>
      <w:r>
        <w:t>Name: J.F.</w:t>
        <w:br/>
      </w:r>
      <w:r>
        <w:t xml:space="preserve">Date of birth: </w:t>
        <w:br/>
      </w:r>
      <w:r>
        <w:t xml:space="preserve">Place of birth: </w:t>
        <w:br/>
      </w:r>
      <w:r>
        <w:t xml:space="preserve">Date of death: </w:t>
        <w:br/>
      </w:r>
      <w:r>
        <w:t xml:space="preserve">Place of death: </w:t>
        <w:br/>
      </w:r>
      <w:r>
        <w:t xml:space="preserve">Titles: </w:t>
        <w:br/>
      </w:r>
      <w:r>
        <w:t>Functions: Consul van het Koninkrijk der Nederlanden te Messina</w:t>
        <w:br/>
      </w:r>
      <w:r>
        <w:t>Comment: Several consuls of the Kingdom of the Netherlands in Messina were a member of the Verbeke family.</w:t>
        <w:br/>
      </w:r>
      <w:r>
        <w:t xml:space="preserve">Comment from Daniël: </w:t>
        <w:br/>
      </w:r>
      <w:r>
        <w:t xml:space="preserve">Sources: </w:t>
        <w:br/>
      </w:r>
      <w:r>
        <w:t xml:space="preserve">Images: </w:t>
        <w:br/>
      </w:r>
    </w:p>
    <w:p>
      <w:pPr>
        <w:ind w:hanging="200"/>
      </w:pPr>
      <w:r>
        <w:rPr>
          <w:b/>
        </w:rPr>
        <w:t>$Verbruggen</w:t>
        <w:br/>
      </w:r>
      <w:r>
        <w:t>Type: 1</w:t>
        <w:br/>
      </w:r>
      <w:r>
        <w:t>Surname: Verbruggen</w:t>
        <w:br/>
      </w:r>
      <w:r>
        <w:t>Name: Francesco Cornelio</w:t>
        <w:br/>
      </w:r>
      <w:r>
        <w:t xml:space="preserve">Date of birth: </w:t>
        <w:br/>
      </w:r>
      <w:r>
        <w:t xml:space="preserve">Place of birth: </w:t>
        <w:br/>
      </w:r>
      <w:r>
        <w:t>Date of death: 1817-02-01</w:t>
        <w:br/>
      </w:r>
      <w:r>
        <w:t>Place of death: Genova</w:t>
        <w:br/>
      </w:r>
      <w:r>
        <w:t xml:space="preserve">Titles: </w:t>
        <w:br/>
      </w:r>
      <w:r>
        <w:t xml:space="preserve">Functions: </w:t>
        <w:br/>
      </w:r>
      <w:r>
        <w:t>Comment: The archive contains documents related to his death and a dispute about his inheritance.</w:t>
        <w:br/>
      </w:r>
      <w:r>
        <w:t>Comment from Daniël: https://gw.geneanet.org/pmverriest?lang=fr&amp;pz=paul+marie+edmond&amp;nz=verriest&amp;p=melanie&amp;n=sturbaut&amp;oc=2</w:t>
        <w:br/>
      </w:r>
      <w:r>
        <w:t xml:space="preserve">Sources: </w:t>
        <w:br/>
      </w:r>
      <w:r>
        <w:t xml:space="preserve">Images: </w:t>
        <w:br/>
      </w:r>
    </w:p>
    <w:p>
      <w:pPr>
        <w:ind w:hanging="200"/>
      </w:pPr>
      <w:r>
        <w:rPr>
          <w:b/>
        </w:rPr>
        <w:t>$Verger</w:t>
        <w:br/>
      </w:r>
      <w:r>
        <w:t>Type: 1</w:t>
        <w:br/>
      </w:r>
      <w:r>
        <w:t>Surname: von Verger</w:t>
        <w:br/>
      </w:r>
      <w:r>
        <w:t>Name: Ferdinand</w:t>
        <w:br/>
      </w:r>
      <w:r>
        <w:t>Date of birth: 1806-01-23</w:t>
        <w:br/>
      </w:r>
      <w:r>
        <w:t>Place of birth: Delémont</w:t>
        <w:br/>
      </w:r>
      <w:r>
        <w:t>Date of death: 1867-08-06</w:t>
        <w:br/>
      </w:r>
      <w:r>
        <w:t>Place of death: Roma</w:t>
        <w:br/>
      </w:r>
      <w:r>
        <w:t xml:space="preserve">Titles: </w:t>
        <w:br/>
      </w:r>
      <w:r>
        <w:t>Functions: Buitengewoon gezant en zaakgelastigde van het Koninkrijk Beieren bij de Heilige Stoel en te Turijn en Napels (1854-11-25/1867-08-06)</w:t>
        <w:br/>
      </w:r>
      <w:r>
        <w:t xml:space="preserve">Comment: </w:t>
        <w:br/>
      </w:r>
      <w:r>
        <w:t xml:space="preserve">Comment from Daniël: </w:t>
        <w:br/>
      </w:r>
      <w:r>
        <w:t>Sources: 'Ferdinand von Verger', in: Wikipedia, Die freie Enzyklopädie (2021-02-23), found on: https://de.wikipedia.org/w/index.php?title=Ferdinand_von_Verger&amp;oldid=209116681</w:t>
        <w:br/>
      </w:r>
      <w:r>
        <w:t xml:space="preserve">Images: </w:t>
        <w:br/>
      </w:r>
    </w:p>
    <w:p>
      <w:pPr>
        <w:ind w:hanging="200"/>
      </w:pPr>
      <w:r>
        <w:rPr>
          <w:b/>
        </w:rPr>
        <w:t>$Vignale</w:t>
        <w:br/>
      </w:r>
      <w:r>
        <w:t>Type: 1</w:t>
        <w:br/>
      </w:r>
      <w:r>
        <w:t>Surname: Vignale</w:t>
        <w:br/>
      </w:r>
      <w:r>
        <w:t>Name: Francesco</w:t>
        <w:br/>
      </w:r>
      <w:r>
        <w:t xml:space="preserve">Date of birth: </w:t>
        <w:br/>
      </w:r>
      <w:r>
        <w:t xml:space="preserve">Place of birth: </w:t>
        <w:br/>
      </w:r>
      <w:r>
        <w:t xml:space="preserve">Date of death: </w:t>
        <w:br/>
      </w:r>
      <w:r>
        <w:t xml:space="preserve">Place of death: </w:t>
        <w:br/>
      </w:r>
      <w:r>
        <w:t xml:space="preserve">Titles: </w:t>
        <w:br/>
      </w:r>
      <w:r>
        <w:t>Functions: Vice-consul van het Koninkrijk der Nederlanden te Nice</w:t>
        <w:br/>
      </w:r>
      <w:r>
        <w:t xml:space="preserve">Comment: </w:t>
        <w:br/>
      </w:r>
      <w:r>
        <w:t xml:space="preserve">Comment from Daniël: </w:t>
        <w:br/>
      </w:r>
      <w:r>
        <w:t xml:space="preserve">Sources: </w:t>
        <w:br/>
      </w:r>
      <w:r>
        <w:t xml:space="preserve">Images: </w:t>
        <w:br/>
      </w:r>
    </w:p>
    <w:p>
      <w:pPr>
        <w:ind w:hanging="200"/>
      </w:pPr>
      <w:r>
        <w:rPr>
          <w:b/>
        </w:rPr>
        <w:t>$Vignet</w:t>
        <w:br/>
      </w:r>
      <w:r>
        <w:t>Type: 1</w:t>
        <w:br/>
      </w:r>
      <w:r>
        <w:t>Surname: de Vignet</w:t>
        <w:br/>
      </w:r>
      <w:r>
        <w:t>Name: Saverio</w:t>
        <w:br/>
      </w:r>
      <w:r>
        <w:t xml:space="preserve">Date of birth: </w:t>
        <w:br/>
      </w:r>
      <w:r>
        <w:t xml:space="preserve">Place of birth: </w:t>
        <w:br/>
      </w:r>
      <w:r>
        <w:t>Date of death: 1844-03-19</w:t>
        <w:br/>
      </w:r>
      <w:r>
        <w:t>Place of death: Chambéry</w:t>
        <w:br/>
      </w:r>
      <w:r>
        <w:t>Titles: graaf</w:t>
        <w:br/>
      </w:r>
      <w:r>
        <w:t>Functions: Hoofdambtenaar van het ministerie van Buitenlandse Zaken van het Koninkrijk Sardinië (1830-11-10/1835-02-09)</w:t>
        <w:br/>
      </w:r>
      <w:r>
        <w:t xml:space="preserve">Comment: </w:t>
        <w:br/>
      </w:r>
      <w:r>
        <w:t xml:space="preserve">Comment from Daniël: </w:t>
        <w:br/>
      </w:r>
      <w:r>
        <w:t>Sources: Moscati, Ruggero, Le scritture della segreteria di Stato degli Affari Esteri del Regno di Sardegna (Rome, 1947), 18</w:t>
        <w:br/>
      </w:r>
      <w:r>
        <w:t xml:space="preserve">Images: </w:t>
        <w:br/>
      </w:r>
    </w:p>
    <w:p>
      <w:pPr>
        <w:ind w:hanging="200"/>
      </w:pPr>
      <w:r>
        <w:rPr>
          <w:b/>
        </w:rPr>
        <w:t>$Visconti</w:t>
        <w:br/>
      </w:r>
      <w:r>
        <w:t>Type: 1</w:t>
        <w:br/>
      </w:r>
      <w:r>
        <w:t>Surname: Visconti Venosta</w:t>
        <w:br/>
      </w:r>
      <w:r>
        <w:t>Name: Emilio</w:t>
        <w:br/>
      </w:r>
      <w:r>
        <w:t>Date of birth: 1829</w:t>
        <w:br/>
      </w:r>
      <w:r>
        <w:t>Place of birth: Milano</w:t>
        <w:br/>
      </w:r>
      <w:r>
        <w:t>Date of death: 1914</w:t>
        <w:br/>
      </w:r>
      <w:r>
        <w:t>Place of death: Roma</w:t>
        <w:br/>
      </w:r>
      <w:r>
        <w:t xml:space="preserve">Titles: </w:t>
        <w:br/>
      </w:r>
      <w:r>
        <w:t>Functions: Minister van Buitenlandse Zaken van het Koninkrijk Italië (1863-03-24/1864-09-28)| Minister van Buitenlandse Zaken van het Koninkrijk Italië (1866-06-28/1867-04-10)| Minister van Buitenlandse Zaken van het Koninkrijk Italië (1869-12-14/1876-11-20)| Minister van Buitenlandse Zaken van het Koninkrijk Italië (1896-07-11/1898-06-01)| Minister van Buitenlandse Zaken van het Koninkrijk Italië (1899-05-14/1901-02-15)</w:t>
        <w:br/>
      </w:r>
      <w:r>
        <w:t xml:space="preserve">Comment: </w:t>
        <w:br/>
      </w:r>
      <w:r>
        <w:t xml:space="preserve">Comment from Daniël: </w:t>
        <w:br/>
      </w:r>
      <w:r>
        <w:t>Sources: Silva, Pietro, 'Visconti-Venosta, Emilio', in: Enciclopedia Italiana. Volume 35 (Rome, 1937), found on: https://www.treccani.it/enciclopedia/emilio-visconti-venosta_(Enciclopedia-Italiana)/</w:t>
        <w:br/>
      </w:r>
      <w:r>
        <w:t xml:space="preserve">Images: </w:t>
        <w:br/>
      </w:r>
    </w:p>
    <w:p>
      <w:pPr>
        <w:ind w:hanging="200"/>
      </w:pPr>
      <w:r>
        <w:rPr>
          <w:b/>
        </w:rPr>
        <w:t>$Vitrioli</w:t>
        <w:br/>
      </w:r>
      <w:r>
        <w:t>Type: 5</w:t>
        <w:br/>
      </w:r>
      <w:r>
        <w:t>Surname: Vitrioli</w:t>
        <w:br/>
      </w:r>
      <w:r>
        <w:t>Name: Diego</w:t>
        <w:br/>
      </w:r>
      <w:r>
        <w:t xml:space="preserve">Date of birth: </w:t>
        <w:br/>
      </w:r>
      <w:r>
        <w:t xml:space="preserve">Place of birth: </w:t>
        <w:br/>
      </w:r>
      <w:r>
        <w:t xml:space="preserve">Date of death: </w:t>
        <w:br/>
      </w:r>
      <w:r>
        <w:t xml:space="preserve">Place of death: </w:t>
        <w:br/>
      </w:r>
      <w:r>
        <w:t xml:space="preserve">Titles: </w:t>
        <w:br/>
      </w:r>
      <w:r>
        <w:t>Functions: Consul van het Koninkrijk der Nederlanden te Reggio Calabria</w:t>
        <w:br/>
      </w:r>
      <w:r>
        <w:t xml:space="preserve">Comment: </w:t>
        <w:br/>
      </w:r>
      <w:r>
        <w:t>Comment from Daniël: Ik twijfel of deze echt consul was. Checken in archief.</w:t>
        <w:br/>
      </w:r>
      <w:r>
        <w:t>Sources: 'Diego Vitrioli', in: Wikipedia, L'enciclopedia libera (2019-06-03), found on: https://it.wikipedia.org/w/index.php?title=Diego_Vitrioli&amp;oldid=105378062</w:t>
        <w:br/>
      </w:r>
      <w:r>
        <w:t xml:space="preserve">Images: </w:t>
        <w:br/>
      </w:r>
    </w:p>
    <w:p>
      <w:pPr>
        <w:ind w:hanging="200"/>
      </w:pPr>
      <w:r>
        <w:rPr>
          <w:b/>
        </w:rPr>
        <w:t>$Vivent</w:t>
        <w:br/>
      </w:r>
      <w:r>
        <w:t>Type: 1</w:t>
        <w:br/>
      </w:r>
      <w:r>
        <w:t>Surname: Du Vivent</w:t>
        <w:br/>
      </w:r>
      <w:r>
        <w:t>Name: Emile</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 xml:space="preserve">Comment from Daniël: </w:t>
        <w:br/>
      </w:r>
      <w:r>
        <w:t xml:space="preserve">Sources: </w:t>
        <w:br/>
      </w:r>
      <w:r>
        <w:t xml:space="preserve">Images: </w:t>
        <w:br/>
      </w:r>
    </w:p>
    <w:p>
      <w:pPr>
        <w:ind w:hanging="200"/>
      </w:pPr>
      <w:r>
        <w:rPr>
          <w:b/>
        </w:rPr>
        <w:t>$Vredenburch</w:t>
        <w:br/>
      </w:r>
      <w:r>
        <w:t>Type: 1</w:t>
        <w:br/>
      </w:r>
      <w:r>
        <w:t>Surname: van Vredenburch</w:t>
        <w:br/>
      </w:r>
      <w:r>
        <w:t>Name: Ewout</w:t>
        <w:br/>
      </w:r>
      <w:r>
        <w:t>Date of birth: 1779-12-12</w:t>
        <w:br/>
      </w:r>
      <w:r>
        <w:t>Place of birth: Delft</w:t>
        <w:br/>
      </w:r>
      <w:r>
        <w:t>Date of death: 1861-06-12</w:t>
        <w:br/>
      </w:r>
      <w:r>
        <w:t>Place of death: L'Aia</w:t>
        <w:br/>
      </w:r>
      <w:r>
        <w:t>Titles: jhr. (1821-09-01/1847-08-21)| baron (1847-08-22/)</w:t>
        <w:br/>
      </w:r>
      <w:r>
        <w:t>Functions: Gouverneur van de provincie Zeeland voor de Koning der Nederlanden (1826-08-01/1850-08-01)</w:t>
        <w:br/>
      </w:r>
      <w:r>
        <w:t xml:space="preserve">Comment: </w:t>
        <w:br/>
      </w:r>
      <w:r>
        <w:t xml:space="preserve">Comment from Daniël: </w:t>
        <w:br/>
      </w:r>
      <w:r>
        <w:t>Sources: 'Vredenburch, Ewout van', in: Biografisch Portaal van Nederland, found on: http://www.biografischportaal.nl/persoon/5976724| Nationaal Archief, The Hague, 'Inventaris van het archief van de familie Van Vredenburch en aanverwante geslachten, 1315 - 1981', inventory number: 3.20.61.02| Redactie parlement.com, 'Mr. E. baron van Vredenburch', found on: https://www.parlement.com/id/vg09llz0hmvf</w:t>
        <w:br/>
      </w:r>
      <w:r>
        <w:t xml:space="preserve">Images: </w:t>
        <w:br/>
      </w:r>
    </w:p>
    <w:p>
      <w:pPr>
        <w:ind w:hanging="200"/>
      </w:pPr>
      <w:r>
        <w:rPr>
          <w:b/>
        </w:rPr>
        <w:t>$Weckherlin</w:t>
        <w:br/>
      </w:r>
      <w:r>
        <w:t>Type: 0</w:t>
        <w:br/>
      </w:r>
      <w:r>
        <w:t>Surname: von Weckherlin</w:t>
        <w:br/>
      </w:r>
      <w:r>
        <w:t>Name: Wilhelm Ferdinand Heinrich</w:t>
        <w:br/>
      </w:r>
      <w:r>
        <w:t>Date of birth: 1842-05-24</w:t>
        <w:br/>
      </w:r>
      <w:r>
        <w:t>Place of birth: L'Aia</w:t>
        <w:br/>
      </w:r>
      <w:r>
        <w:t>Date of death: 1906-12-14</w:t>
        <w:br/>
      </w:r>
      <w:r>
        <w:t>Place of death: Tubinga</w:t>
        <w:br/>
      </w:r>
      <w:r>
        <w:t xml:space="preserve">Titles: </w:t>
        <w:br/>
      </w:r>
      <w:r>
        <w:t>Functions: Buitengewoon gezant en zaakgelastigde van het Koninkrijk der Nederlanden bij de Heilige Stoel</w:t>
        <w:br/>
      </w:r>
      <w:r>
        <w:t xml:space="preserve">Comment: </w:t>
        <w:br/>
      </w:r>
      <w:r>
        <w:t xml:space="preserve">Comment from Daniël: </w:t>
        <w:br/>
      </w:r>
      <w:r>
        <w:t>Sources: 'Wilhelm Ferdinand Heinrich von Weckherlin', in: Biografisch Portaal van Nederland, found on: http://www.biografischportaal.nl/persoon/6011979| Nationaal Archief, The Hague, 'Inventaris van de Losse Aanwinsten van de Tweede Afdeling van het Algemeen Rijksarchief, verworven vanaf 1980', inventory number: 2.22.06| Redactie parlement.com, 'Mr. W.F.H. von Weckherlin', found on: https://www.parlement.com/id/vg09lly5kvyw/w_f_h_von_weckherlin</w:t>
        <w:br/>
      </w:r>
      <w:r>
        <w:t xml:space="preserve">Images: </w:t>
        <w:br/>
      </w:r>
    </w:p>
    <w:p>
      <w:pPr>
        <w:ind w:hanging="200"/>
      </w:pPr>
      <w:r>
        <w:rPr>
          <w:b/>
        </w:rPr>
        <w:t>$Welden</w:t>
        <w:br/>
      </w:r>
      <w:r>
        <w:t>Type: 1</w:t>
        <w:br/>
      </w:r>
      <w:r>
        <w:t>Surname: von Welden</w:t>
        <w:br/>
      </w:r>
      <w:r>
        <w:t>Name: Franz Ludwig</w:t>
        <w:br/>
      </w:r>
      <w:r>
        <w:t>Date of birth: 1782-06-20</w:t>
        <w:br/>
      </w:r>
      <w:r>
        <w:t>Place of birth: Laupheim</w:t>
        <w:br/>
      </w:r>
      <w:r>
        <w:t>Date of death: 1853-08-07</w:t>
        <w:br/>
      </w:r>
      <w:r>
        <w:t>Place of death: Graz</w:t>
        <w:br/>
      </w:r>
      <w:r>
        <w:t>Titles: baron</w:t>
        <w:br/>
      </w:r>
      <w:r>
        <w:t>Functions: Luitenant veldmaarschalk in het Oostenrijkse leger</w:t>
        <w:br/>
      </w:r>
      <w:r>
        <w:t xml:space="preserve">Comment: </w:t>
        <w:br/>
      </w:r>
      <w:r>
        <w:t xml:space="preserve">Comment from Daniël: </w:t>
        <w:br/>
      </w:r>
      <w:r>
        <w:t>Sources: 'Welden, Franz Ludwig Freiherr von', in: Constantin von Wurzbach, Biographisches Lexikon des Kaiserthums Oesterreich. 54. Teil (Vienna, 1886)</w:t>
        <w:br/>
      </w:r>
      <w:r>
        <w:t xml:space="preserve">Images: </w:t>
        <w:br/>
      </w:r>
    </w:p>
    <w:p>
      <w:pPr>
        <w:ind w:hanging="200"/>
      </w:pPr>
      <w:r>
        <w:rPr>
          <w:b/>
        </w:rPr>
        <w:t>$Welsersheim</w:t>
        <w:br/>
      </w:r>
      <w:r>
        <w:t>Type: 1</w:t>
        <w:br/>
      </w:r>
      <w:r>
        <w:t>Surname: Welserheim</w:t>
        <w:br/>
      </w:r>
      <w:r>
        <w:t>Name: Gottfried</w:t>
        <w:br/>
      </w:r>
      <w:r>
        <w:t xml:space="preserve">Date of birth: </w:t>
        <w:br/>
      </w:r>
      <w:r>
        <w:t xml:space="preserve">Place of birth: </w:t>
        <w:br/>
      </w:r>
      <w:r>
        <w:t xml:space="preserve">Date of death: </w:t>
        <w:br/>
      </w:r>
      <w:r>
        <w:t xml:space="preserve">Place of death: </w:t>
        <w:br/>
      </w:r>
      <w:r>
        <w:t>Titles: graaf</w:t>
        <w:br/>
      </w:r>
      <w:r>
        <w:t>Functions: Consul-generaal van het Keizerrijk Oostenrijk te Ancona</w:t>
        <w:br/>
      </w:r>
      <w:r>
        <w:t xml:space="preserve">Comment: </w:t>
        <w:br/>
      </w:r>
      <w:r>
        <w:t xml:space="preserve">Comment from Daniël: </w:t>
        <w:br/>
      </w:r>
      <w:r>
        <w:t>Sources: Calendario generale della città, diocesi, e provincia di Ancona per l'anno 1835 (Ancona, 1835), 131</w:t>
        <w:br/>
      </w:r>
      <w:r>
        <w:t xml:space="preserve">Images: </w:t>
        <w:br/>
      </w:r>
    </w:p>
    <w:p>
      <w:pPr>
        <w:ind w:hanging="200"/>
      </w:pPr>
      <w:r>
        <w:rPr>
          <w:b/>
        </w:rPr>
        <w:t>$Wilde</w:t>
        <w:br/>
      </w:r>
      <w:r>
        <w:t>Type: 0</w:t>
        <w:br/>
      </w:r>
      <w:r>
        <w:t>Surname: Wilde</w:t>
        <w:br/>
      </w:r>
      <w:r>
        <w:t>Name: Leo</w:t>
        <w:br/>
      </w:r>
      <w:r>
        <w:t>Date of birth: 1820</w:t>
        <w:br/>
      </w:r>
      <w:r>
        <w:t xml:space="preserve">Place of birth: </w:t>
        <w:br/>
      </w:r>
      <w:r>
        <w:t>Date of death: 1904</w:t>
        <w:br/>
      </w:r>
      <w:r>
        <w:t xml:space="preserve">Place of death: </w:t>
        <w:br/>
      </w:r>
      <w:r>
        <w:t>Titles: pater</w:t>
        <w:br/>
      </w:r>
      <w:r>
        <w:t>Functions: Jezuïet| Aalmoezenier</w:t>
        <w:br/>
      </w:r>
      <w:r>
        <w:t>Comment: The family Wilde was originally from Germany and was part of the larger community of German Catholics that had emigrated to the Netherlands. Leo was born in 1820 in Amsterdam and he and his brothers (Clemens and Wilhelm) went to various (international) colleges to eventually become Jesuits. In 1856 he traveled to Rome and started working as secretary at the “Casino” of the Dutch Zouaves, a society for the Dutch members of the zouaves regiments. In 1866 he became the official chaplain of the society. In the summer of 1870, he and 1500 other zouaves fled to Innsbrück after Garibaldi took Rome. Leo returns to Amsterdam and arrives there in October. In 1872 he travels to Mexico and never returns. He died there in 1904.</w:t>
        <w:br/>
      </w:r>
      <w:r>
        <w:t xml:space="preserve">Comment from Daniël: </w:t>
        <w:br/>
      </w:r>
      <w:r>
        <w:t>Sources: KADOC, Leuven, Archief van de Nederlandse jezuïeten| Nuyens, A., Gedenkboek der pauselijke Zouaven. 1867-1892 (Roermond, 1892)| Sträter, F., Herinneringen aan de Eerwaarde Paters Leo, Clemens en Wilhelm Wilde, priesters der Sociëteit van Jezus (Nijmegen, 1911)</w:t>
        <w:br/>
      </w:r>
      <w:r>
        <w:t xml:space="preserve">Images: </w:t>
        <w:br/>
      </w:r>
    </w:p>
    <w:p>
      <w:pPr>
        <w:ind w:hanging="200"/>
      </w:pPr>
      <w:r>
        <w:rPr>
          <w:b/>
        </w:rPr>
        <w:t>$Willmar</w:t>
        <w:br/>
      </w:r>
      <w:r>
        <w:t>Type: 1</w:t>
        <w:br/>
      </w:r>
      <w:r>
        <w:t>Surname: Willmar</w:t>
        <w:br/>
      </w:r>
      <w:r>
        <w:t>Name: Jean Georges</w:t>
        <w:br/>
      </w:r>
      <w:r>
        <w:t>Date of birth: 1768-09-05</w:t>
        <w:br/>
      </w:r>
      <w:r>
        <w:t>Place of birth: Lussemburgo</w:t>
        <w:br/>
      </w:r>
      <w:r>
        <w:t>Date of death: 1831-01-01</w:t>
        <w:br/>
      </w:r>
      <w:r>
        <w:t>Place of death: Lussemburgo</w:t>
        <w:br/>
      </w:r>
      <w:r>
        <w:t xml:space="preserve">Titles: </w:t>
        <w:br/>
      </w:r>
      <w:r>
        <w:t>Functions: Waarnemend gouverneur van het Groothertogdom Luxemburg voor de Koning der Nederlanden (1815-10-09/1817-06-01)| Gouverneur van het Groothertogdom Luxemburg voor de Koning der Nederlanden (1817-06-01/1830-10)</w:t>
        <w:br/>
      </w:r>
      <w:r>
        <w:t xml:space="preserve">Comment: </w:t>
        <w:br/>
      </w:r>
      <w:r>
        <w:t xml:space="preserve">Comment from Daniël: </w:t>
        <w:br/>
      </w:r>
      <w:r>
        <w:t>Sources: 'Willmar, Jean Georges Othon Martin Victorin Zacharie', in: Biografisch Portaal van Nederland, found on: http://www.biografischportaal.nl/persoon/15331944| Redactie parlement.com, 'J.G.O.M.V.Z. Willmar', found on: https://www.parlement.com/id/viuw2qqx3dvl/j_g_o_m_v_z_willmar| Sprunck, Alphonse, 'Le gouverneur WILLMAR', in: Jules Mersch, Biographie nationale du pays de Luxembourg depuis ses origines jusqu'à nos jours. Fascicule 10 (Luxembourg, 1959)</w:t>
        <w:br/>
      </w:r>
      <w:r>
        <w:t xml:space="preserve">Images: </w:t>
        <w:br/>
      </w:r>
    </w:p>
    <w:p>
      <w:pPr>
        <w:ind w:hanging="200"/>
      </w:pPr>
      <w:r>
        <w:rPr>
          <w:b/>
        </w:rPr>
        <w:t>$Wiseman</w:t>
        <w:br/>
      </w:r>
      <w:r>
        <w:t>Type: 1</w:t>
        <w:br/>
      </w:r>
      <w:r>
        <w:t>Surname: Wiseman</w:t>
        <w:br/>
      </w:r>
      <w:r>
        <w:t>Name: Nicholas</w:t>
        <w:br/>
      </w:r>
      <w:r>
        <w:t>Date of birth: 1802-08-02</w:t>
        <w:br/>
      </w:r>
      <w:r>
        <w:t>Place of birth: Siviglia</w:t>
        <w:br/>
      </w:r>
      <w:r>
        <w:t>Date of death: 1865-02-15</w:t>
        <w:br/>
      </w:r>
      <w:r>
        <w:t>Place of death: Londra</w:t>
        <w:br/>
      </w:r>
      <w:r>
        <w:t>Titles: kardinaal (1850-09-29/)</w:t>
        <w:br/>
      </w:r>
      <w:r>
        <w:t xml:space="preserve">Functions: </w:t>
        <w:br/>
      </w:r>
      <w:r>
        <w:t xml:space="preserve">Comment: </w:t>
        <w:br/>
      </w:r>
      <w:r>
        <w:t xml:space="preserve">Comment from Daniël: </w:t>
        <w:br/>
      </w:r>
      <w:r>
        <w:t>Sources: Bountry, Philippe, Souverain et pontife: Recherches prosopographiques sur la Curie Romaine à l’âge de la Restauration (1814-1846) (Rome, 2002), 767| Hunter-Blair, O., 'Nicholas Patrick Wiseman', in: The Catholic Encyclopedia. Volume 15 (New York, 1912)</w:t>
        <w:br/>
      </w:r>
      <w:r>
        <w:t xml:space="preserve">Images: </w:t>
        <w:br/>
      </w:r>
    </w:p>
    <w:p>
      <w:pPr>
        <w:ind w:hanging="200"/>
      </w:pPr>
      <w:r>
        <w:rPr>
          <w:b/>
        </w:rPr>
        <w:t>$Witterhaeven</w:t>
        <w:br/>
      </w:r>
      <w:r>
        <w:t>Type: 1</w:t>
        <w:br/>
      </w:r>
      <w:r>
        <w:t>Surname: Uytterhoeven</w:t>
        <w:br/>
      </w:r>
      <w:r>
        <w:t>Name: Jean Baptiste</w:t>
        <w:br/>
      </w:r>
      <w:r>
        <w:t>Date of birth: 1765-06-22</w:t>
        <w:br/>
      </w:r>
      <w:r>
        <w:t>Place of birth: Loviano</w:t>
        <w:br/>
      </w:r>
      <w:r>
        <w:t>Date of death: 1843-12-19</w:t>
        <w:br/>
      </w:r>
      <w:r>
        <w:t>Place of death: Bruxelles</w:t>
        <w:br/>
      </w:r>
      <w:r>
        <w:t xml:space="preserve">Titles: </w:t>
        <w:br/>
      </w:r>
      <w:r>
        <w:t>Functions: Arts</w:t>
        <w:br/>
      </w:r>
      <w:r>
        <w:t xml:space="preserve">Comment: </w:t>
        <w:br/>
      </w:r>
      <w:r>
        <w:t xml:space="preserve">Comment from Daniël: </w:t>
        <w:br/>
      </w:r>
      <w:r>
        <w:t>Sources: 'Uytterhoeven (Jean-Baptiste)', in: Index Catalogue of the Library of the Surgeon-general's Office United States Army, volume 15 (Washington, 1894)| Uytterhoeven, Ann, 'Jean Baptiste UYTTERHOEVEN', in: Familiegeschiedenis van Ann Uytterhoeven, Geneanet, found on: https://gw.geneanet.org/auytt?lang=nl&amp;p=jean+baptiste&amp;n=uytterhoeven&amp;oc=1 (retrieved on 2021-05-13)</w:t>
        <w:br/>
      </w:r>
      <w:r>
        <w:t xml:space="preserve">Images: </w:t>
        <w:br/>
      </w:r>
    </w:p>
    <w:p>
      <w:pPr>
        <w:ind w:hanging="200"/>
      </w:pPr>
      <w:r>
        <w:rPr>
          <w:b/>
        </w:rPr>
        <w:t>$Wurth</w:t>
        <w:br/>
      </w:r>
      <w:r>
        <w:t>Type: 1</w:t>
        <w:br/>
      </w:r>
      <w:r>
        <w:t>Surname: Wurth-Paquet</w:t>
        <w:br/>
      </w:r>
      <w:r>
        <w:t>Name: François-Xavier</w:t>
        <w:br/>
      </w:r>
      <w:r>
        <w:t>Date of birth: 1801-04-16</w:t>
        <w:br/>
      </w:r>
      <w:r>
        <w:t>Place of birth: Lussemburgo</w:t>
        <w:br/>
      </w:r>
      <w:r>
        <w:t>Date of death: 1885-02-04</w:t>
        <w:br/>
      </w:r>
      <w:r>
        <w:t>Place of death: Lussemburgo</w:t>
        <w:br/>
      </w:r>
      <w:r>
        <w:t xml:space="preserve">Titles: </w:t>
        <w:br/>
      </w:r>
      <w:r>
        <w:t>Functions: Lid en later vice-president en president van het Hooggerechtshof te Luxemburg (1842-07-19/1853-09-22)| Ad interim directeur van de kanselarij voor Luxemburgse Aangelegenheden te Den Haag (1848-04-17/1848-09-02)| Administrateur-generaal van Justitie van het Groothertogdom Luxemburg (1853-09-23/1854-05-24)| Administrateur-generaal van Binnenlandse Zaken van het Groothertogdom Luxemburg (1854-05-24/1858-11-12)</w:t>
        <w:br/>
      </w:r>
      <w:r>
        <w:t>Comment: François-Xavier Wurth-Paquet held several other (ministerial) positions within the Grand Duchy of Luxembourg.</w:t>
        <w:br/>
      </w:r>
      <w:r>
        <w:t xml:space="preserve">Comment from Daniël: </w:t>
        <w:br/>
      </w:r>
      <w:r>
        <w:t>Sources: Mersch, Jules, Biographie nationale du pays de Luxembourg depuis ses origines jusqu'à nos jours. Fascicule 09 (Luxembourg, 1958), 158 and 159| Mersch, Jules, Biographie nationale du pays de Luxembourg depuis ses origines jusqu'à nos jours. Fascicule 15 (Luxembourg, 1967), 299-330| Wels, Cornelis Boudewijn, Bescheiden betreffende de buitenlandse politiek van Nederland, 1848-1919. Volume 1 (The Hague, 1972), 690</w:t>
        <w:br/>
      </w:r>
      <w:r>
        <w:t xml:space="preserve">Images: </w:t>
        <w:br/>
      </w:r>
    </w:p>
    <w:p>
      <w:pPr>
        <w:ind w:hanging="200"/>
      </w:pPr>
      <w:r>
        <w:rPr>
          <w:b/>
        </w:rPr>
        <w:t>$Zacchia</w:t>
        <w:br/>
      </w:r>
      <w:r>
        <w:t>Type: 1</w:t>
        <w:br/>
      </w:r>
      <w:r>
        <w:t>Surname: Zacchia</w:t>
        <w:br/>
      </w:r>
      <w:r>
        <w:t>Name: Giuseppe Antonio</w:t>
        <w:br/>
      </w:r>
      <w:r>
        <w:t>Date of birth: 1787-02-22</w:t>
        <w:br/>
      </w:r>
      <w:r>
        <w:t>Place of birth: Vezzano</w:t>
        <w:br/>
      </w:r>
      <w:r>
        <w:t>Date of death: 1845-11-26</w:t>
        <w:br/>
      </w:r>
      <w:r>
        <w:t>Place of death: Roma</w:t>
        <w:br/>
      </w:r>
      <w:r>
        <w:t>Titles: kardinaal (1844-07-22/)</w:t>
        <w:br/>
      </w:r>
      <w:r>
        <w:t>Functions: _Governatore_ {gouverneur} van Rome, vice-camerlengo van de Rooms-Katholieke Kerk en directeur-generaal van de politie van Rome (1842-01-25/)</w:t>
        <w:br/>
      </w:r>
      <w:r>
        <w:t xml:space="preserve">Comment: </w:t>
        <w:br/>
      </w:r>
      <w:r>
        <w:t xml:space="preserve">Comment from Daniël: </w:t>
        <w:br/>
      </w:r>
      <w:r>
        <w:t>Sources: Bountry, Philippe, Souverain et pontife: Recherches prosopographiques sur la Curie Romaine à l’âge de la Restauration (1814-1846) (Rome, 2002), 484| Moroni, G., Dizionario di erudizione storico-ecclesiastica da S. Pietro sino ai nostri giorni. Volume 32 (Rome, 1840), 48</w:t>
        <w:br/>
      </w:r>
      <w:r>
        <w:t xml:space="preserve">Images: </w:t>
        <w:br/>
      </w:r>
    </w:p>
    <w:p>
      <w:pPr>
        <w:ind w:hanging="200"/>
      </w:pPr>
      <w:r>
        <w:rPr>
          <w:b/>
        </w:rPr>
        <w:t>$Zedlitz</w:t>
        <w:br/>
      </w:r>
      <w:r>
        <w:t>Type: 5</w:t>
        <w:br/>
      </w:r>
      <w:r>
        <w:t>Surname: von Zedlitz</w:t>
        <w:br/>
      </w:r>
      <w:r>
        <w:t xml:space="preserve">Name: </w:t>
        <w:br/>
      </w:r>
      <w:r>
        <w:t xml:space="preserve">Date of birth: </w:t>
        <w:br/>
      </w:r>
      <w:r>
        <w:t xml:space="preserve">Place of birth: </w:t>
        <w:br/>
      </w:r>
      <w:r>
        <w:t xml:space="preserve">Date of death: </w:t>
        <w:br/>
      </w:r>
      <w:r>
        <w:t xml:space="preserve">Place of death: </w:t>
        <w:br/>
      </w:r>
      <w:r>
        <w:t>Titles: baron</w:t>
        <w:br/>
      </w:r>
      <w:r>
        <w:t>Functions: Kamerheer van de Groothertog van Saksen-Weimar-Eisenach</w:t>
        <w:br/>
      </w:r>
      <w:r>
        <w:t xml:space="preserve">Comment: </w:t>
        <w:br/>
      </w:r>
      <w:r>
        <w:t>Comment from Daniël: No idea who this was</w:t>
        <w:br/>
      </w:r>
      <w:r>
        <w:t xml:space="preserve">Sources: </w:t>
        <w:br/>
      </w:r>
      <w:r>
        <w:t xml:space="preserve">Images: </w:t>
        <w:br/>
      </w:r>
    </w:p>
    <w:p>
      <w:pPr>
        <w:ind w:hanging="200"/>
      </w:pPr>
      <w:r>
        <w:rPr>
          <w:b/>
        </w:rPr>
        <w:t>$Zermann</w:t>
        <w:br/>
      </w:r>
      <w:r>
        <w:t>Type: 5</w:t>
        <w:br/>
      </w:r>
      <w:r>
        <w:t>Surname: Zermann</w:t>
        <w:br/>
      </w:r>
      <w:r>
        <w:t>Name: Francesco Tommaso</w:t>
        <w:br/>
      </w:r>
      <w:r>
        <w:t xml:space="preserve">Date of birth: </w:t>
        <w:br/>
      </w:r>
      <w:r>
        <w:t xml:space="preserve">Place of birth: </w:t>
        <w:br/>
      </w:r>
      <w:r>
        <w:t xml:space="preserve">Date of death: </w:t>
        <w:br/>
      </w:r>
      <w:r>
        <w:t xml:space="preserve">Place of death: </w:t>
        <w:br/>
      </w:r>
      <w:r>
        <w:t xml:space="preserve">Titles: </w:t>
        <w:br/>
      </w:r>
      <w:r>
        <w:t xml:space="preserve">Functions: </w:t>
        <w:br/>
      </w:r>
      <w:r>
        <w:t xml:space="preserve">Comment: </w:t>
        <w:br/>
      </w:r>
      <w:r>
        <w:t>Comment from Daniël: Impossible to determine with certainty. There are sources who mention a Venetian captain with the same name.</w:t>
        <w:br/>
      </w:r>
      <w:r>
        <w:t xml:space="preserve">Sources: </w:t>
        <w:br/>
      </w:r>
      <w:r>
        <w:t xml:space="preserve">Images: </w:t>
        <w:br/>
      </w:r>
    </w:p>
    <w:p>
      <w:pPr>
        <w:ind w:hanging="200"/>
      </w:pPr>
      <w:r>
        <w:rPr>
          <w:b/>
        </w:rPr>
        <w:t>$Zucchi</w:t>
        <w:br/>
      </w:r>
      <w:r>
        <w:t>Type: 1</w:t>
        <w:br/>
      </w:r>
      <w:r>
        <w:t>Surname: Zucchi</w:t>
        <w:br/>
      </w:r>
      <w:r>
        <w:t>Name: Carlo</w:t>
        <w:br/>
      </w:r>
      <w:r>
        <w:t>Date of birth: 1777-03-10</w:t>
        <w:br/>
      </w:r>
      <w:r>
        <w:t>Place of birth: Reggio nell’Emilia</w:t>
        <w:br/>
      </w:r>
      <w:r>
        <w:t>Date of death: 1863-12-19</w:t>
        <w:br/>
      </w:r>
      <w:r>
        <w:t>Place of death: Reggio nell’Emilia</w:t>
        <w:br/>
      </w:r>
      <w:r>
        <w:t>Titles: luitenant-generaal</w:t>
        <w:br/>
      </w:r>
      <w:r>
        <w:t>Functions: Minister van Oorlog van de Kerkelijke Staat (1848-11/1848-12)</w:t>
        <w:br/>
      </w:r>
      <w:r>
        <w:t>Comment: From Koelman: Zucchi, Carlo (1777-1861) diende als generaal in het Napoleontische Regno d’Italia en speelde een hoofdrol in de liberale opstanden in de noordelijke pauselijke staten in 1831, onder meer als leider van de voorlopige regering in Reggio Emilia en als commandant van 800 vrijwilligers die tegen de Oostenrijkers vochten. Daarvoor zat hij van 1832 tot 1848 gevangen, tot hij in 1848 door de revolutionairen werd bevrijd en weer als comandant tegen de Oostenrijkers optrok (bevrijding en beleg van Palmanova). Onder Pius IX werd Z. in genade aangenomen, waarop Pellegrino Rossi hem in 1848 aanstelde als zijn minister van Oorlog. Hij bleef in die functie tot op 16 november 1848 het kabinet Galletti aantrad. Na Pius’ vlucht bleef Z. de paus trouw en in 1849 voerder hij de pauselijke vrijwilligers aan in de strijd tegen de republiek. In 1861 kreeg hij zijn rang als generaal terug. B.: Dalla Torre (1941) passim; Bianchi (2006).</w:t>
        <w:br/>
      </w:r>
      <w:r>
        <w:t xml:space="preserve">Comment from Daniël: </w:t>
        <w:br/>
      </w:r>
      <w:r>
        <w:t>Sources: Girardi, Giacomo, 'Zucchi, Carlo', in: Dizionario Biografico degli Italiani. Volume 100 (Rome, 2020), found on: https://www.treccani.it/enciclopedia/carlo-zucchi_(Dizionario-Biografico)</w:t>
        <w:br/>
      </w:r>
      <w:r>
        <w:t xml:space="preserve">Images: </w:t>
        <w:br/>
      </w:r>
    </w:p>
    <w:p>
      <w:pPr>
        <w:ind w:hanging="200"/>
      </w:pPr>
      <w:r>
        <w:rPr>
          <w:b/>
        </w:rPr>
        <w:t>$ZuylenJPP</w:t>
        <w:br/>
      </w:r>
      <w:r>
        <w:t>Type: 1</w:t>
        <w:br/>
      </w:r>
      <w:r>
        <w:t>Surname: van Zuylen van Nijevelt</w:t>
        <w:br/>
      </w:r>
      <w:r>
        <w:t>Name: Jacob Pieter Pompejus</w:t>
        <w:br/>
      </w:r>
      <w:r>
        <w:t>Date of birth: 1816-06-29</w:t>
        <w:br/>
      </w:r>
      <w:r>
        <w:t>Place of birth: Dordrecht</w:t>
        <w:br/>
      </w:r>
      <w:r>
        <w:t>Date of death: 1890-11-04</w:t>
        <w:br/>
      </w:r>
      <w:r>
        <w:t>Place of death: L'Aia</w:t>
        <w:br/>
      </w:r>
      <w:r>
        <w:t>Titles: baron</w:t>
        <w:br/>
      </w:r>
      <w:r>
        <w:t>Functions: Minister van Buitenlandse Zaken van het Koninkrijk der Nederlanden (1852-10-16/1853-04-19)| Minister van Buitenlandse Zaken van het Koninkrijk der Nederlanden (1861-03-14/1861-10-10)</w:t>
        <w:br/>
      </w:r>
      <w:r>
        <w:t xml:space="preserve">Comment: </w:t>
        <w:br/>
      </w:r>
      <w:r>
        <w:t xml:space="preserve">Comment from Daniël: </w:t>
        <w:br/>
      </w:r>
      <w:r>
        <w:t>Sources: 'Jacob Pieter Pompejus van Zuylen van Nijevelt', in: Biografisch Portaal van Nederland, found on: http://www.biografischportaal.nl/persoon/43123859| Nationaal Archief, The Hague, 'Inventaris van het archief van J.P.P. van Zuylen van Nijevelt (levensjaren 1816-1890), 1840-1889', inventory number: 2.21.280| Nationaal Archief, The Hague, 'Inventaris van het archief van de familie Van Zuylen van Nijevelt, 1521-1953', inventory number: 2.21.181| Redactie parlement.com, 'Mr. J.P.P. baron van Zuylen van Nijevelt', found on: https://www.parlement.com/id/vg09lldlhyyq/j_p_p_baron_van_zuylen_van_nijevelt</w:t>
        <w:br/>
      </w:r>
      <w:r>
        <w:t>Images: https://rkd.nl/explore/images/124257| https://rkd.nl/explore/images/164998</w:t>
        <w:br/>
      </w:r>
    </w:p>
    <w:p>
      <w:pPr>
        <w:ind w:hanging="200"/>
      </w:pPr>
      <w:r>
        <w:rPr>
          <w:b/>
        </w:rPr>
        <w:t>$ZuylenJPh</w:t>
        <w:br/>
      </w:r>
      <w:r>
        <w:t>Type: 1</w:t>
        <w:br/>
      </w:r>
      <w:r>
        <w:t>Surname: van Zuylen van Nijevelt</w:t>
        <w:br/>
      </w:r>
      <w:r>
        <w:t>Name: Julius Philip Jacob Adriaan</w:t>
        <w:br/>
      </w:r>
      <w:r>
        <w:t>Date of birth: 1819-08-19</w:t>
        <w:br/>
      </w:r>
      <w:r>
        <w:t>Place of birth: Dommeldange</w:t>
        <w:br/>
      </w:r>
      <w:r>
        <w:t>Date of death: 1894-07-01</w:t>
        <w:br/>
      </w:r>
      <w:r>
        <w:t>Place of death: L'Aia</w:t>
        <w:br/>
      </w:r>
      <w:r>
        <w:t>Titles: graaf</w:t>
        <w:br/>
      </w:r>
      <w:r>
        <w:t>Functions: Minister van Buitenlandse Zaken van het Koninkrijk der Nederlanden (1860-04-04/1861-01-14)| Minister van Buitenlandse Zaken van het Koninkrijk der Nederlanden (1866-06-01/1868-06-04)</w:t>
        <w:br/>
      </w:r>
      <w:r>
        <w:t xml:space="preserve">Comment: </w:t>
        <w:br/>
      </w:r>
      <w:r>
        <w:t xml:space="preserve">Comment from Daniël: </w:t>
        <w:br/>
      </w:r>
      <w:r>
        <w:t>Sources: 'Julius Philip Jacob Adriaan van Zuylen van Nijevelt', in: Biografisch Portaal van Nederland, found on: http://www.biografischportaal.nl/persoon/20208092| Nationaal Archief, The Hague, 'Inventaris van het archief van de familie Van Zuylen van Nijevelt, (1351) 1655-1940', inventory number: 2.21.180| Nationaal Archief, The Hague, 'Inventaris van het archief van de familie Van Zuylen van Nijevelt, 1521-1953', inventory number: 2.21.181| Redactie parlement.com, 'Mr. J.Ph.J.A. (Jules) graaf van Zuylen van Nijevelt', found on: https://www.parlement.com/id/vg09lldlhyyr/j_ph_j_a_jules_graaf_van_zuylen_van</w:t>
        <w:br/>
      </w:r>
      <w:r>
        <w:t xml:space="preserve">Images: </w:t>
        <w:br/>
      </w:r>
    </w:p>
    <w:p>
      <w:pPr>
        <w:ind w:hanging="200"/>
      </w:pPr>
      <w:r>
        <w:rPr>
          <w:b/>
        </w:rPr>
        <w:t>$Zweerts</w:t>
        <w:br/>
      </w:r>
      <w:r>
        <w:t>Type: 1</w:t>
        <w:br/>
      </w:r>
      <w:r>
        <w:t>Surname: Zweerts</w:t>
        <w:br/>
      </w:r>
      <w:r>
        <w:t>Name: J.B.</w:t>
        <w:br/>
      </w:r>
      <w:r>
        <w:t xml:space="preserve">Date of birth: </w:t>
        <w:br/>
      </w:r>
      <w:r>
        <w:t xml:space="preserve">Place of birth: </w:t>
        <w:br/>
      </w:r>
      <w:r>
        <w:t xml:space="preserve">Date of death: </w:t>
        <w:br/>
      </w:r>
      <w:r>
        <w:t xml:space="preserve">Place of death: </w:t>
        <w:br/>
      </w:r>
      <w:r>
        <w:t xml:space="preserve">Titles: </w:t>
        <w:br/>
      </w:r>
      <w:r>
        <w:t>Functions: Officier van justitie</w:t>
        <w:br/>
      </w:r>
      <w:r>
        <w:t xml:space="preserve">Comment: </w:t>
        <w:br/>
      </w:r>
      <w:r>
        <w:t xml:space="preserve">Comment from Daniël: </w:t>
        <w:br/>
      </w:r>
      <w:r>
        <w:t>Sources: van der Vijver, C., Geschiedkundige beschrijving der stad Amsterdam sedert hare wording tot op den tegenwoordige tijd, deel 3 (Amsterdam, 1846), 117</w:t>
        <w:br/>
      </w:r>
      <w:r>
        <w:t xml:space="preserve">Images: </w:t>
        <w:br/>
      </w:r>
    </w:p>
    <w:p>
      <w:pPr>
        <w:ind w:hanging="200"/>
      </w:pPr>
      <w:r>
        <w:rPr>
          <w:b/>
        </w:rPr>
        <w:t>$Zwijssen</w:t>
        <w:br/>
      </w:r>
      <w:r>
        <w:t>Type: 0</w:t>
        <w:br/>
      </w:r>
      <w:r>
        <w:t>Surname: Zwijsen</w:t>
        <w:br/>
      </w:r>
      <w:r>
        <w:t>Name: Joannes</w:t>
        <w:br/>
      </w:r>
      <w:r>
        <w:t>Date of birth: 1793-08-28</w:t>
        <w:br/>
      </w:r>
      <w:r>
        <w:t>Place of birth: Kerkdriel</w:t>
        <w:br/>
      </w:r>
      <w:r>
        <w:t>Date of death: 1877-10-16</w:t>
        <w:br/>
      </w:r>
      <w:r>
        <w:t>Place of death: 's-Hertogenbosch</w:t>
        <w:br/>
      </w:r>
      <w:r>
        <w:t xml:space="preserve">Titles: </w:t>
        <w:br/>
      </w:r>
      <w:r>
        <w:t>Functions: Ad interim zaakgelastigde van de Heilige Stoel bij het Koninkrijk der Nederlanden (1847-09-24/1848-07-03)| Aartsbisschop van Utrecht (1853-04-21/1868-02-04)</w:t>
        <w:br/>
      </w:r>
      <w:r>
        <w:t xml:space="preserve">Comment: </w:t>
        <w:br/>
      </w:r>
      <w:r>
        <w:t xml:space="preserve">Comment from Daniël: </w:t>
        <w:br/>
      </w:r>
      <w:r>
        <w:t>Sources: 'Joannes Zwijsen', in: Biografisch Portaal van Nederland, found on: http://www.biografischportaal.nl/persoon/24906031| Smeets, R.G.R., 'Zwijssen Joannes', in: P.J. Blok and P.C. Molhuysen, Nieuw Nederlandsch biografisch woordenboek. Deel 4 (Leiden, 1918)| Wels, Cornelis Boudewijn, Bescheiden betreffende de buitenlandse politiek van Nederland, 1848-1919. Volume 1 (The Hague, 1972), 691</w:t>
        <w:br/>
      </w:r>
      <w:r>
        <w:t>Images: https://rkd.nl/explore/images/165461| https://rkd.nl/explore/images/165274| https://rkd.nl/explore/images/201956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