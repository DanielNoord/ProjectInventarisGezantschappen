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hanging="200"/>
      </w:pPr>
      <w:r>
        <w:rPr>
          <w:b/>
        </w:rPr>
        <w:t>"(.*?)" \(copia\). A margine appunto a matita: "Diamanti e beni della Casa Savoia ipotecati per sovvenire a spese di guerra"$</w:t>
      </w:r>
      <w:r>
        <w:br/>
      </w:r>
      <w:r>
        <w:t>"\1" (kopie). In de kantlijn met potlood genoteerd: "Diamanten en bezittingen van het Huis van Savoye gehypothekeerd om de kosten van de oorlog te subsidiëren"</w:t>
      </w:r>
      <w:r>
        <w:br/>
      </w:r>
      <w:r>
        <w:t>"\1" (copy). In the margin noted with pencil: "Diamonds and assets of the House of Savoy mortgaged to subsidize the expenses of war"</w:t>
      </w:r>
    </w:p>
    <w:p>
      <w:pPr>
        <w:ind w:hanging="200"/>
      </w:pPr>
      <w:r>
        <w:rPr>
          <w:b/>
        </w:rPr>
        <w:t>"(.*?)" firmato (da|dal) (\$\w*)$</w:t>
      </w:r>
      <w:r>
        <w:br/>
      </w:r>
      <w:r>
        <w:t>"\1" ondertekend door \3</w:t>
      </w:r>
      <w:r>
        <w:br/>
      </w:r>
      <w:r>
        <w:t>"\1" signed by \3</w:t>
      </w:r>
    </w:p>
    <w:p>
      <w:pPr>
        <w:ind w:hanging="200"/>
      </w:pPr>
      <w:r>
        <w:rPr>
          <w:b/>
        </w:rPr>
        <w:t>"(.*?)" nota sui fatti lacrimevoli avvenuti nei Paesi Bassi$</w:t>
      </w:r>
      <w:r>
        <w:br/>
      </w:r>
      <w:r>
        <w:t>"\1" nota over de betreurenswaardige gebeurtenissen die in Nederland hebben plaatsgevonden</w:t>
      </w:r>
      <w:r>
        <w:br/>
      </w:r>
      <w:r>
        <w:t>"\1" note on the lamentable events that took place in the Netherlands</w:t>
      </w:r>
    </w:p>
    <w:p>
      <w:pPr>
        <w:ind w:hanging="200"/>
      </w:pPr>
      <w:r>
        <w:rPr>
          <w:b/>
        </w:rPr>
        <w:t>Allegato: supplica$</w:t>
      </w:r>
      <w:r>
        <w:br/>
      </w:r>
      <w:r>
        <w:t>Bijlage: smeekbede</w:t>
      </w:r>
      <w:r>
        <w:br/>
      </w:r>
      <w:r>
        <w:t>Attachment: supplication</w:t>
      </w:r>
    </w:p>
    <w:p>
      <w:pPr>
        <w:ind w:hanging="200"/>
      </w:pPr>
      <w:r>
        <w:rPr>
          <w:b/>
        </w:rPr>
        <w:t>Appunto manoscritto$</w:t>
      </w:r>
      <w:r>
        <w:br/>
      </w:r>
      <w:r>
        <w:t>Handgeschreven notitie</w:t>
      </w:r>
      <w:r>
        <w:br/>
      </w:r>
      <w:r>
        <w:t>Handwritten note</w:t>
      </w:r>
    </w:p>
    <w:p>
      <w:pPr>
        <w:ind w:hanging="200"/>
      </w:pPr>
      <w:r>
        <w:rPr>
          <w:b/>
        </w:rPr>
        <w:t>Appunto sul vice console generale$</w:t>
      </w:r>
      <w:r>
        <w:br/>
      </w:r>
      <w:r>
        <w:t>Notitie over de vice-consul generaal</w:t>
      </w:r>
      <w:r>
        <w:br/>
      </w:r>
      <w:r>
        <w:t>Note on the vice-consul general</w:t>
      </w:r>
    </w:p>
    <w:p>
      <w:pPr>
        <w:ind w:hanging="200"/>
      </w:pPr>
      <w:r>
        <w:rPr>
          <w:b/>
        </w:rPr>
        <w:t>Appunto sulla situazione del porto di Genova$</w:t>
      </w:r>
      <w:r>
        <w:br/>
      </w:r>
      <w:r>
        <w:t>Notitie over de situatie in de haven van Genua</w:t>
      </w:r>
      <w:r>
        <w:br/>
      </w:r>
      <w:r>
        <w:t>Note on the situation in the port of Genoa</w:t>
      </w:r>
    </w:p>
    <w:p>
      <w:pPr>
        <w:ind w:hanging="200"/>
      </w:pPr>
      <w:r>
        <w:rPr>
          <w:b/>
        </w:rPr>
        <w:t>Appunto$</w:t>
      </w:r>
      <w:r>
        <w:br/>
      </w:r>
      <w:r>
        <w:t>Notitie</w:t>
      </w:r>
      <w:r>
        <w:br/>
      </w:r>
      <w:r>
        <w:t>Note</w:t>
      </w:r>
    </w:p>
    <w:p>
      <w:pPr>
        <w:ind w:hanging="200"/>
      </w:pPr>
      <w:r>
        <w:rPr>
          <w:b/>
        </w:rPr>
        <w:t>Autoritès romaines$</w:t>
      </w:r>
      <w:r>
        <w:br/>
      </w:r>
      <w:r>
        <w:t>Autoritès romaines</w:t>
      </w:r>
      <w:r>
        <w:br/>
      </w:r>
      <w:r>
        <w:t>Autoritès romaines</w:t>
      </w:r>
    </w:p>
    <w:p>
      <w:pPr>
        <w:ind w:hanging="200"/>
      </w:pPr>
      <w:r>
        <w:rPr>
          <w:b/>
        </w:rPr>
        <w:t>Autre extrait du Journal de la Haye touchant les Mariages Mixtes$</w:t>
      </w:r>
      <w:r>
        <w:br/>
      </w:r>
      <w:r>
        <w:t>Autre extrait du Journal de la Haye touchant les Mariages Mixtes</w:t>
      </w:r>
      <w:r>
        <w:br/>
      </w:r>
      <w:r>
        <w:t>Autre extrait du Journal de la Haye touchant les Mariages Mixtes</w:t>
      </w:r>
    </w:p>
    <w:p>
      <w:pPr>
        <w:ind w:hanging="200"/>
      </w:pPr>
      <w:r>
        <w:rPr>
          <w:b/>
        </w:rPr>
        <w:t>Bianca$</w:t>
      </w:r>
      <w:r>
        <w:br/>
      </w:r>
      <w:r>
        <w:t>Leeg</w:t>
      </w:r>
      <w:r>
        <w:br/>
      </w:r>
      <w:r>
        <w:t>Empty</w:t>
      </w:r>
    </w:p>
    <w:p>
      <w:pPr>
        <w:ind w:hanging="200"/>
      </w:pPr>
      <w:r>
        <w:rPr>
          <w:b/>
        </w:rPr>
        <w:t>Biglietti di ingresso per solenni funzioni alla Basilica Vaticana$</w:t>
      </w:r>
      <w:r>
        <w:br/>
      </w:r>
      <w:r>
        <w:t>Toegangskaarten voor hoogmissen in de Vaticaanse basiliek</w:t>
      </w:r>
      <w:r>
        <w:br/>
      </w:r>
      <w:r>
        <w:t>Entrance tickets for Solemn Masses at the Vatican Basilica</w:t>
      </w:r>
    </w:p>
    <w:p>
      <w:pPr>
        <w:ind w:hanging="200"/>
      </w:pPr>
      <w:r>
        <w:rPr>
          <w:b/>
        </w:rPr>
        <w:t>Biglietto personale allegato$</w:t>
      </w:r>
      <w:r>
        <w:br/>
      </w:r>
      <w:r>
        <w:t>Bijgevoegde persoonlijke notitie</w:t>
      </w:r>
      <w:r>
        <w:br/>
      </w:r>
      <w:r>
        <w:t>Attached personal note</w:t>
      </w:r>
    </w:p>
    <w:p>
      <w:pPr>
        <w:ind w:hanging="200"/>
      </w:pPr>
      <w:r>
        <w:rPr>
          <w:b/>
        </w:rPr>
        <w:t>Bozzetto di un monumento celebrativo \((\$\w*) \?\) \(disegno a inchiostro\)$</w:t>
      </w:r>
      <w:r>
        <w:br/>
      </w:r>
      <w:r>
        <w:t>Schets van een herdenkingsmonument (\1 ?) (Inkttekening)</w:t>
      </w:r>
      <w:r>
        <w:br/>
      </w:r>
      <w:r>
        <w:t>Sketch of a commemorative monument (\1 ?) (Ink drawing)</w:t>
      </w:r>
    </w:p>
    <w:p>
      <w:pPr>
        <w:ind w:hanging="200"/>
      </w:pPr>
      <w:r>
        <w:rPr>
          <w:b/>
        </w:rPr>
        <w:t>Cenni sull'organizzazione della truppa pontificia \(relazione\)$</w:t>
      </w:r>
      <w:r>
        <w:br/>
      </w:r>
      <w:r>
        <w:t>Opmerkingen over de organisatie van de pauselijke troepen (rapport)</w:t>
      </w:r>
      <w:r>
        <w:br/>
      </w:r>
      <w:r>
        <w:t>Notes on the organization of the papal troops (report)</w:t>
      </w:r>
    </w:p>
    <w:p>
      <w:pPr>
        <w:ind w:hanging="200"/>
      </w:pPr>
      <w:r>
        <w:rPr>
          <w:b/>
        </w:rPr>
        <w:t>Chrestomathe eretique de l'ecphonographie Francais \(a stampa\)$</w:t>
      </w:r>
      <w:r>
        <w:br/>
      </w:r>
      <w:r>
        <w:t>Chrestomathe eretique de l'ecphonographie Francais (gedrukt)</w:t>
      </w:r>
      <w:r>
        <w:br/>
      </w:r>
      <w:r>
        <w:t>Chrestomathe eretique de l'ecphonographie Francais (printed)</w:t>
      </w:r>
    </w:p>
    <w:p>
      <w:pPr>
        <w:ind w:hanging="200"/>
      </w:pPr>
      <w:r>
        <w:rPr>
          <w:b/>
        </w:rPr>
        <w:t>Circolare a stampa (di|del|della) (\$\w*) sulle eredità dei cittadini dei Paesi Bassi$</w:t>
      </w:r>
      <w:r>
        <w:br/>
      </w:r>
      <w:r>
        <w:t>Gedrukte circulaire van \2 over de erfenissen van de burgers van Nederland</w:t>
      </w:r>
      <w:r>
        <w:br/>
      </w:r>
      <w:r>
        <w:t>Printed circulaire of \2 about the inheritances of the citizens of the Netherlands</w:t>
      </w:r>
    </w:p>
    <w:p>
      <w:pPr>
        <w:ind w:hanging="200"/>
      </w:pPr>
      <w:r>
        <w:rPr>
          <w:b/>
        </w:rPr>
        <w:t>Circolare a stampa (di|del|della) (\$\w*)$</w:t>
      </w:r>
      <w:r>
        <w:br/>
      </w:r>
      <w:r>
        <w:t>Gedrukte circulaire van \2</w:t>
      </w:r>
      <w:r>
        <w:br/>
      </w:r>
      <w:r>
        <w:t>Printed circulaire of \2</w:t>
      </w:r>
    </w:p>
    <w:p>
      <w:pPr>
        <w:ind w:hanging="200"/>
      </w:pPr>
      <w:r>
        <w:rPr>
          <w:b/>
        </w:rPr>
        <w:t>Consulat d'Ancona$</w:t>
      </w:r>
      <w:r>
        <w:br/>
      </w:r>
      <w:r>
        <w:t>Consulat d'Ancona</w:t>
      </w:r>
      <w:r>
        <w:br/>
      </w:r>
      <w:r>
        <w:t>Consulat d'Ancona</w:t>
      </w:r>
    </w:p>
    <w:p>
      <w:pPr>
        <w:ind w:hanging="200"/>
      </w:pPr>
      <w:r>
        <w:rPr>
          <w:b/>
        </w:rPr>
        <w:t>Consulat de Civitavecchia$</w:t>
      </w:r>
      <w:r>
        <w:br/>
      </w:r>
      <w:r>
        <w:t>Consulat de Civitavecchia</w:t>
      </w:r>
      <w:r>
        <w:br/>
      </w:r>
      <w:r>
        <w:t>Consulat de Civitavecchia</w:t>
      </w:r>
    </w:p>
    <w:p>
      <w:pPr>
        <w:ind w:hanging="200"/>
      </w:pPr>
      <w:r>
        <w:rPr>
          <w:b/>
        </w:rPr>
        <w:t>Consulat general de Naples$</w:t>
      </w:r>
      <w:r>
        <w:br/>
      </w:r>
      <w:r>
        <w:t>Consulat general de Naples</w:t>
      </w:r>
      <w:r>
        <w:br/>
      </w:r>
      <w:r>
        <w:t>Consulat general de Naples</w:t>
      </w:r>
    </w:p>
    <w:p>
      <w:pPr>
        <w:ind w:hanging="200"/>
      </w:pPr>
      <w:r>
        <w:rPr>
          <w:b/>
        </w:rPr>
        <w:t>Copia della lettera (di|del|della) (\$\w*) fatta (da|dal) (\$\w*)$</w:t>
      </w:r>
      <w:r>
        <w:br/>
      </w:r>
      <w:r>
        <w:t>Kopie van de brief van \2 gemaakt door \4</w:t>
      </w:r>
      <w:r>
        <w:br/>
      </w:r>
      <w:r>
        <w:t>Copy of the letter of \2 made by \4</w:t>
      </w:r>
    </w:p>
    <w:p>
      <w:pPr>
        <w:ind w:hanging="200"/>
      </w:pPr>
      <w:r>
        <w:rPr>
          <w:b/>
        </w:rPr>
        <w:t>Copia di lettera (di|del|della) (\$\w*) (a|al) (\$\w*) con l'annuncio che gli archivi dipendenti dal Consolato delle Repubblica delle Sette Province Unite a Genova gli saranno spediti dalla Legazione di Sardegna$</w:t>
      </w:r>
      <w:r>
        <w:br/>
      </w:r>
      <w:r>
        <w:t>Kopie van brief van \2 aan \4 met de aankondiging dat de archieven van het consulaat van de Republiek der Zeven Verenigde Provinciën in Genua hem zullen worden toegezonden door de Legatie van Sardinië</w:t>
      </w:r>
      <w:r>
        <w:br/>
      </w:r>
      <w:r>
        <w:t>Copy of letter of \2 to \4 with the announcement that the archives of the Consulate of the Republic of the Seven United Netherlands in Genoa will be sent to him by the Legation of Sardinia</w:t>
      </w:r>
    </w:p>
    <w:p>
      <w:pPr>
        <w:ind w:hanging="200"/>
      </w:pPr>
      <w:r>
        <w:rPr>
          <w:b/>
        </w:rPr>
        <w:t>Copia di lettera (di|del|della) (\$\w*) (a|al) (\$\w*)$</w:t>
      </w:r>
      <w:r>
        <w:br/>
      </w:r>
      <w:r>
        <w:t>Kopie van brief van \2 aan \4</w:t>
      </w:r>
      <w:r>
        <w:br/>
      </w:r>
      <w:r>
        <w:t>Copy of letter of \2 to \4</w:t>
      </w:r>
    </w:p>
    <w:p>
      <w:pPr>
        <w:ind w:hanging="200"/>
      </w:pPr>
      <w:r>
        <w:rPr>
          <w:b/>
        </w:rPr>
        <w:t>Copia di lettera (di|del|della) (\$\w*)$</w:t>
      </w:r>
      <w:r>
        <w:br/>
      </w:r>
      <w:r>
        <w:t>Kopie van brief van \2</w:t>
      </w:r>
      <w:r>
        <w:br/>
      </w:r>
      <w:r>
        <w:t>Copy of letter of \2</w:t>
      </w:r>
    </w:p>
    <w:p>
      <w:pPr>
        <w:ind w:hanging="200"/>
      </w:pPr>
      <w:r>
        <w:rPr>
          <w:b/>
        </w:rPr>
        <w:t>Copia di lettere (di|del|della) (\$\w*) (a|al) (\$\w*) e (a|al) (\$\w*)$</w:t>
      </w:r>
      <w:r>
        <w:br/>
      </w:r>
      <w:r>
        <w:t>Kopie van brieven van \2 aan \4 en \6</w:t>
      </w:r>
      <w:r>
        <w:br/>
      </w:r>
      <w:r>
        <w:t>Copy of letters of \2 to \4 and \6</w:t>
      </w:r>
    </w:p>
    <w:p>
      <w:pPr>
        <w:ind w:hanging="200"/>
      </w:pPr>
      <w:r>
        <w:rPr>
          <w:b/>
        </w:rPr>
        <w:t>Copia di una delibera dell'Ammiragliato di Genova$</w:t>
      </w:r>
      <w:r>
        <w:br/>
      </w:r>
      <w:r>
        <w:t>Kopie van een resolutie van de Admiraliteit van Genua</w:t>
      </w:r>
      <w:r>
        <w:br/>
      </w:r>
      <w:r>
        <w:t>Copy of a resolution of the Admiralty of Genoa</w:t>
      </w:r>
    </w:p>
    <w:p>
      <w:pPr>
        <w:ind w:hanging="200"/>
      </w:pPr>
      <w:r>
        <w:rPr>
          <w:b/>
        </w:rPr>
        <w:t>Copia di una lettera (di|del|della) (\$\w*) (a|al) (\$\w*) circa la morte (di|del|della) (\$\w*)$</w:t>
      </w:r>
      <w:r>
        <w:br/>
      </w:r>
      <w:r>
        <w:t>Kopie van een brief van \2 aan \4 over de dood van \6</w:t>
      </w:r>
      <w:r>
        <w:br/>
      </w:r>
      <w:r>
        <w:t>Copy of a letter of \2 to \4 over de dood van \6</w:t>
      </w:r>
    </w:p>
    <w:p>
      <w:pPr>
        <w:ind w:hanging="200"/>
      </w:pPr>
      <w:r>
        <w:rPr>
          <w:b/>
        </w:rPr>
        <w:t>Copia di una nota della polizia di Milano inviata al Console$</w:t>
      </w:r>
      <w:r>
        <w:br/>
      </w:r>
      <w:r>
        <w:t>Kopie van een notitie van de politie van Milaan aan de consul</w:t>
      </w:r>
      <w:r>
        <w:br/>
      </w:r>
      <w:r>
        <w:t>Copy of a note from the police of Milan sent to the Consul</w:t>
      </w:r>
    </w:p>
    <w:p>
      <w:pPr>
        <w:ind w:hanging="200"/>
      </w:pPr>
      <w:r>
        <w:rPr>
          <w:b/>
        </w:rPr>
        <w:t>Copia lettera della Regia Segreteria di Stato e di Guerra del Regno di Sardegna (a|al) (\$\w*) circa la sua nomina a console generale del Regno dei Paesi Bassi in data Cagliari$</w:t>
      </w:r>
      <w:r>
        <w:br/>
      </w:r>
      <w:r>
        <w:t>Gekopieerde brief van het Koninklijk Secretariaat van de Staat en van Oorlog van het Koninkrijk Sardinië aan \2 over zijn benoeming tot consul-generaal van het Koninkrijk der Nederlanden gedateerd te Cagliari</w:t>
      </w:r>
      <w:r>
        <w:br/>
      </w:r>
      <w:r>
        <w:t>Copied letter from the Royal Secretariat of State and War of the Kingdom of Sardinia to \2 about his appointment as consul general of the Kingdom of the Netherlands dated Cagliari</w:t>
      </w:r>
    </w:p>
    <w:p>
      <w:pPr>
        <w:ind w:hanging="200"/>
      </w:pPr>
      <w:r>
        <w:rPr>
          <w:b/>
        </w:rPr>
        <w:t>Copie di dispacci, diplomi e carteggio (di|del|della) (\$\w*)$</w:t>
      </w:r>
      <w:r>
        <w:br/>
      </w:r>
      <w:r>
        <w:t>Kopieën van verzendingen, diploma's en correspondentie van \2</w:t>
      </w:r>
      <w:r>
        <w:br/>
      </w:r>
      <w:r>
        <w:t>Copies of dispatches, diplomas and correspondence of \2</w:t>
      </w:r>
    </w:p>
    <w:p>
      <w:pPr>
        <w:ind w:hanging="200"/>
      </w:pPr>
      <w:r>
        <w:rPr>
          <w:b/>
        </w:rPr>
        <w:t>Correspondenance avec le department des affaires Etrangeres 1827-1829$</w:t>
      </w:r>
      <w:r>
        <w:br/>
      </w:r>
      <w:r>
        <w:t>Correspondenance avec le department des affaires Etrangeres 1827-1829</w:t>
      </w:r>
      <w:r>
        <w:br/>
      </w:r>
      <w:r>
        <w:t>Correspondenance avec le department des affaires Etrangeres 1827-1829</w:t>
      </w:r>
    </w:p>
    <w:p>
      <w:pPr>
        <w:ind w:hanging="200"/>
      </w:pPr>
      <w:r>
        <w:rPr>
          <w:b/>
        </w:rPr>
        <w:t>Correspondence avec les agents consulaires$</w:t>
      </w:r>
      <w:r>
        <w:br/>
      </w:r>
      <w:r>
        <w:t>Correspondence avec les agents consulaires</w:t>
      </w:r>
      <w:r>
        <w:br/>
      </w:r>
      <w:r>
        <w:t>Correspondence avec les agents consulaires</w:t>
      </w:r>
    </w:p>
    <w:p>
      <w:pPr>
        <w:ind w:hanging="200"/>
      </w:pPr>
      <w:r>
        <w:rPr>
          <w:b/>
        </w:rPr>
        <w:t>Corrispondence avec le coprs diplomatique$</w:t>
      </w:r>
      <w:r>
        <w:br/>
      </w:r>
      <w:r>
        <w:t>Corrispondence avec le coprs diplomatique</w:t>
      </w:r>
      <w:r>
        <w:br/>
      </w:r>
      <w:r>
        <w:t>Corrispondence avec le coprs diplomatique</w:t>
      </w:r>
    </w:p>
    <w:p>
      <w:pPr>
        <w:ind w:hanging="200"/>
      </w:pPr>
      <w:r>
        <w:rPr>
          <w:b/>
        </w:rPr>
        <w:t>Descrizione della persona ricercata (\$\w*)$</w:t>
      </w:r>
      <w:r>
        <w:br/>
      </w:r>
      <w:r>
        <w:t>Signalement van \1</w:t>
      </w:r>
      <w:r>
        <w:br/>
      </w:r>
      <w:r>
        <w:t>Description of wanted person \1</w:t>
      </w:r>
    </w:p>
    <w:p>
      <w:pPr>
        <w:ind w:hanging="200"/>
      </w:pPr>
      <w:r>
        <w:rPr>
          <w:b/>
        </w:rPr>
        <w:t>Dichiarazione</w:t>
      </w:r>
      <w:r>
        <w:br/>
      </w:r>
      <w:r>
        <w:t>Verklaring</w:t>
      </w:r>
      <w:r>
        <w:br/>
      </w:r>
      <w:r>
        <w:t>Declaration</w:t>
      </w:r>
    </w:p>
    <w:p>
      <w:pPr>
        <w:ind w:hanging="200"/>
      </w:pPr>
      <w:r>
        <w:rPr>
          <w:b/>
        </w:rPr>
        <w:t>Discorso dal Trono di (\$\w*) \(a stampa\)$</w:t>
      </w:r>
      <w:r>
        <w:br/>
      </w:r>
      <w:r>
        <w:t>Troondrede van \1 (gedrukt)</w:t>
      </w:r>
      <w:r>
        <w:br/>
      </w:r>
      <w:r>
        <w:t>Speech from the Throne of \1 (printed)</w:t>
      </w:r>
    </w:p>
    <w:p>
      <w:pPr>
        <w:ind w:hanging="200"/>
      </w:pPr>
      <w:r>
        <w:rPr>
          <w:b/>
        </w:rPr>
        <w:t>Disegno di un profilo di donna \(caricatura\) a matita$</w:t>
      </w:r>
      <w:r>
        <w:br/>
      </w:r>
      <w:r>
        <w:t>Potloodtekening van een vrouwenprofiel (karikatuur)</w:t>
      </w:r>
      <w:r>
        <w:br/>
      </w:r>
      <w:r>
        <w:t>Pencil drawing of a woman profile (caricature)</w:t>
      </w:r>
    </w:p>
    <w:p>
      <w:pPr>
        <w:ind w:hanging="200"/>
      </w:pPr>
      <w:r>
        <w:rPr>
          <w:b/>
        </w:rPr>
        <w:t>Disposizioni Generali da osservarsi "par les envoyès et consuls à l'ètranger" \(a stampa\) sottoscritto (\$\w*)</w:t>
      </w:r>
      <w:r>
        <w:br/>
      </w:r>
      <w:r>
        <w:t>Algemene bepalingen die in acht moeten worden genomen "par les envoyès et consuls à l'ètranger" (gedrukt) ondertekend door \1</w:t>
      </w:r>
      <w:r>
        <w:br/>
      </w:r>
      <w:r>
        <w:t>General Provisions to be observed "par les envoyès et consuls à l'ètranger" (printed) signed by \1</w:t>
      </w:r>
    </w:p>
    <w:p>
      <w:pPr>
        <w:ind w:hanging="200"/>
      </w:pPr>
      <w:r>
        <w:rPr>
          <w:b/>
        </w:rPr>
        <w:t>Documents relatifs aux troupes ponticales$</w:t>
      </w:r>
      <w:r>
        <w:br/>
      </w:r>
      <w:r>
        <w:t>Documents relatifs aux troupes ponticales</w:t>
      </w:r>
      <w:r>
        <w:br/>
      </w:r>
      <w:r>
        <w:t>Documents relatifs aux troupes ponticales</w:t>
      </w:r>
    </w:p>
    <w:p>
      <w:pPr>
        <w:ind w:hanging="200"/>
      </w:pPr>
      <w:r>
        <w:rPr>
          <w:b/>
        </w:rPr>
        <w:t>Editto (di|del|della) (\$\w*) sulle volture e traslazioni \(a stampa\)$</w:t>
      </w:r>
      <w:r>
        <w:br/>
      </w:r>
      <w:r>
        <w:t>Edict van \2 over overdrachten en vertalingen (gedrukt)</w:t>
      </w:r>
      <w:r>
        <w:br/>
      </w:r>
      <w:r>
        <w:t>Edict of \2 on transfers and translations (printed)</w:t>
      </w:r>
    </w:p>
    <w:p>
      <w:pPr>
        <w:ind w:hanging="200"/>
      </w:pPr>
      <w:r>
        <w:rPr>
          <w:b/>
        </w:rPr>
        <w:t>Estratto di un dispaccio (di|del|della) (\$\w*)$</w:t>
      </w:r>
      <w:r>
        <w:br/>
      </w:r>
      <w:r>
        <w:t>Uittreksel uit een verzending van \2</w:t>
      </w:r>
      <w:r>
        <w:br/>
      </w:r>
      <w:r>
        <w:t>Extract from a dispatch of \2</w:t>
      </w:r>
    </w:p>
    <w:p>
      <w:pPr>
        <w:ind w:hanging="200"/>
      </w:pPr>
      <w:r>
        <w:rPr>
          <w:b/>
        </w:rPr>
        <w:t>Estratto di una lettera scritta al Consolato di S.M. il Re dei Paesi Bassi in Genova di 7 maggio 1825 circa l'arrivo di un Brigantino da guerra$</w:t>
      </w:r>
      <w:r>
        <w:br/>
      </w:r>
      <w:r>
        <w:t>Uittreksel uit een brief aan het consulaat van Z.M. de Koning der Nederlanden in Genua op 7 mei 1825 over de komst van een oorlogsbrigantijn</w:t>
      </w:r>
      <w:r>
        <w:br/>
      </w:r>
      <w:r>
        <w:t>Extract from a letter to the consulate of H.M. the King of the Netherlands in Genoa on May 7, 1825 about the arrival of a war brigantine</w:t>
      </w:r>
    </w:p>
    <w:p>
      <w:pPr>
        <w:ind w:hanging="200"/>
      </w:pPr>
      <w:r>
        <w:rPr>
          <w:b/>
        </w:rPr>
        <w:t>Etat de Mouvemens operés par les Batimens Néerlandais dans le Port de Génes, pendant le second semestre de l'an 1819$</w:t>
      </w:r>
      <w:r>
        <w:br/>
      </w:r>
      <w:r>
        <w:t>Etat de Mouvemens operés par les Batimens Néerlandais dans le Port de Génes, pendant le second semestre de l'an 1819</w:t>
      </w:r>
      <w:r>
        <w:br/>
      </w:r>
      <w:r>
        <w:t>Etat de Mouvemens operés par les Batimens Néerlandais dans le Port de Génes, pendant le second semestre de l'an 1819</w:t>
      </w:r>
    </w:p>
    <w:p>
      <w:pPr>
        <w:ind w:hanging="200"/>
      </w:pPr>
      <w:r>
        <w:rPr>
          <w:b/>
        </w:rPr>
        <w:t>Etat de mouvemens qui ont été operés par le Batimens Marchands Néerlandais dans le Port de Genes pendant le Second Semestre de l'an 1822$</w:t>
      </w:r>
      <w:r>
        <w:br/>
      </w:r>
      <w:r>
        <w:t>Etat de mouvemens qui ont été operés par le Batimens Marchands Néerlandais dans le Port de Genes pendant le Second Semestre de l'an 1822</w:t>
      </w:r>
      <w:r>
        <w:br/>
      </w:r>
      <w:r>
        <w:t>Etat de mouvemens qui ont été operés par le Batimens Marchands Néerlandais dans le Port de Genes pendant le Second Semestre de l'an 1822</w:t>
      </w:r>
    </w:p>
    <w:p>
      <w:pPr>
        <w:ind w:hanging="200"/>
      </w:pPr>
      <w:r>
        <w:rPr>
          <w:b/>
        </w:rPr>
        <w:t>Etat de mouvemens qui ont été operés par le Batimens Marchands Néerlandais pendant le Premier Semestre l'an 1821, dans le Port de Gènes$</w:t>
      </w:r>
      <w:r>
        <w:br/>
      </w:r>
      <w:r>
        <w:t>Etat de mouvemens qui ont été operés par le Batimens Marchands Néerlandais pendant le Premier Semestre l'an 1821, dans le Port de Gènes</w:t>
      </w:r>
      <w:r>
        <w:br/>
      </w:r>
      <w:r>
        <w:t>Etat de mouvemens qui ont été operés par le Batimens Marchands Néerlandais pendant le Premier Semestre l'an 1821, dans le Port de Gènes</w:t>
      </w:r>
    </w:p>
    <w:p>
      <w:pPr>
        <w:ind w:hanging="200"/>
      </w:pPr>
      <w:r>
        <w:rPr>
          <w:b/>
        </w:rPr>
        <w:t>Etat de mouvemens qui ont été operés par le Batimens Marchands Néerlandais pendant le Premier Semestre l'an 1822, dans le Port de Gènes$</w:t>
      </w:r>
      <w:r>
        <w:br/>
      </w:r>
      <w:r>
        <w:t>Etat de mouvemens qui ont été operés par le Batimens Marchands Néerlandais pendant le Premier Semestre l'an 1822, dans le Port de Gènes</w:t>
      </w:r>
      <w:r>
        <w:br/>
      </w:r>
      <w:r>
        <w:t>Etat de mouvemens qui ont été operés par le Batimens Marchands Néerlandais pendant le Premier Semestre l'an 1822, dans le Port de Gènes</w:t>
      </w:r>
    </w:p>
    <w:p>
      <w:pPr>
        <w:ind w:hanging="200"/>
      </w:pPr>
      <w:r>
        <w:rPr>
          <w:b/>
        </w:rPr>
        <w:t>Etat de mouvemens qui ont été operés par le Batimens Marchands Néerlandais pendant le Premier Semestre l'an 1823, dans le Port de Gènes$</w:t>
      </w:r>
      <w:r>
        <w:br/>
      </w:r>
      <w:r>
        <w:t>Etat de mouvemens qui ont été operés par le Batimens Marchands Néerlandais pendant le Premier Semestre l'an 1823, dans le Port de Gènes</w:t>
      </w:r>
      <w:r>
        <w:br/>
      </w:r>
      <w:r>
        <w:t>Etat de mouvemens qui ont été operés par le Batimens Marchands Néerlandais pendant le Premier Semestre l'an 1823, dans le Port de Gènes</w:t>
      </w:r>
    </w:p>
    <w:p>
      <w:pPr>
        <w:ind w:hanging="200"/>
      </w:pPr>
      <w:r>
        <w:rPr>
          <w:b/>
        </w:rPr>
        <w:t>Etat de mouvemens qui ont été operés par le Batiments Marchands Nerlandais dans le Port de Genes pendant le second Semestre de l'an 1823$</w:t>
      </w:r>
      <w:r>
        <w:br/>
      </w:r>
      <w:r>
        <w:t>Etat de mouvemens qui ont été operés par le Batiments Marchands Nerlandais dans le Port de Genes pendant le second Semestre de l'an 1823</w:t>
      </w:r>
      <w:r>
        <w:br/>
      </w:r>
      <w:r>
        <w:t>Etat de mouvemens qui ont été operés par le Batiments Marchands Nerlandais dans le Port de Genes pendant le second Semestre de l'an 1823</w:t>
      </w:r>
    </w:p>
    <w:p>
      <w:pPr>
        <w:ind w:hanging="200"/>
      </w:pPr>
      <w:r>
        <w:rPr>
          <w:b/>
        </w:rPr>
        <w:t>Etat de mouvemens qui ont été operés par le Batiments Marchands Néerlandais dans le Port de Genes pendant toute l'année 1824$</w:t>
      </w:r>
      <w:r>
        <w:br/>
      </w:r>
      <w:r>
        <w:t>Etat de mouvemens qui ont été operés par le Batiments Marchands Néerlandais dans le Port de Genes pendant toute l'année 1824</w:t>
      </w:r>
      <w:r>
        <w:br/>
      </w:r>
      <w:r>
        <w:t>Etat de mouvemens qui ont été operés par le Batiments Marchands Néerlandais dans le Port de Genes pendant toute l'année 1824</w:t>
      </w:r>
    </w:p>
    <w:p>
      <w:pPr>
        <w:ind w:hanging="200"/>
      </w:pPr>
      <w:r>
        <w:rPr>
          <w:b/>
        </w:rPr>
        <w:t>Etat de mouvemens, qui ont été operés par le Batimens Néerlandais pendant le Premier Semestre l'an 1820, dans le Port de Gènes$</w:t>
      </w:r>
      <w:r>
        <w:br/>
      </w:r>
      <w:r>
        <w:t>Etat de mouvemens, qui ont été operés par le Batimens Néerlandais pendant le Premier Semestre l'an 1820, dans le Port de Gènes</w:t>
      </w:r>
      <w:r>
        <w:br/>
      </w:r>
      <w:r>
        <w:t>Etat de mouvemens, qui ont été operés par le Batimens Néerlandais pendant le Premier Semestre l'an 1820, dans le Port de Gènes</w:t>
      </w:r>
    </w:p>
    <w:p>
      <w:pPr>
        <w:ind w:hanging="200"/>
      </w:pPr>
      <w:r>
        <w:rPr>
          <w:b/>
        </w:rPr>
        <w:t>Etat des Batimens de guerre de la Marine Sarde presentement à Genes$</w:t>
      </w:r>
      <w:r>
        <w:br/>
      </w:r>
      <w:r>
        <w:t>Etat des Batimens de guerre de la Marine Sarde presentement à Genes</w:t>
      </w:r>
      <w:r>
        <w:br/>
      </w:r>
      <w:r>
        <w:t>Etat des Batimens de guerre de la Marine Sarde presentement à Genes</w:t>
      </w:r>
    </w:p>
    <w:p>
      <w:pPr>
        <w:ind w:hanging="200"/>
      </w:pPr>
      <w:r>
        <w:rPr>
          <w:b/>
        </w:rPr>
        <w:t>Etat des Vices-Consuls nommés dans le Réssort du Consolat Général de Genova, en vertù de l'Autorité accordée, par ler lettres patentes de S. M. le Roi des Pais-Bas, datée du 3 Octobre 1816, et reconnus par le Gouvernement de S. M. Sarde$</w:t>
      </w:r>
      <w:r>
        <w:br/>
      </w:r>
      <w:r>
        <w:t>Etat des Vices-Consuls nommés dans le Réssort du Consolat Général de Genova, en vertù de l'Autorité accordée, par ler lettres patentes de S. M. le Roi des Pais-Bas, datée du 3 Octobre 1816, et reconnus par le Gouvernement de S. M. Sarde</w:t>
      </w:r>
      <w:r>
        <w:br/>
      </w:r>
      <w:r>
        <w:t>Etat des Vices-Consuls nommés dans le Réssort du Consolat Général de Genova, en vertù de l'Autorité accordée, par ler lettres patentes de S. M. le Roi des Pais-Bas, datée du 3 Octobre 1816, et reconnus par le Gouvernement de S. M. Sarde</w:t>
      </w:r>
    </w:p>
    <w:p>
      <w:pPr>
        <w:ind w:hanging="200"/>
      </w:pPr>
      <w:r>
        <w:rPr>
          <w:b/>
        </w:rPr>
        <w:t>Etat des Vices-Consuls, nommés dans le Réssort du Consulat Général de Genes, en vertù de l'Autorité accordée, par les lettres Patentes de S. M. le Roi de Pays Bas datée du 3 Octobre 1816, et reconnus par le Gouvernement de S. M. Sarde$</w:t>
      </w:r>
      <w:r>
        <w:br/>
      </w:r>
      <w:r>
        <w:t>Etat des Vices-Consuls, nommés dans le Réssort du Consulat Général de Genes, en vertù de l'Autorité accordée, par les lettres Patentes de S. M. le Roi de Pays Bas datée du 3 Octobre 1816, et reconnus par le Gouvernement de S. M. Sarde</w:t>
      </w:r>
      <w:r>
        <w:br/>
      </w:r>
      <w:r>
        <w:t>Etat des Vices-Consuls, nommés dans le Réssort du Consulat Général de Genes, en vertù de l'Autorité accordée, par les lettres Patentes de S. M. le Roi de Pays Bas datée du 3 Octobre 1816, et reconnus par le Gouvernement de S. M. Sarde</w:t>
      </w:r>
    </w:p>
    <w:p>
      <w:pPr>
        <w:ind w:hanging="200"/>
      </w:pPr>
      <w:r>
        <w:rPr>
          <w:b/>
        </w:rPr>
        <w:t>Etat nominatif des V. Consuls de Pays Bas en charge dans le ressort du Consulat General qui ont obtenu l'exequatur à leur Diplome, et sont en exercice de leurs fonctions$</w:t>
      </w:r>
      <w:r>
        <w:br/>
      </w:r>
      <w:r>
        <w:t>Etat nominatif des V. Consuls de Pays Bas en charge dans le ressort du Consulat General qui ont obtenu l'exequatur à leur Diplome, et sont en exercice de leurs fonctions</w:t>
      </w:r>
      <w:r>
        <w:br/>
      </w:r>
      <w:r>
        <w:t>Etat nominatif des V. Consuls de Pays Bas en charge dans le ressort du Consulat General qui ont obtenu l'exequatur à leur Diplome, et sont en exercice de leurs fonctions</w:t>
      </w:r>
    </w:p>
    <w:p>
      <w:pPr>
        <w:ind w:hanging="200"/>
      </w:pPr>
      <w:r>
        <w:rPr>
          <w:b/>
        </w:rPr>
        <w:t>Etat nominatif des V. Consuls des Pays-Bas en charge dans le Réssort du Consulat Général qui ont obtenu l'Exequatur à leur Diplome, et sontet exercice de leurs Fondions$</w:t>
      </w:r>
      <w:r>
        <w:br/>
      </w:r>
      <w:r>
        <w:t>Etat nominatif des V. Consuls des Pays-Bas en charge dans le Réssort du Consulat Général qui ont obtenu l'Exequatur à leur Diplome, et sontet exercice de leurs Fondions</w:t>
      </w:r>
      <w:r>
        <w:br/>
      </w:r>
      <w:r>
        <w:t>Etat nominatif des V. Consuls des Pays-Bas en charge dans le Réssort du Consulat Général qui ont obtenu l'Exequatur à leur Diplome, et sontet exercice de leurs Fondions</w:t>
      </w:r>
    </w:p>
    <w:p>
      <w:pPr>
        <w:ind w:hanging="200"/>
      </w:pPr>
      <w:r>
        <w:rPr>
          <w:b/>
        </w:rPr>
        <w:t>Extract de l'Indipendence Belge$</w:t>
      </w:r>
      <w:r>
        <w:br/>
      </w:r>
      <w:r>
        <w:t>Extract de l'Indipendence Belge</w:t>
      </w:r>
      <w:r>
        <w:br/>
      </w:r>
      <w:r>
        <w:t>Extract de l'Indipendence Belge</w:t>
      </w:r>
    </w:p>
    <w:p>
      <w:pPr>
        <w:ind w:hanging="200"/>
      </w:pPr>
      <w:r>
        <w:rPr>
          <w:b/>
        </w:rPr>
        <w:t>Extrait de la Quotidienne$</w:t>
      </w:r>
      <w:r>
        <w:br/>
      </w:r>
      <w:r>
        <w:t>Extrait de la Quotidienne</w:t>
      </w:r>
      <w:r>
        <w:br/>
      </w:r>
      <w:r>
        <w:t>Extrait de la Quotidienne</w:t>
      </w:r>
    </w:p>
    <w:p>
      <w:pPr>
        <w:ind w:hanging="200"/>
      </w:pPr>
      <w:r>
        <w:rPr>
          <w:b/>
        </w:rPr>
        <w:t>Extrait du Journal des Débats$</w:t>
      </w:r>
      <w:r>
        <w:br/>
      </w:r>
      <w:r>
        <w:t>Extrait du Journal des Débats</w:t>
      </w:r>
      <w:r>
        <w:br/>
      </w:r>
      <w:r>
        <w:t>Extrait du Journal des Débats</w:t>
      </w:r>
    </w:p>
    <w:p>
      <w:pPr>
        <w:ind w:hanging="200"/>
      </w:pPr>
      <w:r>
        <w:rPr>
          <w:b/>
        </w:rPr>
        <w:t>Extrait du Reglement arreté par S. M. le Roi de Sardaigne relatif aux Tarifs Consulaires, le 14 sept. 1816$</w:t>
      </w:r>
      <w:r>
        <w:br/>
      </w:r>
      <w:r>
        <w:t>Extrait du Reglement arreté par S. M. le Roi de Sardaigne relatif aux Tarifs Consulaires, le 14 sept. 1816</w:t>
      </w:r>
      <w:r>
        <w:br/>
      </w:r>
      <w:r>
        <w:t>Extrait du Reglement arreté par S. M. le Roi de Sardaigne relatif aux Tarifs Consulaires, le 14 sept. 1816</w:t>
      </w:r>
    </w:p>
    <w:p>
      <w:pPr>
        <w:ind w:hanging="200"/>
      </w:pPr>
      <w:r>
        <w:rPr>
          <w:b/>
        </w:rPr>
        <w:t>Extrait du journal des Dèbats du fevrier 1844$</w:t>
      </w:r>
      <w:r>
        <w:br/>
      </w:r>
      <w:r>
        <w:t>Extrait du journal des Dèbats du fevrier 1844</w:t>
      </w:r>
      <w:r>
        <w:br/>
      </w:r>
      <w:r>
        <w:t>Extrait du journal des Dèbats du fevrier 1844</w:t>
      </w:r>
    </w:p>
    <w:p>
      <w:pPr>
        <w:ind w:hanging="200"/>
      </w:pPr>
      <w:r>
        <w:rPr>
          <w:b/>
        </w:rPr>
        <w:t>Foggia di vestire il lutto prescritto da S.M. per la morte del (\$\w*) \(a stampa\)$</w:t>
      </w:r>
      <w:r>
        <w:br/>
      </w:r>
      <w:r>
        <w:t>Kledingvoorschrift voor rouw van Z.M. voor de dood van \1 (gedrukt)</w:t>
      </w:r>
      <w:r>
        <w:br/>
      </w:r>
      <w:r>
        <w:t>Dress code for mourning from H.M. for the death of \1 (printed)</w:t>
      </w:r>
    </w:p>
    <w:p>
      <w:pPr>
        <w:ind w:hanging="200"/>
      </w:pPr>
      <w:r>
        <w:rPr>
          <w:b/>
        </w:rPr>
        <w:t>Foggia di vestire il lutto prescrtto da S.M. per la morte (di|del|della) (\$\w*) occorsa in Genova li 29 marzo 1832 \(a stampa\)$</w:t>
      </w:r>
      <w:r>
        <w:br/>
      </w:r>
      <w:r>
        <w:t>Kledingvoorschrift voor rouw van Z.M. voor de dood van \1 die plaatsvond in Genua op 29 maart 1832 (gedrukt)</w:t>
      </w:r>
      <w:r>
        <w:br/>
      </w:r>
      <w:r>
        <w:t>Dress code for mourning from H.M. for the death of \1 which occurred in Genoa on 29 March 1832 (printed)</w:t>
      </w:r>
    </w:p>
    <w:p>
      <w:pPr>
        <w:ind w:hanging="200"/>
      </w:pPr>
      <w:r>
        <w:rPr>
          <w:b/>
        </w:rPr>
        <w:t>Foglio del 1895 \?$</w:t>
      </w:r>
      <w:r>
        <w:br/>
      </w:r>
      <w:r>
        <w:t>Blad van 1895 ?</w:t>
      </w:r>
      <w:r>
        <w:br/>
      </w:r>
      <w:r>
        <w:t>Sheet of 1895 ?</w:t>
      </w:r>
    </w:p>
    <w:p>
      <w:pPr>
        <w:ind w:hanging="200"/>
      </w:pPr>
      <w:r>
        <w:rPr>
          <w:b/>
        </w:rPr>
        <w:t>Fregio decorativo con girali d'acanto \(incisione a stampa\)$</w:t>
      </w:r>
      <w:r>
        <w:br/>
      </w:r>
      <w:r>
        <w:t>Decoratieve fries met acanthus-spiralen (geprinte gravure)</w:t>
      </w:r>
      <w:r>
        <w:br/>
      </w:r>
      <w:r>
        <w:t>Decorative frieze with acanthus spirals (printed engraving)</w:t>
      </w:r>
    </w:p>
    <w:p>
      <w:pPr>
        <w:ind w:hanging="200"/>
      </w:pPr>
      <w:r>
        <w:rPr>
          <w:b/>
        </w:rPr>
        <w:t>Giornale a stampa "(.*?)"$</w:t>
      </w:r>
      <w:r>
        <w:br/>
      </w:r>
      <w:r>
        <w:t>Gedrukte krant "\1"</w:t>
      </w:r>
      <w:r>
        <w:br/>
      </w:r>
      <w:r>
        <w:t>Printed newspaper "\1"</w:t>
      </w:r>
    </w:p>
    <w:p>
      <w:pPr>
        <w:ind w:hanging="200"/>
      </w:pPr>
      <w:r>
        <w:rPr>
          <w:b/>
        </w:rPr>
        <w:t>Inventaire de l'Archive Consulaire de Pais-Bas, consegnè de par ordre de le Ministre des Affaires Etrangèrès de la Majesté le Roi des Pais-Bas, à la suite de sa lettre du 13 Septembre 1825, datée de Bruxelles, à Mons.r H. Alewijn, nouveau Consul Général de la Majesté à Genes$</w:t>
      </w:r>
      <w:r>
        <w:br/>
      </w:r>
      <w:r>
        <w:t>Inventaire de l'Archive Consulaire de Pais-Bas, consegnè de par ordre de le Ministre des Affaires Etrangèrès de la Majesté le Roi des Pais-Bas, à la suite de sa lettre du 13 Septembre 1825, datée de Bruxelles, à Mons.r H. Alewijn, nouveau Consul Général de la Majesté à Genes</w:t>
      </w:r>
      <w:r>
        <w:br/>
      </w:r>
      <w:r>
        <w:t>Inventaire de l'Archive Consulaire de Pais-Bas, consegnè de par ordre de le Ministre des Affaires Etrangèrès de la Majesté le Roi des Pais-Bas, à la suite de sa lettre du 13 Septembre 1825, datée de Bruxelles, à Mons.r H. Alewijn, nouveau Consul Général de la Majesté à Genes</w:t>
      </w:r>
    </w:p>
    <w:p>
      <w:pPr>
        <w:ind w:hanging="200"/>
      </w:pPr>
      <w:r>
        <w:rPr>
          <w:b/>
        </w:rPr>
        <w:t>Invito (a|al) (\$\w*) con allegata lista della dame dei Paesi Bassi$</w:t>
      </w:r>
      <w:r>
        <w:br/>
      </w:r>
      <w:r>
        <w:t>Uitnodiging voor \2 met bijgevoegde lijst van de dames uit Nederland</w:t>
      </w:r>
      <w:r>
        <w:br/>
      </w:r>
      <w:r>
        <w:t>Invitation for \2 with attached a list of the ladies from the Netherlands</w:t>
      </w:r>
    </w:p>
    <w:p>
      <w:pPr>
        <w:ind w:hanging="200"/>
      </w:pPr>
      <w:r>
        <w:rPr>
          <w:b/>
        </w:rPr>
        <w:t>Lettera (a|al) (\$\w*) circa la morte (di|del|della) (\$\w*)$</w:t>
      </w:r>
      <w:r>
        <w:br/>
      </w:r>
      <w:r>
        <w:t>Brief aan \2 over de dood van \4</w:t>
      </w:r>
      <w:r>
        <w:br/>
      </w:r>
      <w:r>
        <w:t>Letter to \2 about the death of \4</w:t>
      </w:r>
    </w:p>
    <w:p>
      <w:pPr>
        <w:ind w:hanging="200"/>
      </w:pPr>
      <w:r>
        <w:rPr>
          <w:b/>
        </w:rPr>
        <w:t>Lettera (a|al) (\$\w*) circa la quarantena dei bastimenti assaliti dai corsari$</w:t>
      </w:r>
      <w:r>
        <w:br/>
      </w:r>
      <w:r>
        <w:t>Brief aan \2 over de quarantaine van schepen die zijn aangevallen door piraten</w:t>
      </w:r>
      <w:r>
        <w:br/>
      </w:r>
      <w:r>
        <w:t>Letter to \2 about the quarantine of ships attacked by pirates</w:t>
      </w:r>
    </w:p>
    <w:p>
      <w:pPr>
        <w:ind w:hanging="200"/>
      </w:pPr>
      <w:r>
        <w:rPr>
          <w:b/>
        </w:rPr>
        <w:t>Lettera (a|al) (\$\w*)$</w:t>
      </w:r>
      <w:r>
        <w:br/>
      </w:r>
      <w:r>
        <w:t>Brief aan \2</w:t>
      </w:r>
      <w:r>
        <w:br/>
      </w:r>
      <w:r>
        <w:t>Letter to \2</w:t>
      </w:r>
    </w:p>
    <w:p>
      <w:pPr>
        <w:ind w:hanging="200"/>
      </w:pPr>
      <w:r>
        <w:rPr>
          <w:b/>
        </w:rPr>
        <w:t>Lettera (di|del|della) (\$\w*) (a|al) (\$\w*) \(cifrata\)$</w:t>
      </w:r>
      <w:r>
        <w:br/>
      </w:r>
      <w:r>
        <w:t>Brief van \2 aan \4 (versleuteld)</w:t>
      </w:r>
      <w:r>
        <w:br/>
      </w:r>
      <w:r>
        <w:t>Letter of \2 to \4 (encrypted)</w:t>
      </w:r>
    </w:p>
    <w:p>
      <w:pPr>
        <w:ind w:hanging="200"/>
      </w:pPr>
      <w:r>
        <w:rPr>
          <w:b/>
        </w:rPr>
        <w:t>Lettera (di|del|della) (\$\w*) (a|al) (\$\w*) \(con allegato\)$</w:t>
      </w:r>
      <w:r>
        <w:br/>
      </w:r>
      <w:r>
        <w:t>Brief van \2 aan \4 (met bijlage)</w:t>
      </w:r>
      <w:r>
        <w:br/>
      </w:r>
      <w:r>
        <w:t>Letter of \2 to \4 (with attachment)</w:t>
      </w:r>
    </w:p>
    <w:p>
      <w:pPr>
        <w:ind w:hanging="200"/>
      </w:pPr>
      <w:r>
        <w:rPr>
          <w:b/>
        </w:rPr>
        <w:t>Lettera (di|del|della) (\$\w*) (a|al) (\$\w*) \(copia\)$</w:t>
      </w:r>
      <w:r>
        <w:br/>
      </w:r>
      <w:r>
        <w:t>Brief van \2 aan \4 (kopie)</w:t>
      </w:r>
      <w:r>
        <w:br/>
      </w:r>
      <w:r>
        <w:t>Letter of \2 to \4 (copy)</w:t>
      </w:r>
    </w:p>
    <w:p>
      <w:pPr>
        <w:ind w:hanging="200"/>
      </w:pPr>
      <w:r>
        <w:rPr>
          <w:b/>
        </w:rPr>
        <w:t>Lettera (di|del|della) (\$\w*) (a|al) (\$\w*) circa il posto vacante di console generale del Regno dei Paesi Bassi$</w:t>
      </w:r>
      <w:r>
        <w:br/>
      </w:r>
      <w:r>
        <w:t>Brief van \2 aan \4 over de vacante positie van consul-generaal van het Koninkrijk der Nederlanden</w:t>
      </w:r>
      <w:r>
        <w:br/>
      </w:r>
      <w:r>
        <w:t>Letter of \2 to \4 about the vacant position of consul general of the Kingdom of the Netherlands</w:t>
      </w:r>
    </w:p>
    <w:p>
      <w:pPr>
        <w:ind w:hanging="200"/>
      </w:pPr>
      <w:r>
        <w:rPr>
          <w:b/>
        </w:rPr>
        <w:t>Lettera (di|del|della) (\$\w*) (a|al) (\$\w*) circa l'archivio del Consolato del Regno dei Paesi Bassi trasportato a Parigi$</w:t>
      </w:r>
      <w:r>
        <w:br/>
      </w:r>
      <w:r>
        <w:t>Brief van \2 aan \4 over het naar Parijs vervoerde archief van het Consulaat van het Koninkrijk der Nederlanden</w:t>
      </w:r>
      <w:r>
        <w:br/>
      </w:r>
      <w:r>
        <w:t>Letter of \2 to \4 about the archive of the Consulate of the Kingdom of the Netherlands, which is transported to Paris</w:t>
      </w:r>
    </w:p>
    <w:p>
      <w:pPr>
        <w:ind w:hanging="200"/>
      </w:pPr>
      <w:r>
        <w:rPr>
          <w:b/>
        </w:rPr>
        <w:t>Lettera (di|del|della) (\$\w*) (a|al) (\$\w*) circa l'eredità del defunto (\$\w*) a favore (di|del|della) (\$\w*)$</w:t>
      </w:r>
      <w:r>
        <w:br/>
      </w:r>
      <w:r>
        <w:t>Brief van \2 aan \4 over de erfenis van wijlen \5 ten gunste van \7</w:t>
      </w:r>
      <w:r>
        <w:br/>
      </w:r>
      <w:r>
        <w:t>Letter of \2 to \4 about inheritance of the late \5 in favour of \7</w:t>
      </w:r>
    </w:p>
    <w:p>
      <w:pPr>
        <w:ind w:hanging="200"/>
      </w:pPr>
      <w:r>
        <w:rPr>
          <w:b/>
        </w:rPr>
        <w:t>Lettera (di|del|della) (\$\w*) (a|al) (\$\w*) circa la quarantena a cui erano soggette le navi provenienti dai Paesi Bassi$</w:t>
      </w:r>
      <w:r>
        <w:br/>
      </w:r>
      <w:r>
        <w:t>Brief van \2 aan \4 over de quarantaine waaraan schepen uit Nederland werden onderworpen</w:t>
      </w:r>
      <w:r>
        <w:br/>
      </w:r>
      <w:r>
        <w:t>Letter of \2 to \4 about the quarantine to which ships from the Netherlands were subject</w:t>
      </w:r>
    </w:p>
    <w:p>
      <w:pPr>
        <w:ind w:hanging="200"/>
      </w:pPr>
      <w:r>
        <w:rPr>
          <w:b/>
        </w:rPr>
        <w:t>Lettera (di|del|della) (\$\w*) (a|al) (\$\w*) circa la revoca della quarantena per le navi dei Paesi Bassi$</w:t>
      </w:r>
      <w:r>
        <w:br/>
      </w:r>
      <w:r>
        <w:t>Brief van \2 aan \4 over de opheffing van de quarantaine voor de schepen van Nederland</w:t>
      </w:r>
      <w:r>
        <w:br/>
      </w:r>
      <w:r>
        <w:t>Letter of \2 to \4 about the revocation of the quarantine for the ships of the Netherlands</w:t>
      </w:r>
    </w:p>
    <w:p>
      <w:pPr>
        <w:ind w:hanging="200"/>
      </w:pPr>
      <w:r>
        <w:rPr>
          <w:b/>
        </w:rPr>
        <w:t>Lettera (di|del|della) (\$\w*) (a|al) (\$\w*) con elenchi delle attività previste durante il mese di agosto$</w:t>
      </w:r>
      <w:r>
        <w:br/>
      </w:r>
      <w:r>
        <w:t>Brief van \2 aan \4 met lijsten van geplande activiteiten in augustus</w:t>
      </w:r>
      <w:r>
        <w:br/>
      </w:r>
      <w:r>
        <w:t>Letter of \2 to \4 with lists of activities planned during August</w:t>
      </w:r>
    </w:p>
    <w:p>
      <w:pPr>
        <w:ind w:hanging="200"/>
      </w:pPr>
      <w:r>
        <w:rPr>
          <w:b/>
        </w:rPr>
        <w:t>Lettera (di|del|della) (\$\w*) (a|al) (\$\w*) con parole cifrate e nota di ricezione dei dispacci diplomatici$</w:t>
      </w:r>
      <w:r>
        <w:br/>
      </w:r>
      <w:r>
        <w:t>Brief van \2 aan \4 met versleutelde woorden en een ontvangstbewijs van diplomatieke verzendingen</w:t>
      </w:r>
      <w:r>
        <w:br/>
      </w:r>
      <w:r>
        <w:t>Letter of \2 to \4 with encrypted words and a note of receipt of diplomatic dispatche</w:t>
      </w:r>
    </w:p>
    <w:p>
      <w:pPr>
        <w:ind w:hanging="200"/>
      </w:pPr>
      <w:r>
        <w:rPr>
          <w:b/>
        </w:rPr>
        <w:t>Lettera (di|del|della) (\$\w*) (a|al) (\$\w*) con parole cifrate$</w:t>
      </w:r>
      <w:r>
        <w:br/>
      </w:r>
      <w:r>
        <w:t>Brief van \2 aan \4 met versleutelde woorden</w:t>
      </w:r>
      <w:r>
        <w:br/>
      </w:r>
      <w:r>
        <w:t>Letter of \2 to \4 with encrypted words</w:t>
      </w:r>
    </w:p>
    <w:p>
      <w:pPr>
        <w:ind w:hanging="200"/>
      </w:pPr>
      <w:r>
        <w:rPr>
          <w:b/>
        </w:rPr>
        <w:t>Lettera (di|del|della) (\$\w*) (a|al) (\$\w*) con parti cifrate$</w:t>
      </w:r>
      <w:r>
        <w:br/>
      </w:r>
      <w:r>
        <w:t>Brief van \2 aan \4 met versleutelde stukken</w:t>
      </w:r>
      <w:r>
        <w:br/>
      </w:r>
      <w:r>
        <w:t>Letter of \2 to \4 with encrypted parts</w:t>
      </w:r>
    </w:p>
    <w:p>
      <w:pPr>
        <w:ind w:hanging="200"/>
      </w:pPr>
      <w:r>
        <w:rPr>
          <w:b/>
        </w:rPr>
        <w:t>Lettera (di|del|della) (\$\w*) (a|al) (\$\w*) con relazione allegata$</w:t>
      </w:r>
      <w:r>
        <w:br/>
      </w:r>
      <w:r>
        <w:t>Brief van \2 aan \4 met bijgevoegd rapport</w:t>
      </w:r>
      <w:r>
        <w:br/>
      </w:r>
      <w:r>
        <w:t>Letter of \2 to \4 with attached report</w:t>
      </w:r>
    </w:p>
    <w:p>
      <w:pPr>
        <w:ind w:hanging="200"/>
      </w:pPr>
      <w:r>
        <w:rPr>
          <w:b/>
        </w:rPr>
        <w:t>Lettera (di|del|della) (\$\w*) (a|al) (\$\w*) da Torino$</w:t>
      </w:r>
      <w:r>
        <w:br/>
      </w:r>
      <w:r>
        <w:t>Brief van \2 aan \4 uit Turijn</w:t>
      </w:r>
      <w:r>
        <w:br/>
      </w:r>
      <w:r>
        <w:t>Letter of \2 to \4 from Turin</w:t>
      </w:r>
    </w:p>
    <w:p>
      <w:pPr>
        <w:ind w:hanging="200"/>
      </w:pPr>
      <w:r>
        <w:rPr>
          <w:b/>
        </w:rPr>
        <w:t>Lettera (di|del|della) (\$\w*) (a|al) (\$\w*) e (\$\w*)$</w:t>
      </w:r>
      <w:r>
        <w:br/>
      </w:r>
      <w:r>
        <w:t>Brief van \2 aan \4 en \5</w:t>
      </w:r>
      <w:r>
        <w:br/>
      </w:r>
      <w:r>
        <w:t>Letter of \2 to \4 and \5</w:t>
      </w:r>
    </w:p>
    <w:p>
      <w:pPr>
        <w:ind w:hanging="200"/>
      </w:pPr>
      <w:r>
        <w:rPr>
          <w:b/>
        </w:rPr>
        <w:t>Lettera (di|del|della) (\$\w*) (a|al) (\$\w*) in cui afferma di essere stato assaltato da un brigante-pirata inglese in mare quando navigava sulla nave Elena$</w:t>
      </w:r>
      <w:r>
        <w:br/>
      </w:r>
      <w:r>
        <w:t>Brief van \2 aan \4 waarin hij beweert te zijn aangevallen op zee door een Engelse piraat toen hij aan het varen was op het schip Elena</w:t>
      </w:r>
      <w:r>
        <w:br/>
      </w:r>
      <w:r>
        <w:t>Letter of \2 to \4 in which he claims to have been attacked at sea by an English pirate while sailing on the ship Elena</w:t>
      </w:r>
    </w:p>
    <w:p>
      <w:pPr>
        <w:ind w:hanging="200"/>
      </w:pPr>
      <w:r>
        <w:rPr>
          <w:b/>
        </w:rPr>
        <w:t>Lettera (di|del|della) (\$\w*) (a|al) (\$\w*) in data Genova, 27 ott. 1817$</w:t>
      </w:r>
      <w:r>
        <w:br/>
      </w:r>
      <w:r>
        <w:t>Brief van \2 aan \4 gedateed Genua, 27 okt. 1817</w:t>
      </w:r>
      <w:r>
        <w:br/>
      </w:r>
      <w:r>
        <w:t>Letter of \2 to \4 dated Genoa, 27 Oct. 1817</w:t>
      </w:r>
    </w:p>
    <w:p>
      <w:pPr>
        <w:ind w:hanging="200"/>
      </w:pPr>
      <w:r>
        <w:rPr>
          <w:b/>
        </w:rPr>
        <w:t>Lettera (di|del|della) (\$\w*) (a|al) (\$\w*)$</w:t>
      </w:r>
      <w:r>
        <w:br/>
      </w:r>
      <w:r>
        <w:t>Brief van \2 aan \4</w:t>
      </w:r>
      <w:r>
        <w:br/>
      </w:r>
      <w:r>
        <w:t>Letter of \2 to \4</w:t>
      </w:r>
    </w:p>
    <w:p>
      <w:pPr>
        <w:ind w:hanging="200"/>
      </w:pPr>
      <w:r>
        <w:rPr>
          <w:b/>
        </w:rPr>
        <w:t>Lettera (di|del|della) (\$\w*) \(allegata\)$</w:t>
      </w:r>
      <w:r>
        <w:br/>
      </w:r>
      <w:r>
        <w:t>Brief van \2 (bijlage)</w:t>
      </w:r>
      <w:r>
        <w:br/>
      </w:r>
      <w:r>
        <w:t>Letter of \2 (attachment)</w:t>
      </w:r>
    </w:p>
    <w:p>
      <w:pPr>
        <w:ind w:hanging="200"/>
      </w:pPr>
      <w:r>
        <w:rPr>
          <w:b/>
        </w:rPr>
        <w:t>Lettera (di|del|della) (\$\w*) al Re$</w:t>
      </w:r>
      <w:r>
        <w:br/>
      </w:r>
      <w:r>
        <w:t>Brief van \2 aan de koning</w:t>
      </w:r>
      <w:r>
        <w:br/>
      </w:r>
      <w:r>
        <w:t>Letter of \2 to the king</w:t>
      </w:r>
    </w:p>
    <w:p>
      <w:pPr>
        <w:ind w:hanging="200"/>
      </w:pPr>
      <w:r>
        <w:rPr>
          <w:b/>
        </w:rPr>
        <w:t>Lettera (di|del|della) (\$\w*) al Segretario dell'Ambasciata d'Olanda in Sardegna$</w:t>
      </w:r>
      <w:r>
        <w:br/>
      </w:r>
      <w:r>
        <w:t>Brief van \2 aan de secretaris van de Ambassade van het Koninkrijk der Nederlanden op Sardinië</w:t>
      </w:r>
      <w:r>
        <w:br/>
      </w:r>
      <w:r>
        <w:t>Letter of \2 to the secretary of the Embassy of the Kingdom of the Netherlands on Sardinia</w:t>
      </w:r>
    </w:p>
    <w:p>
      <w:pPr>
        <w:ind w:hanging="200"/>
      </w:pPr>
      <w:r>
        <w:rPr>
          <w:b/>
        </w:rPr>
        <w:t>Lettera (di|del|della) (\$\w*) al Segretario della Legazione dei Paesi Bassi a Torino$</w:t>
      </w:r>
      <w:r>
        <w:br/>
      </w:r>
      <w:r>
        <w:t>Brief van \2 aan de secretaris van de Legatie van het Koninkrijk der Nederlanden in Turijn</w:t>
      </w:r>
      <w:r>
        <w:br/>
      </w:r>
      <w:r>
        <w:t>Letter of \2 to the secretary of the Legation of the Kingdom of the Netherlands in Turin</w:t>
      </w:r>
    </w:p>
    <w:p>
      <w:pPr>
        <w:ind w:hanging="200"/>
      </w:pPr>
      <w:r>
        <w:rPr>
          <w:b/>
        </w:rPr>
        <w:t>Lettera (di|del|della) (\$\w*) al fratello$</w:t>
      </w:r>
      <w:r>
        <w:br/>
      </w:r>
      <w:r>
        <w:t>Brief van \2 aan zijn broer</w:t>
      </w:r>
      <w:r>
        <w:br/>
      </w:r>
      <w:r>
        <w:t>Letter of \2 to his brother</w:t>
      </w:r>
    </w:p>
    <w:p>
      <w:pPr>
        <w:ind w:hanging="200"/>
      </w:pPr>
      <w:r>
        <w:rPr>
          <w:b/>
        </w:rPr>
        <w:t>Lettera (di|del|della) (\$\w*) all'Ambasciatore del Regno dei Paesi Bassi a Torino circa la morte di suo marito (\$\w*)</w:t>
      </w:r>
      <w:r>
        <w:br/>
      </w:r>
      <w:r>
        <w:t>Brief van \2 aan de Ambassadeur van het Koninkrijk der Nederlanden in Turijn over de dood van haar echtgenoot \3</w:t>
      </w:r>
      <w:r>
        <w:br/>
      </w:r>
      <w:r>
        <w:t>Letter of \2 to the Ambassador of the Kingdom of the Netherlands in Turin about the death of her husband \3</w:t>
      </w:r>
    </w:p>
    <w:p>
      <w:pPr>
        <w:ind w:hanging="200"/>
      </w:pPr>
      <w:r>
        <w:rPr>
          <w:b/>
        </w:rPr>
        <w:t>Lettera (di|del|della) (\$\w*) circa la revoca della quarantena per le navi dei Paesi Bassi$</w:t>
      </w:r>
      <w:r>
        <w:br/>
      </w:r>
      <w:r>
        <w:t>Brief van \2 over de opheffing van de quarantaine voor de schepen van Nederland</w:t>
      </w:r>
      <w:r>
        <w:br/>
      </w:r>
      <w:r>
        <w:t>Letter of \2 about the revocation of the quarantine for the ships of the Netherlands</w:t>
      </w:r>
    </w:p>
    <w:p>
      <w:pPr>
        <w:ind w:hanging="200"/>
      </w:pPr>
      <w:r>
        <w:rPr>
          <w:b/>
        </w:rPr>
        <w:t>Lettera (di|del|della) (\$\w*) circa la sua nomina a vice-console$</w:t>
      </w:r>
      <w:r>
        <w:br/>
      </w:r>
      <w:r>
        <w:t>Brief van \2 over zijn benoeming tot vice-consul</w:t>
      </w:r>
      <w:r>
        <w:br/>
      </w:r>
      <w:r>
        <w:t>Letter of \2 about his appointment as vice-consul</w:t>
      </w:r>
    </w:p>
    <w:p>
      <w:pPr>
        <w:ind w:hanging="200"/>
      </w:pPr>
      <w:r>
        <w:rPr>
          <w:b/>
        </w:rPr>
        <w:t>Lettera (di|del|della) (\$\w*) con alcune lagnanze nei confronti dell'Ufficio Passaporti che non teneva conto dei suoi ordini sul rilascio degli stessi$</w:t>
      </w:r>
      <w:r>
        <w:br/>
      </w:r>
      <w:r>
        <w:t>Brief van \2 met enkele klachten tegen het paspoortkantoor, dat geen rekening hield met zijn bevelen over de afgifte ervan</w:t>
      </w:r>
      <w:r>
        <w:br/>
      </w:r>
      <w:r>
        <w:t>Letter of \2 with some complaints against the Passport Office, which did not take into account his orders about their issue</w:t>
      </w:r>
    </w:p>
    <w:p>
      <w:pPr>
        <w:ind w:hanging="200"/>
      </w:pPr>
      <w:r>
        <w:rPr>
          <w:b/>
        </w:rPr>
        <w:t>Lettera (di|del|della) (\$\w*) e (\$\w*) (a|al) (\$\w*)$</w:t>
      </w:r>
      <w:r>
        <w:br/>
      </w:r>
      <w:r>
        <w:t>Brief van \2 en \3 aan \5</w:t>
      </w:r>
      <w:r>
        <w:br/>
      </w:r>
      <w:r>
        <w:t>Letter of \2 and \3 to \5</w:t>
      </w:r>
    </w:p>
    <w:p>
      <w:pPr>
        <w:ind w:hanging="200"/>
      </w:pPr>
      <w:r>
        <w:rPr>
          <w:b/>
        </w:rPr>
        <w:t>Lettera (di|del|della) (\$\w*) e (\$\w*) circa la revoca della quarantena per le navi dei Paesi Bassi$</w:t>
      </w:r>
      <w:r>
        <w:br/>
      </w:r>
      <w:r>
        <w:t>Brief van \2 en \3 over de opheffing van de quarantaine voor de schepen van Nederland</w:t>
      </w:r>
      <w:r>
        <w:br/>
      </w:r>
      <w:r>
        <w:t>Letter of \2 and \3 about the revocation of the quarantine for the ships of the Netherlands</w:t>
      </w:r>
    </w:p>
    <w:p>
      <w:pPr>
        <w:ind w:hanging="200"/>
      </w:pPr>
      <w:r>
        <w:rPr>
          <w:b/>
        </w:rPr>
        <w:t>Lettera (di|del|della) (\$\w*) in cui chiede di essere nominato Console a Cagliari$</w:t>
      </w:r>
      <w:r>
        <w:br/>
      </w:r>
      <w:r>
        <w:t>Brief van \2 waarin hij vraagt om te worden benoemd tot consul in Cagliari</w:t>
      </w:r>
      <w:r>
        <w:br/>
      </w:r>
      <w:r>
        <w:t>Letter of \2 in which he asks to be nominated consul in Cagliari</w:t>
      </w:r>
    </w:p>
    <w:p>
      <w:pPr>
        <w:ind w:hanging="200"/>
      </w:pPr>
      <w:r>
        <w:rPr>
          <w:b/>
        </w:rPr>
        <w:t>Lettera (di|del|della) (\$\w*)$</w:t>
      </w:r>
      <w:r>
        <w:br/>
      </w:r>
      <w:r>
        <w:t>Brief van \2</w:t>
      </w:r>
      <w:r>
        <w:br/>
      </w:r>
      <w:r>
        <w:t>Letter of \2</w:t>
      </w:r>
    </w:p>
    <w:p>
      <w:pPr>
        <w:ind w:hanging="200"/>
      </w:pPr>
      <w:r>
        <w:rPr>
          <w:b/>
        </w:rPr>
        <w:t>Lettera \?$</w:t>
      </w:r>
      <w:r>
        <w:br/>
      </w:r>
      <w:r>
        <w:t>Brief ?</w:t>
      </w:r>
      <w:r>
        <w:br/>
      </w:r>
      <w:r>
        <w:t>Letter ?</w:t>
      </w:r>
    </w:p>
    <w:p>
      <w:pPr>
        <w:ind w:hanging="200"/>
      </w:pPr>
      <w:r>
        <w:rPr>
          <w:b/>
        </w:rPr>
        <w:t>Lettera \?\?$</w:t>
      </w:r>
      <w:r>
        <w:br/>
      </w:r>
      <w:r>
        <w:t>Brief ??</w:t>
      </w:r>
      <w:r>
        <w:br/>
      </w:r>
      <w:r>
        <w:t>Letter ??</w:t>
      </w:r>
    </w:p>
    <w:p>
      <w:pPr>
        <w:ind w:hanging="200"/>
      </w:pPr>
      <w:r>
        <w:rPr>
          <w:b/>
        </w:rPr>
        <w:t>Lettera \?\?\?$</w:t>
      </w:r>
      <w:r>
        <w:br/>
      </w:r>
      <w:r>
        <w:t>Brief ???</w:t>
      </w:r>
      <w:r>
        <w:br/>
      </w:r>
      <w:r>
        <w:t>Letter ???</w:t>
      </w:r>
    </w:p>
    <w:p>
      <w:pPr>
        <w:ind w:hanging="200"/>
      </w:pPr>
      <w:r>
        <w:rPr>
          <w:b/>
        </w:rPr>
        <w:t>Lettera a stampa (di|del|della) (\$\w*) e (di|del|della) (\$\w*) per i festeggiamenti del matrimonio tra (\$\w*) e (\$\w*)$</w:t>
      </w:r>
      <w:r>
        <w:br/>
      </w:r>
      <w:r>
        <w:t>Gedrukte brief van \2 en van \4 voor de huwelijksfeesten tussen \5 en \6</w:t>
      </w:r>
      <w:r>
        <w:br/>
      </w:r>
      <w:r>
        <w:t>Printed letter of \2 and of \4 for the wedding celebrations between \5 and \6</w:t>
      </w:r>
    </w:p>
    <w:p>
      <w:pPr>
        <w:ind w:hanging="200"/>
      </w:pPr>
      <w:r>
        <w:rPr>
          <w:b/>
        </w:rPr>
        <w:t>Lettera al Colonnello (su|sul) (\$\w*)$</w:t>
      </w:r>
      <w:r>
        <w:br/>
      </w:r>
      <w:r>
        <w:t>Brief naar de kolonel over \2</w:t>
      </w:r>
      <w:r>
        <w:br/>
      </w:r>
      <w:r>
        <w:t>Letter to the colonel about \2</w:t>
      </w:r>
    </w:p>
    <w:p>
      <w:pPr>
        <w:ind w:hanging="200"/>
      </w:pPr>
      <w:r>
        <w:rPr>
          <w:b/>
        </w:rPr>
        <w:t>Lettera cifrata$</w:t>
      </w:r>
      <w:r>
        <w:br/>
      </w:r>
      <w:r>
        <w:t>Versleutelde brief</w:t>
      </w:r>
      <w:r>
        <w:br/>
      </w:r>
      <w:r>
        <w:t>Encrypted letter</w:t>
      </w:r>
    </w:p>
    <w:p>
      <w:pPr>
        <w:ind w:hanging="200"/>
      </w:pPr>
      <w:r>
        <w:rPr>
          <w:b/>
        </w:rPr>
        <w:t>Lettera circolare (di|del|della) (\$\w*) (a|al) (\$\w*)$</w:t>
      </w:r>
      <w:r>
        <w:br/>
      </w:r>
      <w:r>
        <w:t>Circulaire van \2 aan \4</w:t>
      </w:r>
      <w:r>
        <w:br/>
      </w:r>
      <w:r>
        <w:t>Circulaire of \2 to \4</w:t>
      </w:r>
    </w:p>
    <w:p>
      <w:pPr>
        <w:ind w:hanging="200"/>
      </w:pPr>
      <w:r>
        <w:rPr>
          <w:b/>
        </w:rPr>
        <w:t>Lettera circolare (di|del|della) (\$\w*) \(a stampa\)$</w:t>
      </w:r>
      <w:r>
        <w:br/>
      </w:r>
      <w:r>
        <w:t>Circulaire van \2 (gedrukt)</w:t>
      </w:r>
      <w:r>
        <w:br/>
      </w:r>
      <w:r>
        <w:t>Circulaire of \2 (printed)</w:t>
      </w:r>
    </w:p>
    <w:p>
      <w:pPr>
        <w:ind w:hanging="200"/>
      </w:pPr>
      <w:r>
        <w:rPr>
          <w:b/>
        </w:rPr>
        <w:t>Lettera circolare (di|del|della) (\$\w*) dall'ufficio di Giustizia di Amsterdam$</w:t>
      </w:r>
      <w:r>
        <w:br/>
      </w:r>
      <w:r>
        <w:t>Circulaire van \2 bij het gerechtshof van Amsterdam</w:t>
      </w:r>
      <w:r>
        <w:br/>
      </w:r>
      <w:r>
        <w:t>Circulaire of \2 at the court of Amsterdam</w:t>
      </w:r>
    </w:p>
    <w:p>
      <w:pPr>
        <w:ind w:hanging="200"/>
      </w:pPr>
      <w:r>
        <w:rPr>
          <w:b/>
        </w:rPr>
        <w:t>Lettera circolare a stampa (di|del|della) (\$\w*)$</w:t>
      </w:r>
      <w:r>
        <w:br/>
      </w:r>
      <w:r>
        <w:t>Gedrukte circulaire van \2</w:t>
      </w:r>
      <w:r>
        <w:br/>
      </w:r>
      <w:r>
        <w:t>Printed circulaire of \2</w:t>
      </w:r>
    </w:p>
    <w:p>
      <w:pPr>
        <w:ind w:hanging="200"/>
      </w:pPr>
      <w:r>
        <w:rPr>
          <w:b/>
        </w:rPr>
        <w:t>Lettera con allegato programma di una cerimonia$</w:t>
      </w:r>
      <w:r>
        <w:br/>
      </w:r>
      <w:r>
        <w:t>Brief met bijgevoegd het programma van een ceremonie</w:t>
      </w:r>
      <w:r>
        <w:br/>
      </w:r>
      <w:r>
        <w:t>Letter with attached the program of a ceremony</w:t>
      </w:r>
    </w:p>
    <w:p>
      <w:pPr>
        <w:ind w:hanging="200"/>
      </w:pPr>
      <w:r>
        <w:rPr>
          <w:b/>
        </w:rPr>
        <w:t>Lettera confidenziale (di|del|della) (\$\w*)$</w:t>
      </w:r>
      <w:r>
        <w:br/>
      </w:r>
      <w:r>
        <w:t>Vertrouwelijke brief van \2</w:t>
      </w:r>
      <w:r>
        <w:br/>
      </w:r>
      <w:r>
        <w:t>Confidential letter of \2</w:t>
      </w:r>
    </w:p>
    <w:p>
      <w:pPr>
        <w:ind w:hanging="200"/>
      </w:pPr>
      <w:r>
        <w:rPr>
          <w:b/>
        </w:rPr>
        <w:t>Lettera da Livorno$</w:t>
      </w:r>
      <w:r>
        <w:br/>
      </w:r>
      <w:r>
        <w:t>Brief van Livorno</w:t>
      </w:r>
      <w:r>
        <w:br/>
      </w:r>
      <w:r>
        <w:t>Letter van Livorno</w:t>
      </w:r>
    </w:p>
    <w:p>
      <w:pPr>
        <w:ind w:hanging="200"/>
      </w:pPr>
      <w:r>
        <w:rPr>
          <w:b/>
        </w:rPr>
        <w:t>Lettera dalla città di Fossano</w:t>
      </w:r>
      <w:r>
        <w:br/>
      </w:r>
      <w:r>
        <w:t>Brief van de stad Fossano</w:t>
      </w:r>
      <w:r>
        <w:br/>
      </w:r>
      <w:r>
        <w:t>Letter of the city of Fossano</w:t>
      </w:r>
    </w:p>
    <w:p>
      <w:pPr>
        <w:ind w:hanging="200"/>
      </w:pPr>
      <w:r>
        <w:rPr>
          <w:b/>
        </w:rPr>
        <w:t>Lettera del Console Generale di Sua Maestà dei Paesi Bassi presso il Re di Sardegna sottoscritta (\$\w*) (a|al) (\$\w*)$</w:t>
      </w:r>
      <w:r>
        <w:br/>
      </w:r>
      <w:r>
        <w:t>Brief van de consul-generaal van Zijne Majesteit der Nederlanden bij de koning van Sardinië ondertekend door \1 to \3</w:t>
      </w:r>
      <w:r>
        <w:br/>
      </w:r>
      <w:r>
        <w:t>Letter from the consul general of His Majesty of the Netherlands to the King of Sardinia signed by \1 to \3</w:t>
      </w:r>
    </w:p>
    <w:p>
      <w:pPr>
        <w:ind w:hanging="200"/>
      </w:pPr>
      <w:r>
        <w:rPr>
          <w:b/>
        </w:rPr>
        <w:t>Lettera della Direzione Generale di Polizia di Roma (a|al|alla) (\$\w*) sulla distribuzione dei palchi nei teatri di Roma$</w:t>
      </w:r>
      <w:r>
        <w:br/>
      </w:r>
      <w:r>
        <w:t>Brief van de algemene directie van de politie van Rome aan \2 over de verdeling van podia in Romeinse theaters</w:t>
      </w:r>
      <w:r>
        <w:br/>
      </w:r>
      <w:r>
        <w:t>Letter from the General Directorate of the Police of Rome to \2 about the distribution of stages in Roman theaters</w:t>
      </w:r>
    </w:p>
    <w:p>
      <w:pPr>
        <w:ind w:hanging="200"/>
      </w:pPr>
      <w:r>
        <w:rPr>
          <w:b/>
        </w:rPr>
        <w:t>Lettera della Prefettura dei SS. Palazzi Apostolici (a|al) (\$\w*)$</w:t>
      </w:r>
      <w:r>
        <w:br/>
      </w:r>
      <w:r>
        <w:t>Brief van de prefectuur van de Heilige Apostolische Paleizen aan \2</w:t>
      </w:r>
      <w:r>
        <w:br/>
      </w:r>
      <w:r>
        <w:t>Letter from the Prefecture of the Holy Apostolic Palaces to \2</w:t>
      </w:r>
    </w:p>
    <w:p>
      <w:pPr>
        <w:ind w:hanging="200"/>
      </w:pPr>
      <w:r>
        <w:rPr>
          <w:b/>
        </w:rPr>
        <w:t>Lettera della Segreteria di Stato per gli Affrai Eesteri$</w:t>
      </w:r>
      <w:r>
        <w:br/>
      </w:r>
      <w:r>
        <w:t>Brief van het Staatssecretariaat voor Buitenlandse Zaken</w:t>
      </w:r>
      <w:r>
        <w:br/>
      </w:r>
      <w:r>
        <w:t>Letter of the Secretariat of State for Foreign Affairs</w:t>
      </w:r>
    </w:p>
    <w:p>
      <w:pPr>
        <w:ind w:hanging="200"/>
      </w:pPr>
      <w:r>
        <w:rPr>
          <w:b/>
        </w:rPr>
        <w:t>Lettera della principessa di Saluzzo \(\?'\)$</w:t>
      </w:r>
      <w:r>
        <w:br/>
      </w:r>
      <w:r>
        <w:t>Brief van de prinses van Saluzzo (?')</w:t>
      </w:r>
      <w:r>
        <w:br/>
      </w:r>
      <w:r>
        <w:t>Letter of the princess of Saluzzo (?')</w:t>
      </w:r>
    </w:p>
    <w:p>
      <w:pPr>
        <w:ind w:hanging="200"/>
      </w:pPr>
      <w:r>
        <w:rPr>
          <w:b/>
        </w:rPr>
        <w:t>Lettera della principessa di Saluzzo$</w:t>
      </w:r>
      <w:r>
        <w:br/>
      </w:r>
      <w:r>
        <w:t>Brief van de prinses van Saluzzo</w:t>
      </w:r>
      <w:r>
        <w:br/>
      </w:r>
      <w:r>
        <w:t>Letter of the princess of Saluzzo</w:t>
      </w:r>
    </w:p>
    <w:p>
      <w:pPr>
        <w:ind w:hanging="200"/>
      </w:pPr>
      <w:r>
        <w:rPr>
          <w:b/>
        </w:rPr>
        <w:t>Lettera di indirizzo (di|del|della) (\$\w*) da Torino \(a stampa\)$</w:t>
      </w:r>
      <w:r>
        <w:br/>
      </w:r>
      <w:r>
        <w:t>Adresbrief van \2 uit Turijn (gedrukt)</w:t>
      </w:r>
      <w:r>
        <w:br/>
      </w:r>
      <w:r>
        <w:t>Address letter from \2 from Turin (printed)</w:t>
      </w:r>
    </w:p>
    <w:p>
      <w:pPr>
        <w:ind w:hanging="200"/>
      </w:pPr>
      <w:r>
        <w:rPr>
          <w:b/>
        </w:rPr>
        <w:t>Lettera per la morte di Sua Maestà (\$\w*) \(a stampa\)$</w:t>
      </w:r>
      <w:r>
        <w:br/>
      </w:r>
      <w:r>
        <w:t>Brief over de dood van Zijne Majesteit \1 (gedrukt)</w:t>
      </w:r>
      <w:r>
        <w:br/>
      </w:r>
      <w:r>
        <w:t>Letter about the death of His Majesty \1 (printed)</w:t>
      </w:r>
    </w:p>
    <w:p>
      <w:pPr>
        <w:ind w:hanging="200"/>
      </w:pPr>
      <w:r>
        <w:rPr>
          <w:b/>
        </w:rPr>
        <w:t>Lettera$</w:t>
      </w:r>
      <w:r>
        <w:br/>
      </w:r>
      <w:r>
        <w:t>Brief</w:t>
      </w:r>
      <w:r>
        <w:br/>
      </w:r>
      <w:r>
        <w:t>Letter</w:t>
      </w:r>
    </w:p>
    <w:p>
      <w:pPr>
        <w:ind w:hanging="200"/>
      </w:pPr>
      <w:r>
        <w:rPr>
          <w:b/>
        </w:rPr>
        <w:t>Lista di Coscrizione$</w:t>
      </w:r>
      <w:r>
        <w:br/>
      </w:r>
      <w:r>
        <w:t>Dienstplichtlijst</w:t>
      </w:r>
      <w:r>
        <w:br/>
      </w:r>
      <w:r>
        <w:t>Conscription list</w:t>
      </w:r>
    </w:p>
    <w:p>
      <w:pPr>
        <w:ind w:hanging="200"/>
      </w:pPr>
      <w:r>
        <w:rPr>
          <w:b/>
        </w:rPr>
        <w:t>Manière dont devrà se poprter le deuil prescrit par S. M. pour la mort du Roi Victor Emmanuel son Auguste frère$</w:t>
      </w:r>
      <w:r>
        <w:br/>
      </w:r>
      <w:r>
        <w:t>Manière dont devrà se poprter le deuil prescrit par S. M. pour la mort du Roi Victor Emmanuel son Auguste frère</w:t>
      </w:r>
      <w:r>
        <w:br/>
      </w:r>
      <w:r>
        <w:t>Manière dont devrà se poprter le deuil prescrit par S. M. pour la mort du Roi Victor Emmanuel son Auguste frère</w:t>
      </w:r>
    </w:p>
    <w:p>
      <w:pPr>
        <w:ind w:hanging="200"/>
      </w:pPr>
      <w:r>
        <w:rPr>
          <w:b/>
        </w:rPr>
        <w:t>Memoria sui negoziati con il Regno di Sardegna$</w:t>
      </w:r>
      <w:r>
        <w:br/>
      </w:r>
      <w:r>
        <w:t>Memorie over de onderhandelingen met het Koninkrijk Sardinië</w:t>
      </w:r>
      <w:r>
        <w:br/>
      </w:r>
      <w:r>
        <w:t>Memory on the negotiations with the Kingdom of Sardinia</w:t>
      </w:r>
    </w:p>
    <w:p>
      <w:pPr>
        <w:ind w:hanging="200"/>
      </w:pPr>
      <w:r>
        <w:rPr>
          <w:b/>
        </w:rPr>
        <w:t>Ministro della Marina \?\?\?$</w:t>
      </w:r>
      <w:r>
        <w:br/>
      </w:r>
      <w:r>
        <w:t>Minister van de Marine ???</w:t>
      </w:r>
      <w:r>
        <w:br/>
      </w:r>
      <w:r>
        <w:t>Minister of the Navy ???</w:t>
      </w:r>
    </w:p>
    <w:p>
      <w:pPr>
        <w:ind w:hanging="200"/>
      </w:pPr>
      <w:r>
        <w:rPr>
          <w:b/>
        </w:rPr>
        <w:t>Minuta (di|del|della) (\$\w*) (a|al) (\$\w*)$</w:t>
      </w:r>
      <w:r>
        <w:br/>
      </w:r>
      <w:r>
        <w:t>Minuut of \2 to \4</w:t>
      </w:r>
      <w:r>
        <w:br/>
      </w:r>
      <w:r>
        <w:t>Minute of \2 to \4</w:t>
      </w:r>
    </w:p>
    <w:p>
      <w:pPr>
        <w:ind w:hanging="200"/>
      </w:pPr>
      <w:r>
        <w:rPr>
          <w:b/>
        </w:rPr>
        <w:t>Minuta con appunti$</w:t>
      </w:r>
      <w:r>
        <w:br/>
      </w:r>
      <w:r>
        <w:t>Minuut met notities</w:t>
      </w:r>
      <w:r>
        <w:br/>
      </w:r>
      <w:r>
        <w:t>Minute with notities</w:t>
      </w:r>
    </w:p>
    <w:p>
      <w:pPr>
        <w:ind w:hanging="200"/>
      </w:pPr>
      <w:r>
        <w:rPr>
          <w:b/>
        </w:rPr>
        <w:t>Minuta di lettera (a|al) (\$\w*)$</w:t>
      </w:r>
      <w:r>
        <w:br/>
      </w:r>
      <w:r>
        <w:t>Minuut van een brief aan \2</w:t>
      </w:r>
      <w:r>
        <w:br/>
      </w:r>
      <w:r>
        <w:t>Minute of a letter to \2</w:t>
      </w:r>
    </w:p>
    <w:p>
      <w:pPr>
        <w:ind w:hanging="200"/>
      </w:pPr>
      <w:r>
        <w:rPr>
          <w:b/>
        </w:rPr>
        <w:t>Minuta di lettera (di|del|della) (\$\w*) (a|al) (\$\w*)$</w:t>
      </w:r>
      <w:r>
        <w:br/>
      </w:r>
      <w:r>
        <w:t>Minuut van een brief of \2 to \4</w:t>
      </w:r>
      <w:r>
        <w:br/>
      </w:r>
      <w:r>
        <w:t>Minute of a letter of \2 to \4</w:t>
      </w:r>
    </w:p>
    <w:p>
      <w:pPr>
        <w:ind w:hanging="200"/>
      </w:pPr>
      <w:r>
        <w:rPr>
          <w:b/>
        </w:rPr>
        <w:t>Minuta di lettera (di|del|della) (\$\w*)$</w:t>
      </w:r>
      <w:r>
        <w:br/>
      </w:r>
      <w:r>
        <w:t>Minuut van een brief van \2</w:t>
      </w:r>
      <w:r>
        <w:br/>
      </w:r>
      <w:r>
        <w:t>Minute of a letter of \2</w:t>
      </w:r>
    </w:p>
    <w:p>
      <w:pPr>
        <w:ind w:hanging="200"/>
      </w:pPr>
      <w:r>
        <w:rPr>
          <w:b/>
        </w:rPr>
        <w:t>Minuta di lettera inviata (a|al) (\$\w*)$</w:t>
      </w:r>
      <w:r>
        <w:br/>
      </w:r>
      <w:r>
        <w:t>Minuut van een brief gestuurd aan \2</w:t>
      </w:r>
      <w:r>
        <w:br/>
      </w:r>
      <w:r>
        <w:t>Minute of a letter sent to \2</w:t>
      </w:r>
    </w:p>
    <w:p>
      <w:pPr>
        <w:ind w:hanging="200"/>
      </w:pPr>
      <w:r>
        <w:rPr>
          <w:b/>
        </w:rPr>
        <w:t>Minuta di lettera$</w:t>
      </w:r>
      <w:r>
        <w:br/>
      </w:r>
      <w:r>
        <w:t>Minuut van een brief</w:t>
      </w:r>
      <w:r>
        <w:br/>
      </w:r>
      <w:r>
        <w:t>Minute of a letter</w:t>
      </w:r>
    </w:p>
    <w:p>
      <w:pPr>
        <w:ind w:hanging="200"/>
      </w:pPr>
      <w:r>
        <w:rPr>
          <w:b/>
        </w:rPr>
        <w:t>Minuta di risposta$</w:t>
      </w:r>
      <w:r>
        <w:br/>
      </w:r>
      <w:r>
        <w:t>Responsminuut</w:t>
      </w:r>
      <w:r>
        <w:br/>
      </w:r>
      <w:r>
        <w:t>Minute of a response</w:t>
      </w:r>
    </w:p>
    <w:p>
      <w:pPr>
        <w:ind w:hanging="200"/>
      </w:pPr>
      <w:r>
        <w:rPr>
          <w:b/>
        </w:rPr>
        <w:t>Minuta di risposta, suddivisa per punti. Relazione$</w:t>
      </w:r>
      <w:r>
        <w:br/>
      </w:r>
      <w:r>
        <w:t>Responsminuut, onderverdeeld in punten. Rapport</w:t>
      </w:r>
      <w:r>
        <w:br/>
      </w:r>
      <w:r>
        <w:t>Minute of a response, broken down by points. Report</w:t>
      </w:r>
    </w:p>
    <w:p>
      <w:pPr>
        <w:ind w:hanging="200"/>
      </w:pPr>
      <w:r>
        <w:rPr>
          <w:b/>
        </w:rPr>
        <w:t>Minuta$</w:t>
      </w:r>
      <w:r>
        <w:br/>
      </w:r>
      <w:r>
        <w:t>Minuut</w:t>
      </w:r>
      <w:r>
        <w:br/>
      </w:r>
      <w:r>
        <w:t>Minute</w:t>
      </w:r>
    </w:p>
    <w:p>
      <w:pPr>
        <w:ind w:hanging="200"/>
      </w:pPr>
      <w:r>
        <w:rPr>
          <w:b/>
        </w:rPr>
        <w:t>Minutario della corrispondenza (di|del|della) (\$\w*)$</w:t>
      </w:r>
      <w:r>
        <w:br/>
      </w:r>
      <w:r>
        <w:t>Minuten van correspondentie van \2</w:t>
      </w:r>
      <w:r>
        <w:br/>
      </w:r>
      <w:r>
        <w:t>Minutes of correspondence of \2</w:t>
      </w:r>
    </w:p>
    <w:p>
      <w:pPr>
        <w:ind w:hanging="200"/>
      </w:pPr>
      <w:r>
        <w:rPr>
          <w:b/>
        </w:rPr>
        <w:t>Motu Proprio sulla Giubilazione ai militari ed impiegati nello stato militare e sulla pensione alle madri vedove, alle vedove, ed orfani dei medesimi defonti in servizio \(a stampa\)$</w:t>
      </w:r>
      <w:r>
        <w:br/>
      </w:r>
      <w:r>
        <w:t>Motu Proprio sulla Giubilazione ai militari ed impiegati nello stato militare e sulla pensione alle madri vedove, alle vedove, ed orfani dei medesimi defonti in servizio (gedrukt)</w:t>
      </w:r>
      <w:r>
        <w:br/>
      </w:r>
      <w:r>
        <w:t>Motu Proprio sulla Giubilazione ai militari ed impiegati nello stato militare e sulla pensione alle madri vedove, alle vedove, ed orfani dei medesimi defonti in servizio (printed)</w:t>
      </w:r>
    </w:p>
    <w:p>
      <w:pPr>
        <w:ind w:hanging="200"/>
      </w:pPr>
      <w:r>
        <w:rPr>
          <w:b/>
        </w:rPr>
        <w:t>Nota confidenziale$</w:t>
      </w:r>
      <w:r>
        <w:br/>
      </w:r>
      <w:r>
        <w:t>Vertrouwelijke nota</w:t>
      </w:r>
      <w:r>
        <w:br/>
      </w:r>
      <w:r>
        <w:t>Confidential note</w:t>
      </w:r>
    </w:p>
    <w:p>
      <w:pPr>
        <w:ind w:hanging="200"/>
      </w:pPr>
      <w:r>
        <w:rPr>
          <w:b/>
        </w:rPr>
        <w:t>Nota del denaro spettante al fu (\$\w*)$</w:t>
      </w:r>
      <w:r>
        <w:br/>
      </w:r>
      <w:r>
        <w:t>Nota van het geld dat verschuldigd is aan wijlen \1</w:t>
      </w:r>
      <w:r>
        <w:br/>
      </w:r>
      <w:r>
        <w:t>Note of the money owed to the late \1</w:t>
      </w:r>
    </w:p>
    <w:p>
      <w:pPr>
        <w:ind w:hanging="200"/>
      </w:pPr>
      <w:r>
        <w:rPr>
          <w:b/>
        </w:rPr>
        <w:t>Nota di ricezione dei dispacci diplomatici$</w:t>
      </w:r>
      <w:r>
        <w:br/>
      </w:r>
      <w:r>
        <w:t>Ontvangstbewijs van diplomatieke verzendingen</w:t>
      </w:r>
      <w:r>
        <w:br/>
      </w:r>
      <w:r>
        <w:t>Note of receipt of diplomatic dispatches</w:t>
      </w:r>
    </w:p>
    <w:p>
      <w:pPr>
        <w:ind w:hanging="200"/>
      </w:pPr>
      <w:r>
        <w:rPr>
          <w:b/>
        </w:rPr>
        <w:t>Nota su Amsterdam$</w:t>
      </w:r>
      <w:r>
        <w:br/>
      </w:r>
      <w:r>
        <w:t>Nota over Amsterdam</w:t>
      </w:r>
      <w:r>
        <w:br/>
      </w:r>
      <w:r>
        <w:t>Note about Amsterdam</w:t>
      </w:r>
    </w:p>
    <w:p>
      <w:pPr>
        <w:ind w:hanging="200"/>
      </w:pPr>
      <w:r>
        <w:rPr>
          <w:b/>
        </w:rPr>
        <w:t>Nota su Anton arabo nato a Bagdad$</w:t>
      </w:r>
      <w:r>
        <w:br/>
      </w:r>
      <w:r>
        <w:t>Nota over de Arabische Anton geboren in Bagdad</w:t>
      </w:r>
      <w:r>
        <w:br/>
      </w:r>
      <w:r>
        <w:t>Note about Arab Anton born in Bagdad</w:t>
      </w:r>
    </w:p>
    <w:p>
      <w:pPr>
        <w:ind w:hanging="200"/>
      </w:pPr>
      <w:r>
        <w:rPr>
          <w:b/>
        </w:rPr>
        <w:t>Nota sui vascelli armati presenti nel porto di Genova$</w:t>
      </w:r>
      <w:r>
        <w:br/>
      </w:r>
      <w:r>
        <w:t>Nota over de gewapende schepen die aanwezig zijn in de haven van Genua</w:t>
      </w:r>
      <w:r>
        <w:br/>
      </w:r>
      <w:r>
        <w:t>Note on the armed vessels present in the port of Genoa</w:t>
      </w:r>
    </w:p>
    <w:p>
      <w:pPr>
        <w:ind w:hanging="200"/>
      </w:pPr>
      <w:r>
        <w:rPr>
          <w:b/>
        </w:rPr>
        <w:t>Note (di|del|della) (\$\w*) (a|al) (\$\w*) circa l'archivio del Consolato del Regno dei Paesi Bassi trasportato a Parigi$</w:t>
      </w:r>
      <w:r>
        <w:br/>
      </w:r>
      <w:r>
        <w:t>Notities van \2 aan \4 over het naar Parijs vervoerde archief van het Consulaat van het Koninkrijk der Nederlanden</w:t>
      </w:r>
      <w:r>
        <w:br/>
      </w:r>
      <w:r>
        <w:t>Notes of \2 to \4 about the archive of the Consulate of the Kingdom of the Netherlands, which is transported to Paris</w:t>
      </w:r>
    </w:p>
    <w:p>
      <w:pPr>
        <w:ind w:hanging="200"/>
      </w:pPr>
      <w:r>
        <w:rPr>
          <w:b/>
        </w:rPr>
        <w:t>Note confidenziali di carattere diplomatico$</w:t>
      </w:r>
      <w:r>
        <w:br/>
      </w:r>
      <w:r>
        <w:t>Vertrouwelijke diplomatieke notities</w:t>
      </w:r>
      <w:r>
        <w:br/>
      </w:r>
      <w:r>
        <w:t>Confidential diplomatic notes</w:t>
      </w:r>
    </w:p>
    <w:p>
      <w:pPr>
        <w:ind w:hanging="200"/>
      </w:pPr>
      <w:r>
        <w:rPr>
          <w:b/>
        </w:rPr>
        <w:t>Notificazione (di|del|della) (\$\w*) sulle corse dei cavalli nell'Agro Romano \(a stampa\)$</w:t>
      </w:r>
      <w:r>
        <w:br/>
      </w:r>
      <w:r>
        <w:t>Melding door \2 over paardenraces in de Agro Romano (gedrukt)</w:t>
      </w:r>
      <w:r>
        <w:br/>
      </w:r>
      <w:r>
        <w:t>Notification by \2 on horse racing in the Agro Romano (printed)</w:t>
      </w:r>
    </w:p>
    <w:p>
      <w:pPr>
        <w:ind w:hanging="200"/>
      </w:pPr>
      <w:r>
        <w:rPr>
          <w:b/>
        </w:rPr>
        <w:t>Notizie dal Marocco$</w:t>
      </w:r>
      <w:r>
        <w:br/>
      </w:r>
      <w:r>
        <w:t>Nieuws uit Marokko</w:t>
      </w:r>
      <w:r>
        <w:br/>
      </w:r>
      <w:r>
        <w:t>News from Morocco</w:t>
      </w:r>
    </w:p>
    <w:p>
      <w:pPr>
        <w:ind w:hanging="200"/>
      </w:pPr>
      <w:r>
        <w:rPr>
          <w:b/>
        </w:rPr>
        <w:t>Nouvelles de Constantinople du 10 juin 1822$</w:t>
      </w:r>
      <w:r>
        <w:br/>
      </w:r>
      <w:r>
        <w:t>Nouvelles de Constantinople du 10 juin 1822</w:t>
      </w:r>
      <w:r>
        <w:br/>
      </w:r>
      <w:r>
        <w:t>Nouvelles de Constantinople du 10 juin 1822</w:t>
      </w:r>
    </w:p>
    <w:p>
      <w:pPr>
        <w:ind w:hanging="200"/>
      </w:pPr>
      <w:r>
        <w:rPr>
          <w:b/>
        </w:rPr>
        <w:t>Ordine del giorno (di|del|della) (\$\w*) \(a stampa\)$</w:t>
      </w:r>
      <w:r>
        <w:br/>
      </w:r>
      <w:r>
        <w:t>Agenda van \2 (gedrukt)</w:t>
      </w:r>
      <w:r>
        <w:br/>
      </w:r>
      <w:r>
        <w:t>Agenda of \2 (printed)</w:t>
      </w:r>
    </w:p>
    <w:p>
      <w:pPr>
        <w:ind w:hanging="200"/>
      </w:pPr>
      <w:r>
        <w:rPr>
          <w:b/>
        </w:rPr>
        <w:t>Osservations Preliminarire$</w:t>
      </w:r>
      <w:r>
        <w:br/>
      </w:r>
      <w:r>
        <w:t>Osservations Preliminarire</w:t>
      </w:r>
      <w:r>
        <w:br/>
      </w:r>
      <w:r>
        <w:t>Osservations Preliminarire</w:t>
      </w:r>
    </w:p>
    <w:p>
      <w:pPr>
        <w:ind w:hanging="200"/>
      </w:pPr>
      <w:r>
        <w:rPr>
          <w:b/>
        </w:rPr>
        <w:t>Programma delle feste in occasione del matrimonio tra la principessa Maria Anna di Savoia e Ferdinando V re d'Ungheria$</w:t>
      </w:r>
      <w:r>
        <w:br/>
      </w:r>
      <w:r>
        <w:t>Programma van de festiviteiten voor de bruiloft tussen prinses Maria Anna van Savoye en Ferdinand V, koning van Hongarije</w:t>
      </w:r>
      <w:r>
        <w:br/>
      </w:r>
      <w:r>
        <w:t>Program of the festivities for the wedding between princess Maria Anna of Savoy and Ferdinand V, King of Hungary</w:t>
      </w:r>
    </w:p>
    <w:p>
      <w:pPr>
        <w:ind w:hanging="200"/>
      </w:pPr>
      <w:r>
        <w:rPr>
          <w:b/>
        </w:rPr>
        <w:t>Protocollo d'intesa (di|del|della) (\$\w*) \(trascrizione\)$</w:t>
      </w:r>
      <w:r>
        <w:br/>
      </w:r>
      <w:r>
        <w:t>Memorandum van overeenstemming van \2 (vertaling)</w:t>
      </w:r>
      <w:r>
        <w:br/>
      </w:r>
      <w:r>
        <w:t>Memorandum of Understanding of \2 (translation)</w:t>
      </w:r>
    </w:p>
    <w:p>
      <w:pPr>
        <w:ind w:hanging="200"/>
      </w:pPr>
      <w:r>
        <w:rPr>
          <w:b/>
        </w:rPr>
        <w:t>Protocollo d'intesa sulle relazioni commerciali \(a stampa in olandese e francese\)$</w:t>
      </w:r>
      <w:r>
        <w:br/>
      </w:r>
      <w:r>
        <w:t>Memorandum van overeenstemming over commerciële relaties (gedrukt in het Nederlands en Frans)</w:t>
      </w:r>
      <w:r>
        <w:br/>
      </w:r>
      <w:r>
        <w:t>Memorandum of understanding on commercial relations (printed in Dutch and French)</w:t>
      </w:r>
    </w:p>
    <w:p>
      <w:pPr>
        <w:ind w:hanging="200"/>
      </w:pPr>
      <w:r>
        <w:rPr>
          <w:b/>
        </w:rPr>
        <w:t>Protocollo d'intesa sulle relazioni commerciali con (\$\w*)$</w:t>
      </w:r>
      <w:r>
        <w:br/>
      </w:r>
      <w:r>
        <w:t>Memorandum van overeenstemming over commerciële relaties met \1</w:t>
      </w:r>
      <w:r>
        <w:br/>
      </w:r>
      <w:r>
        <w:t>Memorandum of understanding on commercial relations with \1</w:t>
      </w:r>
    </w:p>
    <w:p>
      <w:pPr>
        <w:ind w:hanging="200"/>
      </w:pPr>
      <w:r>
        <w:rPr>
          <w:b/>
        </w:rPr>
        <w:t>Protocollo d'intesa sulle relazioni commerciali$</w:t>
      </w:r>
      <w:r>
        <w:br/>
      </w:r>
      <w:r>
        <w:t>Memorandum van overeenstemming over commerciële relaties</w:t>
      </w:r>
      <w:r>
        <w:br/>
      </w:r>
      <w:r>
        <w:t>Memorandum of understanding on commercial relations</w:t>
      </w:r>
    </w:p>
    <w:p>
      <w:pPr>
        <w:ind w:hanging="200"/>
      </w:pPr>
      <w:r>
        <w:rPr>
          <w:b/>
        </w:rPr>
        <w:t>Rapport a Son Excellence Monseigneur le Chevalier Van der Hoeven, envoyé straordinaire, et Ministre Plenipotentière de S. M. le Roi des Pays Bas à la Cour de Turin, sur le Dèces de François C. Verbruggen, de la Ville de Tournai$</w:t>
      </w:r>
      <w:r>
        <w:br/>
      </w:r>
      <w:r>
        <w:t>Rapport a Son Excellence Monseigneur le Chevalier Van der Hoeven, envoyé straordinaire, et Ministre Plenipotentière de S. M. le Roi des Pays Bas à la Cour de Turin, sur le Dèces de François C. Verbruggen, de la Ville de Tournai</w:t>
      </w:r>
      <w:r>
        <w:br/>
      </w:r>
      <w:r>
        <w:t>Rapport a Son Excellence Monseigneur le Chevalier Van der Hoeven, envoyé straordinaire, et Ministre Plenipotentière de S. M. le Roi des Pays Bas à la Cour de Turin, sur le Dèces de François C. Verbruggen, de la Ville de Tournai</w:t>
      </w:r>
    </w:p>
    <w:p>
      <w:pPr>
        <w:ind w:hanging="200"/>
      </w:pPr>
      <w:r>
        <w:rPr>
          <w:b/>
        </w:rPr>
        <w:t>Rapport sur la consommation et le commerce des sucres, et cafés dans les Etats Romains$</w:t>
      </w:r>
      <w:r>
        <w:br/>
      </w:r>
      <w:r>
        <w:t>Rapport sur la consommation et le commerce des sucres, et cafés dans les Etats Romains</w:t>
      </w:r>
      <w:r>
        <w:br/>
      </w:r>
      <w:r>
        <w:t>Rapport sur la consommation et le commerce des sucres, et cafés dans les Etats Romains</w:t>
      </w:r>
    </w:p>
    <w:p>
      <w:pPr>
        <w:ind w:hanging="200"/>
      </w:pPr>
      <w:r>
        <w:rPr>
          <w:b/>
        </w:rPr>
        <w:t>Registro dei dispacci arrivati</w:t>
      </w:r>
      <w:r>
        <w:br/>
      </w:r>
      <w:r>
        <w:t>Register van ontvangen verzendingen</w:t>
      </w:r>
      <w:r>
        <w:br/>
      </w:r>
      <w:r>
        <w:t>Register of received dispatches</w:t>
      </w:r>
    </w:p>
    <w:p>
      <w:pPr>
        <w:ind w:hanging="200"/>
      </w:pPr>
      <w:r>
        <w:rPr>
          <w:b/>
        </w:rPr>
        <w:t>Registro dei dispacci giunti nel 1827</w:t>
      </w:r>
      <w:r>
        <w:br/>
      </w:r>
      <w:r>
        <w:t>Register van ontvangen verzendingen in 1827</w:t>
      </w:r>
      <w:r>
        <w:br/>
      </w:r>
      <w:r>
        <w:t>Register of received dispatches in 1827</w:t>
      </w:r>
    </w:p>
    <w:p>
      <w:pPr>
        <w:ind w:hanging="200"/>
      </w:pPr>
      <w:r>
        <w:rPr>
          <w:b/>
        </w:rPr>
        <w:t>Regolamento da osservarsi nei funerali solenni di Sua Maestà (\$\w*) (di|del|della) (\$\w*) \(a stampa\)$</w:t>
      </w:r>
      <w:r>
        <w:br/>
      </w:r>
      <w:r>
        <w:t>Reglement in acht te nemen bij de plechtige begrafenis van Zijne Majesteit \1 van \3 (gedrukt)</w:t>
      </w:r>
      <w:r>
        <w:br/>
      </w:r>
      <w:r>
        <w:t>Regulations to be observed at the solemn funeral of His Majesty \1 of \3 (printed)</w:t>
      </w:r>
    </w:p>
    <w:p>
      <w:pPr>
        <w:ind w:hanging="200"/>
      </w:pPr>
      <w:r>
        <w:rPr>
          <w:b/>
        </w:rPr>
        <w:t>Regolamento da osservarsi nei solenni funerali di Sua Maestà (\$\w*) \(a stampa\)$</w:t>
      </w:r>
      <w:r>
        <w:br/>
      </w:r>
      <w:r>
        <w:t>Regelgeving die in acht moet worden genomen bij de plechtige begrafenis van Zijne Majesteit \1 (gedrukt)</w:t>
      </w:r>
      <w:r>
        <w:br/>
      </w:r>
      <w:r>
        <w:t>Regulations to be observed in the solemn funeral of His Majesty \1 (printed)</w:t>
      </w:r>
    </w:p>
    <w:p>
      <w:pPr>
        <w:ind w:hanging="200"/>
      </w:pPr>
      <w:r>
        <w:rPr>
          <w:b/>
        </w:rPr>
        <w:t>Relazione inviata (a|al) (\$\w*)$</w:t>
      </w:r>
      <w:r>
        <w:br/>
      </w:r>
      <w:r>
        <w:t>Rapport verzonden naar \2</w:t>
      </w:r>
      <w:r>
        <w:br/>
      </w:r>
      <w:r>
        <w:t>Report sent to \2</w:t>
      </w:r>
    </w:p>
    <w:p>
      <w:pPr>
        <w:ind w:hanging="200"/>
      </w:pPr>
      <w:r>
        <w:rPr>
          <w:b/>
        </w:rPr>
        <w:t>Ricevuta dei dispacci della società Pierre Razetti$</w:t>
      </w:r>
      <w:r>
        <w:br/>
      </w:r>
      <w:r>
        <w:t>Ontvangstbewijs van de verzendingen van de firma Pierre Razetti</w:t>
      </w:r>
      <w:r>
        <w:br/>
      </w:r>
      <w:r>
        <w:t>Receipt of the dispatches from the Pierre Razetti company</w:t>
      </w:r>
    </w:p>
    <w:p>
      <w:pPr>
        <w:ind w:hanging="200"/>
      </w:pPr>
      <w:r>
        <w:rPr>
          <w:b/>
        </w:rPr>
        <w:t>Ricevuta dei dispacci diplomatici$</w:t>
      </w:r>
      <w:r>
        <w:br/>
      </w:r>
      <w:r>
        <w:t>Ontvangstbewijs van diplomatieke verzendingen</w:t>
      </w:r>
      <w:r>
        <w:br/>
      </w:r>
      <w:r>
        <w:t>Receipt of diplomatic dispatches</w:t>
      </w:r>
    </w:p>
    <w:p>
      <w:pPr>
        <w:ind w:hanging="200"/>
      </w:pPr>
      <w:r>
        <w:rPr>
          <w:b/>
        </w:rPr>
        <w:t>Ritaglio a stampa$</w:t>
      </w:r>
      <w:r>
        <w:br/>
      </w:r>
      <w:r>
        <w:t>Knipsel van print</w:t>
      </w:r>
      <w:r>
        <w:br/>
      </w:r>
      <w:r>
        <w:t>Clipping from print</w:t>
      </w:r>
    </w:p>
    <w:p>
      <w:pPr>
        <w:ind w:hanging="200"/>
      </w:pPr>
      <w:r>
        <w:rPr>
          <w:b/>
        </w:rPr>
        <w:t>Ritaglio di giornale$</w:t>
      </w:r>
      <w:r>
        <w:br/>
      </w:r>
      <w:r>
        <w:t>Krantenknipsel</w:t>
      </w:r>
      <w:r>
        <w:br/>
      </w:r>
      <w:r>
        <w:t>Newspaper clipping</w:t>
      </w:r>
    </w:p>
    <w:p>
      <w:pPr>
        <w:ind w:hanging="200"/>
      </w:pPr>
      <w:r>
        <w:rPr>
          <w:b/>
        </w:rPr>
        <w:t>Seconde demande des heritiers Jochems de La Haye$</w:t>
      </w:r>
      <w:r>
        <w:br/>
      </w:r>
      <w:r>
        <w:t>Seconde demande des heritiers Jochems de La Haye</w:t>
      </w:r>
      <w:r>
        <w:br/>
      </w:r>
      <w:r>
        <w:t>Seconde demande des heritiers Jochems de La Haye</w:t>
      </w:r>
    </w:p>
    <w:p>
      <w:pPr>
        <w:ind w:hanging="200"/>
      </w:pPr>
      <w:r>
        <w:rPr>
          <w:b/>
        </w:rPr>
        <w:t>Sentenza in nome (di|del|della) (\$\w*) \(a stampa\) circa la condanna al carcere (di|del|della) (\$\w*) e (di|del|della) (\$\w*) come rei di aver divulgato in Bologna un proclama manoscritto diretto.+</w:t>
      </w:r>
      <w:r>
        <w:br/>
      </w:r>
      <w:r>
        <w:t>Uitspraak in de naam van \2 (gedrukt) over de veroordeling tot gevangenisstraf van \4 en \6 als schuldig aan het in Bologna bekendmaken van een handgeschreven proclamatie gericht aan de mensen van de Legaties die een opstand uitriep (Bologna, 28 juli 1844)</w:t>
      </w:r>
      <w:r>
        <w:br/>
      </w:r>
      <w:r>
        <w:t>Sentence in the name of \2 (printed) regarding the sentencing to prison of \4 and \6 as guilty of having disclosed in Bologna a handwritten proclamation directed to the people of the Legations that incited a revolt (Bologna, July 28, 1844)</w:t>
      </w:r>
    </w:p>
    <w:p>
      <w:pPr>
        <w:ind w:hanging="200"/>
      </w:pPr>
      <w:r>
        <w:rPr>
          <w:b/>
        </w:rPr>
        <w:t>Statuti della Società Olivi-moricola dello Stato Pontificio \(a stampa\)$</w:t>
      </w:r>
      <w:r>
        <w:br/>
      </w:r>
      <w:r>
        <w:t>Statuten van de Società Olivi-moricola van de Kerkelijke Staat (gedrukt)</w:t>
      </w:r>
      <w:r>
        <w:br/>
      </w:r>
      <w:r>
        <w:t>Statutes of the Società Olivi-moricola of the Papal State (printed)</w:t>
      </w:r>
    </w:p>
    <w:p>
      <w:pPr>
        <w:ind w:hanging="200"/>
      </w:pPr>
      <w:r>
        <w:rPr>
          <w:b/>
        </w:rPr>
        <w:t>Supplica rivolta (a|al) (\$\w*)$</w:t>
      </w:r>
      <w:r>
        <w:br/>
      </w:r>
      <w:r>
        <w:t>Smeekbede gericht aan \2</w:t>
      </w:r>
      <w:r>
        <w:br/>
      </w:r>
      <w:r>
        <w:t>Plea adressed to \2</w:t>
      </w:r>
    </w:p>
    <w:p>
      <w:pPr>
        <w:ind w:hanging="200"/>
      </w:pPr>
      <w:r>
        <w:rPr>
          <w:b/>
        </w:rPr>
        <w:t>Trascrizione (di|del|della) (\$\w*) del Journal de Paris</w:t>
      </w:r>
      <w:r>
        <w:br/>
      </w:r>
      <w:r>
        <w:t>Transcriptie door \2 van de "Journal of Paris"</w:t>
      </w:r>
      <w:r>
        <w:br/>
      </w:r>
      <w:r>
        <w:t>Transcription by \2 of the "Journal of Paris"</w:t>
      </w:r>
    </w:p>
    <w:p>
      <w:pPr>
        <w:ind w:hanging="200"/>
      </w:pPr>
      <w:r>
        <w:rPr>
          <w:b/>
        </w:rPr>
        <w:t>Trascrizione (di|del|della) (\$\w*) di una lettera (a|al) (\$\w*)</w:t>
      </w:r>
      <w:r>
        <w:br/>
      </w:r>
      <w:r>
        <w:t>Transcriptie door \2 van een brief aan \4</w:t>
      </w:r>
      <w:r>
        <w:br/>
      </w:r>
      <w:r>
        <w:t>Transcription by \2 of a letter to \4</w:t>
      </w:r>
    </w:p>
    <w:p>
      <w:pPr>
        <w:ind w:hanging="200"/>
      </w:pPr>
      <w:r>
        <w:rPr>
          <w:b/>
        </w:rPr>
        <w:t>Trascrizione (di|del|della) (\$\w*) di una lettera (di|del|della) (\$\w*)</w:t>
      </w:r>
      <w:r>
        <w:br/>
      </w:r>
      <w:r>
        <w:t>Transcriptie door \2 van een brief van \4</w:t>
      </w:r>
      <w:r>
        <w:br/>
      </w:r>
      <w:r>
        <w:t>Transcription by \2 of a letter of \4</w:t>
      </w:r>
    </w:p>
    <w:p>
      <w:pPr>
        <w:ind w:hanging="200"/>
      </w:pPr>
      <w:r>
        <w:rPr>
          <w:b/>
        </w:rPr>
        <w:t>Trascrizione della lettera (di|del|della) (\$\w*)</w:t>
      </w:r>
      <w:r>
        <w:br/>
      </w:r>
      <w:r>
        <w:t>Transcriptie van de brief van \2</w:t>
      </w:r>
      <w:r>
        <w:br/>
      </w:r>
      <w:r>
        <w:t>Transcription of the letter of \2</w:t>
      </w:r>
    </w:p>
    <w:p>
      <w:pPr>
        <w:ind w:hanging="200"/>
      </w:pPr>
      <w:r>
        <w:rPr>
          <w:b/>
        </w:rPr>
        <w:t>Trascrizione di una dichiarazione (di|del|della) (\$\w*)</w:t>
      </w:r>
      <w:r>
        <w:br/>
      </w:r>
      <w:r>
        <w:t>Transcriptie van een verklaring van \2</w:t>
      </w:r>
      <w:r>
        <w:br/>
      </w:r>
      <w:r>
        <w:t>Transcription of a declaration of \2</w:t>
      </w:r>
    </w:p>
    <w:p>
      <w:pPr>
        <w:ind w:hanging="200"/>
      </w:pPr>
      <w:r>
        <w:rPr>
          <w:b/>
        </w:rPr>
        <w:t>Trascrizione di una lettera (di|del|della) (\$\w*)</w:t>
      </w:r>
      <w:r>
        <w:br/>
      </w:r>
      <w:r>
        <w:t>Transcriptie van een brief van \2</w:t>
      </w:r>
      <w:r>
        <w:br/>
      </w:r>
      <w:r>
        <w:t>Transcription of a letter of \2</w:t>
      </w:r>
    </w:p>
    <w:p>
      <w:pPr>
        <w:ind w:hanging="200"/>
      </w:pPr>
      <w:r>
        <w:rPr>
          <w:b/>
        </w:rPr>
        <w:t>Trascrizioni del carteggio tra il Governatore, Duca di Genova e (\$\w*) in data Genova</w:t>
      </w:r>
      <w:r>
        <w:br/>
      </w:r>
      <w:r>
        <w:t>Transcripties van de correspondentie tussen de Gouverneur, Hertog van Genua en \1 gedateerd te Genua</w:t>
      </w:r>
      <w:r>
        <w:br/>
      </w:r>
      <w:r>
        <w:t>Transcriptions of the correspondence between the Governor, Duke of Genoa and \1 dated Genoa</w:t>
      </w:r>
    </w:p>
    <w:p>
      <w:pPr>
        <w:ind w:hanging="200"/>
      </w:pPr>
      <w:r>
        <w:rPr>
          <w:b/>
        </w:rPr>
        <w:t>Trascrizioni e copie di lettere fatte (da|dal) (\$\w*) indirizzate (a|ad) (\$\w*), Genova, Marsiglia, Barcellona</w:t>
      </w:r>
      <w:r>
        <w:br/>
      </w:r>
      <w:r>
        <w:t>Transcripties en kopieën van brieven gemaakt door \2 gericht aan \4, Genua, Marseille, Barcelona</w:t>
      </w:r>
      <w:r>
        <w:br/>
      </w:r>
      <w:r>
        <w:t>Transcriptions and copies of letters made by \2 addressed to \4, Genoa, Marseille, Barcelona</w:t>
      </w:r>
    </w:p>
    <w:p>
      <w:pPr>
        <w:ind w:hanging="200"/>
      </w:pPr>
      <w:r>
        <w:rPr>
          <w:b/>
        </w:rPr>
        <w:t>Tweede Semester van 't Jaar 1818. Zes maanden Lyst, van Aankomst en Vertrek, der Neederlandsche Koopvaardy Scheepen in de Haven te Genua$</w:t>
      </w:r>
      <w:r>
        <w:br/>
      </w:r>
      <w:r>
        <w:t>Tweede Semester van 't Jaar 1818. Zes maanden Lyst, van Aankomst en Vertrek, der Neederlandsche Koopvaardy Scheepen in de Haven te Genua</w:t>
      </w:r>
      <w:r>
        <w:br/>
      </w:r>
      <w:r>
        <w:t>Tweede Semester van 't Jaar 1818. Zes maanden Lyst, van Aankomst en Vertrek, der Neederlandsche Koopvaardy Scheepen in de Haven te Genua</w:t>
      </w:r>
    </w:p>
    <w:p>
      <w:pPr>
        <w:ind w:hanging="200"/>
      </w:pPr>
      <w:r>
        <w:rPr>
          <w:b/>
        </w:rPr>
        <w:t>Zes Maanden Lyst van 't eerst semester des Jaar 1819, van Aankomst en Vertrek, der Nederlandsche Schepen in den Haven van Genua$</w:t>
      </w:r>
      <w:r>
        <w:br/>
      </w:r>
      <w:r>
        <w:t>Zes Maanden Lyst van 't eerst semester des Jaar 1819, van Aankomst en Vertrek, der Nederlandsche Schepen in den Haven van Genua</w:t>
      </w:r>
      <w:r>
        <w:br/>
      </w:r>
      <w:r>
        <w:t>Zes Maanden Lyst van 't eerst semester des Jaar 1819, van Aankomst en Vertrek, der Nederlandsche Schepen in den Haven van Genua</w:t>
      </w:r>
    </w:p>
    <w:p>
      <w:pPr>
        <w:ind w:hanging="200"/>
      </w:pPr>
      <w:r>
        <w:rPr>
          <w:b/>
        </w:rPr>
        <w:t>Zes Maanden Lyst van Aankomst en Vertrek, der Nationale Schapen in de Haven Van Genua$</w:t>
      </w:r>
      <w:r>
        <w:br/>
      </w:r>
      <w:r>
        <w:t>Zes Maanden Lyst van Aankomst en Vertrek, der Nationale Schapen in de Haven Van Genua</w:t>
      </w:r>
      <w:r>
        <w:br/>
      </w:r>
      <w:r>
        <w:t>Zes Maanden Lyst van Aankomst en Vertrek, der Nationale Schapen in de Haven Van Genua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