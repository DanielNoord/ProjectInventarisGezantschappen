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642D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>Aartsbisschop van Efeze</w:t>
      </w:r>
      <w:r w:rsidRPr="00F82742">
        <w:rPr>
          <w:lang w:val="nl-NL"/>
        </w:rPr>
        <w:br/>
        <w:t>Arcivescovo di Efeso</w:t>
      </w:r>
      <w:r w:rsidRPr="00F82742">
        <w:rPr>
          <w:lang w:val="nl-NL"/>
        </w:rPr>
        <w:br/>
        <w:t>Archbishop of Ephesus</w:t>
      </w:r>
    </w:p>
    <w:p w14:paraId="4C2AF747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>Aartsbisschop van Utrecht</w:t>
      </w:r>
      <w:r w:rsidRPr="00F82742">
        <w:rPr>
          <w:lang w:val="nl-NL"/>
        </w:rPr>
        <w:br/>
        <w:t>Arcivescovo di Utrecht</w:t>
      </w:r>
      <w:r w:rsidRPr="00F82742">
        <w:rPr>
          <w:lang w:val="nl-NL"/>
        </w:rPr>
        <w:br/>
        <w:t>Archbishop of Utrecht</w:t>
      </w:r>
    </w:p>
    <w:p w14:paraId="275D2C0C" w14:textId="77777777" w:rsidR="00B925A0" w:rsidRDefault="007E443D">
      <w:pPr>
        <w:ind w:hanging="200"/>
      </w:pPr>
      <w:r>
        <w:rPr>
          <w:b/>
        </w:rPr>
        <w:t xml:space="preserve">Ad interim kardinaal-staatssecretaris en </w:t>
      </w:r>
      <w:commentRangeStart w:id="0"/>
      <w:r>
        <w:rPr>
          <w:b/>
        </w:rPr>
        <w:t xml:space="preserve">president </w:t>
      </w:r>
      <w:commentRangeEnd w:id="0"/>
      <w:r w:rsidR="00F82742">
        <w:rPr>
          <w:rStyle w:val="Verwijzingopmerking"/>
        </w:rPr>
        <w:commentReference w:id="0"/>
      </w:r>
      <w:r>
        <w:rPr>
          <w:b/>
        </w:rPr>
        <w:t>van de ministerraad van de Kerkelijke Staat</w:t>
      </w:r>
      <w:r>
        <w:br/>
        <w:t>Segretario di Stato ad interim e presidente del Consiglio dei Ministri dello Stato Pontifico</w:t>
      </w:r>
      <w:r>
        <w:br/>
        <w:t>Interim Cardinal Secretary of State and President of the Council of Ministers of the Papel States</w:t>
      </w:r>
    </w:p>
    <w:p w14:paraId="3C6F8640" w14:textId="77777777" w:rsidR="00B925A0" w:rsidRDefault="007E443D">
      <w:pPr>
        <w:ind w:hanging="200"/>
      </w:pPr>
      <w:r>
        <w:rPr>
          <w:b/>
        </w:rPr>
        <w:t>Ad interim minister van Buitenlandse Zaken van het Koninkrijk der Nederlanden</w:t>
      </w:r>
      <w:r>
        <w:br/>
        <w:t>Ministro ad interim degli Affari Esteri del Regno dei Paesi Bassi</w:t>
      </w:r>
      <w:r>
        <w:br/>
        <w:t xml:space="preserve">Interim </w:t>
      </w:r>
      <w:commentRangeStart w:id="1"/>
      <w:r>
        <w:t xml:space="preserve">Minister </w:t>
      </w:r>
      <w:commentRangeEnd w:id="1"/>
      <w:r w:rsidR="00F82742">
        <w:rPr>
          <w:rStyle w:val="Verwijzingopmerking"/>
        </w:rPr>
        <w:commentReference w:id="1"/>
      </w:r>
      <w:r>
        <w:t>of Foreign Affairs of the Kingdom of the Netherlands</w:t>
      </w:r>
    </w:p>
    <w:p w14:paraId="1D7E2071" w14:textId="77777777" w:rsidR="00B925A0" w:rsidRDefault="007E443D">
      <w:pPr>
        <w:ind w:hanging="200"/>
      </w:pPr>
      <w:r>
        <w:rPr>
          <w:b/>
        </w:rPr>
        <w:t>Ad interim minister van Financiën van het Koninkrijk der Nederlanden</w:t>
      </w:r>
      <w:r>
        <w:br/>
        <w:t>Ministro ad interim delle Finanze del Regno dei Paesi Bassi</w:t>
      </w:r>
      <w:r>
        <w:br/>
        <w:t>Interim Minister of Finance of the Kingdom of the Netherlands</w:t>
      </w:r>
    </w:p>
    <w:p w14:paraId="0AAF44B4" w14:textId="77777777" w:rsidR="00B925A0" w:rsidRDefault="007E443D">
      <w:pPr>
        <w:ind w:hanging="200"/>
      </w:pPr>
      <w:r>
        <w:rPr>
          <w:b/>
        </w:rPr>
        <w:t>Ad interim zaakgelastigde van de Heilige Stoel bij het Koninkrijk der Nederlanden</w:t>
      </w:r>
      <w:r>
        <w:br/>
        <w:t>Incaricato d'affari ad interim della Santa Sede al Regno dei Paesi Bassi</w:t>
      </w:r>
      <w:r>
        <w:br/>
        <w:t>Chargé d'affaires ad interim of the Holy See to the Kingdom of the Netherlands</w:t>
      </w:r>
    </w:p>
    <w:p w14:paraId="00EB62F8" w14:textId="77777777" w:rsidR="00B925A0" w:rsidRDefault="007E443D">
      <w:pPr>
        <w:ind w:hanging="200"/>
      </w:pPr>
      <w:r>
        <w:rPr>
          <w:b/>
        </w:rPr>
        <w:t>Adjudant kapitein van de Pauselijke Dragonders</w:t>
      </w:r>
      <w:r>
        <w:br/>
        <w:t>Capitano aiutante dei Dragoni Pontifici</w:t>
      </w:r>
      <w:r>
        <w:br/>
        <w:t>Adjutant captain of the Papal Dragoons</w:t>
      </w:r>
    </w:p>
    <w:p w14:paraId="614072B3" w14:textId="77777777" w:rsidR="00B925A0" w:rsidRDefault="007E443D">
      <w:pPr>
        <w:ind w:hanging="200"/>
      </w:pPr>
      <w:r>
        <w:rPr>
          <w:b/>
        </w:rPr>
        <w:t>Adjudant-generaal van de Koning der Beide Siciliën</w:t>
      </w:r>
      <w:r>
        <w:br/>
        <w:t>Aiutante generale del Re delle Due Sicilie</w:t>
      </w:r>
      <w:r>
        <w:br/>
        <w:t>Adjutant general of the King of the Two Sicilies</w:t>
      </w:r>
    </w:p>
    <w:p w14:paraId="007D161F" w14:textId="77777777" w:rsidR="00B925A0" w:rsidRDefault="007E443D">
      <w:pPr>
        <w:ind w:hanging="200"/>
      </w:pPr>
      <w:r>
        <w:rPr>
          <w:b/>
        </w:rPr>
        <w:t>Administrateur in dienst bij prinses Marianne der Nederlanden</w:t>
      </w:r>
      <w:r>
        <w:br/>
        <w:t>Amministratore dei beni della principessa Marianna dei Paesi Bassi</w:t>
      </w:r>
      <w:r>
        <w:br/>
        <w:t>Administrator employed by Princess Marianne of the Netherlands</w:t>
      </w:r>
    </w:p>
    <w:p w14:paraId="59C66114" w14:textId="77777777" w:rsidR="00B925A0" w:rsidRDefault="007E443D">
      <w:pPr>
        <w:ind w:hanging="200"/>
      </w:pPr>
      <w:r>
        <w:rPr>
          <w:b/>
        </w:rPr>
        <w:t>Administrateur-generaal van Binnenlandse Zaken van het Groothertogdom Luxemburg</w:t>
      </w:r>
      <w:r>
        <w:br/>
        <w:t>Amministratore generale dell'Interno del Granducato di Lussemburgo</w:t>
      </w:r>
      <w:r>
        <w:br/>
        <w:t>Administrator-general of Internal Affairs of the Grand Duchy of Luxembourg</w:t>
      </w:r>
    </w:p>
    <w:p w14:paraId="2A87107D" w14:textId="77777777" w:rsidR="00B925A0" w:rsidRPr="00F82742" w:rsidRDefault="007E443D">
      <w:pPr>
        <w:ind w:hanging="200"/>
        <w:rPr>
          <w:lang w:val="nl-NL"/>
        </w:rPr>
      </w:pPr>
      <w:r w:rsidRPr="00F82742">
        <w:rPr>
          <w:b/>
          <w:lang w:val="nl-NL"/>
        </w:rPr>
        <w:t>Adviseur van de staat</w:t>
      </w:r>
      <w:r w:rsidRPr="00F82742">
        <w:rPr>
          <w:lang w:val="nl-NL"/>
        </w:rPr>
        <w:br/>
        <w:t>Consigliere di Stato</w:t>
      </w:r>
      <w:r w:rsidRPr="00F82742">
        <w:rPr>
          <w:lang w:val="nl-NL"/>
        </w:rPr>
        <w:br/>
        <w:t>State advisor</w:t>
      </w:r>
    </w:p>
    <w:p w14:paraId="1A9050A6" w14:textId="7066C622" w:rsidR="00B925A0" w:rsidRDefault="007E443D">
      <w:pPr>
        <w:ind w:hanging="200"/>
      </w:pPr>
      <w:r>
        <w:rPr>
          <w:b/>
        </w:rPr>
        <w:lastRenderedPageBreak/>
        <w:t>Advocaat</w:t>
      </w:r>
      <w:r>
        <w:br/>
        <w:t>Avvocato</w:t>
      </w:r>
      <w:r>
        <w:br/>
        <w:t>Lawyer</w:t>
      </w:r>
    </w:p>
    <w:p w14:paraId="31CC0090" w14:textId="43D050FC" w:rsidR="00AD1975" w:rsidRDefault="00AD1975" w:rsidP="00AD1975">
      <w:pPr>
        <w:ind w:hanging="200"/>
      </w:pPr>
      <w:r w:rsidRPr="00766F97">
        <w:rPr>
          <w:b/>
        </w:rPr>
        <w:t>Ambassadeur van het Keizerrijk Frankrijk bij de Heilige Stoel</w:t>
      </w:r>
      <w:r w:rsidRPr="00766F97">
        <w:rPr>
          <w:b/>
        </w:rPr>
        <w:br/>
      </w:r>
      <w:r w:rsidRPr="00766F97">
        <w:t>Ambasciatore dell'Impero di Francia presso la Santa Sede</w:t>
      </w:r>
      <w:r>
        <w:br/>
      </w:r>
      <w:r w:rsidRPr="00766F97">
        <w:t>Ambassador of the Empire of France to the Holy See</w:t>
      </w:r>
    </w:p>
    <w:p w14:paraId="6198BEE3" w14:textId="77777777" w:rsidR="00766F97" w:rsidRDefault="007E443D" w:rsidP="00766F97">
      <w:pPr>
        <w:ind w:hanging="200"/>
        <w:rPr>
          <w:b/>
        </w:rPr>
      </w:pPr>
      <w:r>
        <w:rPr>
          <w:b/>
        </w:rPr>
        <w:t xml:space="preserve">Ambassadeur van </w:t>
      </w:r>
      <w:r w:rsidR="00766F97">
        <w:rPr>
          <w:b/>
        </w:rPr>
        <w:t>het Koninkrijk Frankrijk</w:t>
      </w:r>
      <w:r>
        <w:rPr>
          <w:b/>
        </w:rPr>
        <w:t xml:space="preserve"> bij de Heilige Stoel</w:t>
      </w:r>
      <w:r>
        <w:br/>
      </w:r>
      <w:r w:rsidR="00766F97" w:rsidRPr="00766F97">
        <w:t>Ambasciatore del Regno di Francia presso la Santa Sede</w:t>
      </w:r>
      <w:r w:rsidR="00766F97">
        <w:br/>
      </w:r>
      <w:r w:rsidR="00766F97" w:rsidRPr="00766F97">
        <w:t>Ambassador of the Kingdom of France to the Holy See</w:t>
      </w:r>
      <w:r w:rsidR="00766F97" w:rsidRPr="00766F97">
        <w:rPr>
          <w:b/>
        </w:rPr>
        <w:t xml:space="preserve"> </w:t>
      </w:r>
    </w:p>
    <w:p w14:paraId="21108C32" w14:textId="5577E506" w:rsidR="00B925A0" w:rsidRDefault="007E443D">
      <w:pPr>
        <w:ind w:hanging="200"/>
      </w:pPr>
      <w:r>
        <w:rPr>
          <w:b/>
        </w:rPr>
        <w:t>Ambassadeur van het Keizerrijk Oostenrijk te Rome</w:t>
      </w:r>
      <w:r>
        <w:br/>
        <w:t>Ambasciatore dell'Impero Austriaco a Roma</w:t>
      </w:r>
      <w:r>
        <w:br/>
        <w:t>Ambassador of the Empire of Austria in Rome</w:t>
      </w:r>
    </w:p>
    <w:p w14:paraId="12DF0E18" w14:textId="77777777" w:rsidR="00B925A0" w:rsidRDefault="007E443D">
      <w:pPr>
        <w:ind w:hanging="200"/>
      </w:pPr>
      <w:r>
        <w:rPr>
          <w:b/>
        </w:rPr>
        <w:t>Ambassadeur van het Koninkrijk Spanje bij de Heilige Stoel</w:t>
      </w:r>
      <w:r>
        <w:br/>
        <w:t>Ambasciatore del Regno di Spagna presso la Santa Sede</w:t>
      </w:r>
      <w:r>
        <w:br/>
        <w:t>Ambassador of the Kingdom of Spain to the Holy See</w:t>
      </w:r>
    </w:p>
    <w:p w14:paraId="122C5D7A" w14:textId="77777777" w:rsidR="00B925A0" w:rsidRDefault="007E443D">
      <w:pPr>
        <w:ind w:hanging="200"/>
      </w:pPr>
      <w:r>
        <w:rPr>
          <w:b/>
        </w:rPr>
        <w:t>Ambassadeur van het Koninkrijk der Beide Siciliën te Londen</w:t>
      </w:r>
      <w:r>
        <w:br/>
        <w:t>Ambasciatore del Regno delle Due Sicilie a Londra</w:t>
      </w:r>
      <w:r>
        <w:br/>
        <w:t>Ambassador of the Kingdom of the Two Sicilies in London</w:t>
      </w:r>
    </w:p>
    <w:p w14:paraId="4B0AD1FC" w14:textId="77777777" w:rsidR="00B925A0" w:rsidRDefault="007E443D">
      <w:pPr>
        <w:ind w:hanging="200"/>
      </w:pPr>
      <w:r>
        <w:rPr>
          <w:b/>
        </w:rPr>
        <w:t>Apostolisch delegaat te Ancona</w:t>
      </w:r>
      <w:r>
        <w:br/>
        <w:t>Delegato apostolico ad Ancona</w:t>
      </w:r>
      <w:r>
        <w:br/>
        <w:t>Apostolic delegate in Ancona</w:t>
      </w:r>
    </w:p>
    <w:p w14:paraId="79268104" w14:textId="77777777" w:rsidR="00B925A0" w:rsidRDefault="007E443D">
      <w:pPr>
        <w:ind w:hanging="200"/>
      </w:pPr>
      <w:r>
        <w:rPr>
          <w:b/>
        </w:rPr>
        <w:t>Apostolisch delegaat te Civitavecchia</w:t>
      </w:r>
      <w:r>
        <w:br/>
        <w:t>Delegato apostolico a Civitavecchia</w:t>
      </w:r>
      <w:r>
        <w:br/>
        <w:t>Apostolic delegate in Civitavecchia</w:t>
      </w:r>
    </w:p>
    <w:p w14:paraId="553079CD" w14:textId="77777777" w:rsidR="00B925A0" w:rsidRDefault="007E443D">
      <w:pPr>
        <w:ind w:hanging="200"/>
      </w:pPr>
      <w:r>
        <w:rPr>
          <w:b/>
        </w:rPr>
        <w:t>Apostolisch delegaat te Viterbo</w:t>
      </w:r>
      <w:r>
        <w:br/>
        <w:t>Delegato apostolico a Viterbo</w:t>
      </w:r>
      <w:r>
        <w:br/>
        <w:t>Apostolic delegate in Viterbo</w:t>
      </w:r>
    </w:p>
    <w:p w14:paraId="3FBD9759" w14:textId="77777777" w:rsidR="00B925A0" w:rsidRDefault="007E443D">
      <w:pPr>
        <w:ind w:hanging="200"/>
      </w:pPr>
      <w:r>
        <w:rPr>
          <w:b/>
        </w:rPr>
        <w:t>Apostolisch internuntius te Den Haag</w:t>
      </w:r>
      <w:r>
        <w:br/>
        <w:t>Internunzio all'Aia</w:t>
      </w:r>
      <w:r>
        <w:br/>
        <w:t>Apostolic internuncio in The Hague</w:t>
      </w:r>
    </w:p>
    <w:p w14:paraId="6763FE0E" w14:textId="77777777" w:rsidR="00B925A0" w:rsidRDefault="007E443D">
      <w:pPr>
        <w:ind w:hanging="200"/>
      </w:pPr>
      <w:r>
        <w:rPr>
          <w:b/>
        </w:rPr>
        <w:t>Apostolisch legaat te Bologna</w:t>
      </w:r>
      <w:r>
        <w:br/>
        <w:t>Legato apostolico a Bologna</w:t>
      </w:r>
      <w:r>
        <w:br/>
        <w:t>Apostolic legate in Bologna</w:t>
      </w:r>
    </w:p>
    <w:p w14:paraId="02165F4B" w14:textId="77777777" w:rsidR="00B925A0" w:rsidRDefault="007E443D">
      <w:pPr>
        <w:ind w:hanging="200"/>
      </w:pPr>
      <w:r>
        <w:rPr>
          <w:b/>
        </w:rPr>
        <w:t>Apostolisch legaat te Ferrara</w:t>
      </w:r>
      <w:r>
        <w:br/>
        <w:t>Legato apostolico a Ferrara</w:t>
      </w:r>
      <w:r>
        <w:br/>
        <w:t>Apostolic legate in Ferrara</w:t>
      </w:r>
    </w:p>
    <w:p w14:paraId="2F526B8E" w14:textId="7C55B8C7" w:rsidR="00B925A0" w:rsidRDefault="007E443D">
      <w:pPr>
        <w:ind w:hanging="200"/>
      </w:pPr>
      <w:r>
        <w:rPr>
          <w:b/>
        </w:rPr>
        <w:lastRenderedPageBreak/>
        <w:t>Apostolisch pro-legaat</w:t>
      </w:r>
      <w:r>
        <w:br/>
        <w:t>Prolegato apostolico</w:t>
      </w:r>
      <w:r>
        <w:br/>
        <w:t>Apostolic prolegate</w:t>
      </w:r>
    </w:p>
    <w:p w14:paraId="07F4FFFB" w14:textId="77777777" w:rsidR="00B925A0" w:rsidRDefault="007E443D">
      <w:pPr>
        <w:ind w:hanging="200"/>
      </w:pPr>
      <w:r>
        <w:rPr>
          <w:b/>
        </w:rPr>
        <w:t>Apostolisch vicaris in het Groothertogdom Luxemburg</w:t>
      </w:r>
      <w:r>
        <w:br/>
        <w:t>Vicario apostolico nel Granducato del Lussemburgo</w:t>
      </w:r>
      <w:r>
        <w:br/>
        <w:t>Vicar apostolic in the Grand Duchy of Luxembourg</w:t>
      </w:r>
    </w:p>
    <w:p w14:paraId="5D0CFF0C" w14:textId="77777777" w:rsidR="00B925A0" w:rsidRDefault="007E443D">
      <w:pPr>
        <w:ind w:hanging="200"/>
      </w:pPr>
      <w:r>
        <w:rPr>
          <w:b/>
        </w:rPr>
        <w:t>Apostolisch vicaris te Batavia</w:t>
      </w:r>
      <w:r>
        <w:br/>
        <w:t>Vicario Apostolico a Batavia</w:t>
      </w:r>
      <w:r>
        <w:br/>
        <w:t>Vicar apostolic in Batavia</w:t>
      </w:r>
    </w:p>
    <w:p w14:paraId="56A15868" w14:textId="77777777" w:rsidR="00B925A0" w:rsidRDefault="007E443D">
      <w:pPr>
        <w:ind w:hanging="200"/>
      </w:pPr>
      <w:r>
        <w:rPr>
          <w:b/>
        </w:rPr>
        <w:t>Apostolisch vice-prefect te Batavia</w:t>
      </w:r>
      <w:r>
        <w:br/>
        <w:t>Vice-Prefetto apostolico a Batavia</w:t>
      </w:r>
      <w:r>
        <w:br/>
        <w:t>Apostolic vice-prefect in Batavia</w:t>
      </w:r>
    </w:p>
    <w:p w14:paraId="06C980F3" w14:textId="216C0C0C" w:rsidR="00B925A0" w:rsidRPr="005B7E21" w:rsidRDefault="007E443D">
      <w:pPr>
        <w:ind w:hanging="200"/>
      </w:pPr>
      <w:r w:rsidRPr="005B7E21">
        <w:rPr>
          <w:b/>
        </w:rPr>
        <w:t xml:space="preserve">Attaché bij het Gezantschap </w:t>
      </w:r>
      <w:r w:rsidR="005B7E21" w:rsidRPr="005B7E21">
        <w:rPr>
          <w:b/>
        </w:rPr>
        <w:t xml:space="preserve">van het Koninkrijk der Nederlanden </w:t>
      </w:r>
      <w:r w:rsidRPr="005B7E21">
        <w:rPr>
          <w:b/>
        </w:rPr>
        <w:t>in Rome</w:t>
      </w:r>
      <w:r w:rsidRPr="005B7E21">
        <w:br/>
        <w:t>Addetto alla Legazione del Regno dei Paesi Bassi a Roma</w:t>
      </w:r>
      <w:r w:rsidRPr="005B7E21">
        <w:br/>
        <w:t>Attaché to the Legation</w:t>
      </w:r>
      <w:r w:rsidR="005B7E21" w:rsidRPr="005B7E21">
        <w:t xml:space="preserve"> of the Kingdom of the Netherlands</w:t>
      </w:r>
      <w:r w:rsidRPr="005B7E21">
        <w:t xml:space="preserve"> in Rome</w:t>
      </w:r>
    </w:p>
    <w:p w14:paraId="7B64A4B8" w14:textId="7CA2A61F" w:rsidR="00B925A0" w:rsidRDefault="007E443D">
      <w:pPr>
        <w:ind w:hanging="200"/>
      </w:pPr>
      <w:r>
        <w:rPr>
          <w:b/>
        </w:rPr>
        <w:t>Beambte van de 1e klasse van het ministerie van Financiën van het Koninkrijk Italië</w:t>
      </w:r>
      <w:r>
        <w:br/>
        <w:t xml:space="preserve">Applicato di </w:t>
      </w:r>
      <w:r w:rsidR="005B7E21" w:rsidRPr="005B7E21">
        <w:t>1</w:t>
      </w:r>
      <w:r w:rsidR="005B7E21">
        <w:t xml:space="preserve"> </w:t>
      </w:r>
      <w:r w:rsidR="005B7E21" w:rsidRPr="005B7E21">
        <w:t>°</w:t>
      </w:r>
      <w:r>
        <w:t xml:space="preserve"> classe nel Ministero delle Finanze del Regno d'Italia</w:t>
      </w:r>
      <w:r>
        <w:br/>
        <w:t>Clerk of the 1st class of the Ministry of Finance of the Kingdom of Italy</w:t>
      </w:r>
    </w:p>
    <w:p w14:paraId="5F101AC2" w14:textId="77777777" w:rsidR="00B925A0" w:rsidRDefault="007E443D">
      <w:pPr>
        <w:ind w:hanging="200"/>
      </w:pPr>
      <w:r>
        <w:rPr>
          <w:b/>
        </w:rPr>
        <w:t>Beeldhouwer</w:t>
      </w:r>
      <w:r>
        <w:br/>
        <w:t>Scultore</w:t>
      </w:r>
      <w:r>
        <w:br/>
        <w:t>Sculptor</w:t>
      </w:r>
    </w:p>
    <w:p w14:paraId="07DF5E52" w14:textId="77777777" w:rsidR="00B925A0" w:rsidRDefault="007E443D">
      <w:pPr>
        <w:ind w:hanging="200"/>
      </w:pPr>
      <w:r>
        <w:rPr>
          <w:b/>
        </w:rPr>
        <w:t>Bibliothecaris</w:t>
      </w:r>
      <w:r>
        <w:br/>
        <w:t>Bibliotecario</w:t>
      </w:r>
      <w:r>
        <w:br/>
        <w:t>Librarian</w:t>
      </w:r>
    </w:p>
    <w:p w14:paraId="1F321B1A" w14:textId="58208855" w:rsidR="00B925A0" w:rsidRDefault="007E443D">
      <w:pPr>
        <w:ind w:hanging="200"/>
      </w:pPr>
      <w:r>
        <w:rPr>
          <w:b/>
        </w:rPr>
        <w:t>Bibliothecaris van de _Biblioteca Corsiniana_</w:t>
      </w:r>
      <w:r>
        <w:br/>
        <w:t>Bibliotecario della Biblioteca Corsiniana</w:t>
      </w:r>
      <w:r>
        <w:br/>
        <w:t xml:space="preserve">Librarian of the </w:t>
      </w:r>
      <w:r w:rsidR="00BB3B27">
        <w:t>_</w:t>
      </w:r>
      <w:r w:rsidRPr="00F7723A">
        <w:rPr>
          <w:iCs/>
        </w:rPr>
        <w:t>Biblioteca Corsiniana</w:t>
      </w:r>
      <w:r w:rsidR="00BB3B27">
        <w:rPr>
          <w:i/>
        </w:rPr>
        <w:t>_</w:t>
      </w:r>
    </w:p>
    <w:p w14:paraId="12410D72" w14:textId="77777777" w:rsidR="00F7723A" w:rsidRDefault="00F7723A" w:rsidP="00F7723A">
      <w:pPr>
        <w:ind w:hanging="200"/>
      </w:pPr>
      <w:r>
        <w:rPr>
          <w:b/>
        </w:rPr>
        <w:t>Bisschop van Ajaccio</w:t>
      </w:r>
      <w:r>
        <w:br/>
        <w:t>Vescovo d'Aiaccio</w:t>
      </w:r>
      <w:r>
        <w:br/>
        <w:t>Bishop of Ajaccio</w:t>
      </w:r>
    </w:p>
    <w:p w14:paraId="64AD95E5" w14:textId="77777777" w:rsidR="00F7723A" w:rsidRDefault="00F7723A" w:rsidP="00F7723A">
      <w:pPr>
        <w:ind w:hanging="200"/>
      </w:pPr>
      <w:r>
        <w:rPr>
          <w:b/>
        </w:rPr>
        <w:t>Bisschop van Senigallia</w:t>
      </w:r>
      <w:r>
        <w:br/>
        <w:t>Vescovo di Senigallia</w:t>
      </w:r>
      <w:r>
        <w:br/>
        <w:t>Bishop van Senigallia</w:t>
      </w:r>
    </w:p>
    <w:p w14:paraId="725C56F8" w14:textId="29312153" w:rsidR="00F7723A" w:rsidRPr="00D2258D" w:rsidRDefault="00F7723A" w:rsidP="00F7723A">
      <w:pPr>
        <w:ind w:hanging="200"/>
      </w:pPr>
      <w:r w:rsidRPr="00D2258D">
        <w:rPr>
          <w:b/>
        </w:rPr>
        <w:t xml:space="preserve">Buitengewoon gezant en gevolmachtigd minister van </w:t>
      </w:r>
      <w:r w:rsidR="00317AC3" w:rsidRPr="00D2258D">
        <w:rPr>
          <w:b/>
        </w:rPr>
        <w:t xml:space="preserve">het Koninkrijk </w:t>
      </w:r>
      <w:r w:rsidRPr="00D2258D">
        <w:rPr>
          <w:b/>
        </w:rPr>
        <w:t>België bij de Heilige Stoel</w:t>
      </w:r>
      <w:r w:rsidRPr="00D2258D">
        <w:br/>
        <w:t xml:space="preserve">Inviato straordinario e ministro plenipotenziario </w:t>
      </w:r>
      <w:r w:rsidR="00317AC3" w:rsidRPr="00D2258D">
        <w:t>del Regno del Belgio</w:t>
      </w:r>
      <w:r w:rsidRPr="00D2258D">
        <w:t xml:space="preserve"> presso la Santa Sede</w:t>
      </w:r>
      <w:r w:rsidRPr="00D2258D">
        <w:br/>
      </w:r>
      <w:r w:rsidRPr="00D2258D">
        <w:lastRenderedPageBreak/>
        <w:t xml:space="preserve">Envoy extraordinary and minister plenipotentiary </w:t>
      </w:r>
      <w:r w:rsidR="00317AC3" w:rsidRPr="00D2258D">
        <w:t xml:space="preserve">of the Kingdom of Belgium </w:t>
      </w:r>
      <w:r w:rsidRPr="00D2258D">
        <w:t>to the Holy See</w:t>
      </w:r>
    </w:p>
    <w:p w14:paraId="5B814DB2" w14:textId="3F2EC2F1" w:rsidR="00F7723A" w:rsidRPr="00317AC3" w:rsidRDefault="00F7723A" w:rsidP="00F7723A">
      <w:pPr>
        <w:ind w:hanging="200"/>
      </w:pPr>
      <w:r w:rsidRPr="00317AC3">
        <w:rPr>
          <w:b/>
        </w:rPr>
        <w:t xml:space="preserve">Buitengewoon gezant en gevolmachtigd minister </w:t>
      </w:r>
      <w:r w:rsidR="00317AC3" w:rsidRPr="00D2258D">
        <w:rPr>
          <w:b/>
        </w:rPr>
        <w:t>van het Koninkrijk België</w:t>
      </w:r>
      <w:r w:rsidRPr="00317AC3">
        <w:rPr>
          <w:b/>
        </w:rPr>
        <w:t xml:space="preserve"> bij de Heilige Stoel en het Groothertogdom Toscane</w:t>
      </w:r>
      <w:r w:rsidRPr="00317AC3">
        <w:br/>
        <w:t xml:space="preserve">Inviato straordinario e ministro plenipotenziario </w:t>
      </w:r>
      <w:r w:rsidR="00317AC3" w:rsidRPr="00317AC3">
        <w:t xml:space="preserve">del Regno del Belgio </w:t>
      </w:r>
      <w:r w:rsidRPr="00317AC3">
        <w:t>presso la Santa Sede e il Granducato di Toscana</w:t>
      </w:r>
      <w:r w:rsidRPr="00317AC3">
        <w:br/>
        <w:t xml:space="preserve">Envoy extraordinary and minister plenipotentiary of </w:t>
      </w:r>
      <w:r w:rsidR="00317AC3" w:rsidRPr="00317AC3">
        <w:t xml:space="preserve">the Kingdom of </w:t>
      </w:r>
      <w:r w:rsidRPr="00317AC3">
        <w:t>Belgium to the Holy See and the Grand Duchy of Tuscany</w:t>
      </w:r>
    </w:p>
    <w:p w14:paraId="0A8E8B32" w14:textId="6706C5B4" w:rsidR="00F7723A" w:rsidRDefault="00F7723A" w:rsidP="00F7723A">
      <w:pPr>
        <w:ind w:hanging="200"/>
      </w:pPr>
      <w:r>
        <w:rPr>
          <w:b/>
        </w:rPr>
        <w:t xml:space="preserve">Buitengewoon gezant en gevolmachtigd minister van </w:t>
      </w:r>
      <w:r w:rsidR="00D2258D">
        <w:rPr>
          <w:b/>
        </w:rPr>
        <w:t xml:space="preserve">het Koninkrijk </w:t>
      </w:r>
      <w:r>
        <w:rPr>
          <w:b/>
        </w:rPr>
        <w:t>Spanje bij de Heilige Stoel</w:t>
      </w:r>
      <w:r>
        <w:br/>
        <w:t xml:space="preserve">Inviato straordinario e ministro plenipotenziario della </w:t>
      </w:r>
      <w:r w:rsidR="00D2258D" w:rsidRPr="00D2258D">
        <w:t xml:space="preserve">il Regno di Spagna </w:t>
      </w:r>
      <w:r>
        <w:t>presso la Santa Sede</w:t>
      </w:r>
      <w:r>
        <w:br/>
        <w:t xml:space="preserve">Envoy extraordinary and minister plenipotentiary of </w:t>
      </w:r>
      <w:r w:rsidR="00D2258D">
        <w:t>the Kingdom of Spain</w:t>
      </w:r>
      <w:r>
        <w:t xml:space="preserve"> to the Holy See</w:t>
      </w:r>
    </w:p>
    <w:p w14:paraId="197EB55D" w14:textId="77777777" w:rsidR="00F7723A" w:rsidRDefault="00F7723A" w:rsidP="00F7723A">
      <w:pPr>
        <w:ind w:hanging="200"/>
      </w:pPr>
      <w:r>
        <w:rPr>
          <w:b/>
        </w:rPr>
        <w:t>Buitengewoon gezant en gevolmachtigd minister van de Republiek Honduras te Rome</w:t>
      </w:r>
      <w:r>
        <w:br/>
        <w:t>Inviato straordinario e ministro plenipotenziario della Repubblica dell'Honduras a Roma</w:t>
      </w:r>
      <w:r>
        <w:br/>
        <w:t>Envoy extraordinary and minister plenipotentiary of the Republic of Honduras in Rome</w:t>
      </w:r>
    </w:p>
    <w:p w14:paraId="2D006D1B" w14:textId="77777777" w:rsidR="00F7723A" w:rsidRDefault="00F7723A" w:rsidP="00F7723A">
      <w:pPr>
        <w:ind w:hanging="200"/>
      </w:pPr>
      <w:r>
        <w:rPr>
          <w:b/>
        </w:rPr>
        <w:t>Buitengewoon gezant en gevolmachtigd minister van het Groothertogdom Toscane bij de Heilige Stoel</w:t>
      </w:r>
      <w:r>
        <w:br/>
        <w:t>Inviato straordinario e ministro plenipotenziario del Granducato di Toscana presso la Santa Sede</w:t>
      </w:r>
      <w:r>
        <w:br/>
        <w:t>Envoy extraordinary and minister plenipotentiary of the Grand Duchy of Tuscany to the Holy See</w:t>
      </w:r>
    </w:p>
    <w:p w14:paraId="046660C1" w14:textId="77777777" w:rsidR="00F7723A" w:rsidRDefault="00F7723A" w:rsidP="00F7723A">
      <w:pPr>
        <w:ind w:hanging="200"/>
      </w:pPr>
      <w:r>
        <w:rPr>
          <w:b/>
        </w:rPr>
        <w:t>Buitengewoon gezant en gevolmachtigd minister van het Keizerrijk Oostenrijk bij de Heilige Stoel</w:t>
      </w:r>
      <w:r>
        <w:br/>
        <w:t>Inviato straordinario e ministro plenipotenziario dell'Impero d'Austria presso la Santa Sede</w:t>
      </w:r>
      <w:r>
        <w:br/>
        <w:t>Envoy extraordinary and minister plenipotentiary of the Empire of Austria to the Holy See</w:t>
      </w:r>
    </w:p>
    <w:p w14:paraId="669A8B93" w14:textId="77777777" w:rsidR="00F7723A" w:rsidRDefault="00F7723A" w:rsidP="00F7723A">
      <w:pPr>
        <w:ind w:hanging="200"/>
      </w:pPr>
      <w:r>
        <w:rPr>
          <w:b/>
        </w:rPr>
        <w:t>Buitengewoon gezant en gevolmachtigd minister van het Keizerrijk Rusland te Rome</w:t>
      </w:r>
      <w:r>
        <w:br/>
        <w:t>Inviato straordinario e ministro plenipotenziario dell'Impero di Russia a Roma</w:t>
      </w:r>
      <w:r>
        <w:br/>
        <w:t>Envoy extraordinary and minister plenipotentiary of the Empire of Russia in Rome</w:t>
      </w:r>
    </w:p>
    <w:p w14:paraId="51E980D6" w14:textId="77777777" w:rsidR="00F7723A" w:rsidRDefault="00F7723A" w:rsidP="00F7723A">
      <w:pPr>
        <w:ind w:hanging="200"/>
      </w:pPr>
      <w:r>
        <w:rPr>
          <w:b/>
        </w:rPr>
        <w:t>Buitengewoon gezant en gevolmachtigd minister van het Koninkrijk Beieren bij de Heilige Stoel</w:t>
      </w:r>
      <w:r>
        <w:br/>
        <w:t>Inviato straordinario e ministro plenipotenziario del Regno di Baviera presso la Santa Sede</w:t>
      </w:r>
      <w:r>
        <w:br/>
        <w:t>Envoy extraordinary and minister plenipotentiary of the Kingdom of Bavaria to the Holy See</w:t>
      </w:r>
    </w:p>
    <w:p w14:paraId="060063F1" w14:textId="77777777" w:rsidR="00F7723A" w:rsidRDefault="00F7723A" w:rsidP="00F7723A">
      <w:pPr>
        <w:ind w:hanging="200"/>
      </w:pPr>
      <w:r>
        <w:rPr>
          <w:b/>
        </w:rPr>
        <w:t>Buitengewoon gezant en gevolmachtigd minister van het Koninkrijk Beieren bij het Koninkrijk Sardinië</w:t>
      </w:r>
      <w:r>
        <w:br/>
        <w:t>Inviato straordinario e ministro plenipotenziario del Regno di Baviera presso il Regno di Sardegna</w:t>
      </w:r>
      <w:r>
        <w:br/>
      </w:r>
      <w:r>
        <w:lastRenderedPageBreak/>
        <w:t>Envoy extraordinary and minister plenipotentiary of the Kingdom of Bavaria to the Kingdom of Sardinia</w:t>
      </w:r>
    </w:p>
    <w:p w14:paraId="5806D1FE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Beieren bij het Koninkrijk der Beide Siciliën</w:t>
      </w:r>
      <w:r w:rsidRPr="00F7723A">
        <w:rPr>
          <w:lang w:val="nl-NL"/>
        </w:rPr>
        <w:br/>
        <w:t>Inviato straordinario e ministro plenipotenziario del Regno di Baviera bij het Koninkrijk der Beide Siciliën</w:t>
      </w:r>
      <w:r w:rsidRPr="00F7723A">
        <w:rPr>
          <w:lang w:val="nl-NL"/>
        </w:rPr>
        <w:br/>
        <w:t>Envoy extraordinary and minister plenipotentiary of the Kingdom of Bavaria to the Kingdom of the Two Sicilies</w:t>
      </w:r>
    </w:p>
    <w:p w14:paraId="18B2D504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Portugal bij de Heilige Stoel</w:t>
      </w:r>
      <w:r w:rsidRPr="00F7723A">
        <w:rPr>
          <w:lang w:val="nl-NL"/>
        </w:rPr>
        <w:br/>
        <w:t>Inviato straordinario e ministro plenipotenziario del Regno del Portogallo presso la Santa Sede</w:t>
      </w:r>
      <w:r w:rsidRPr="00F7723A">
        <w:rPr>
          <w:lang w:val="nl-NL"/>
        </w:rPr>
        <w:br/>
        <w:t>Envoy extraordinary and minister plenipotentiary of the Kingdom of Portugal to the Holy See</w:t>
      </w:r>
    </w:p>
    <w:p w14:paraId="1FA2C8D5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Pruissen bij de Heilige Stoel</w:t>
      </w:r>
      <w:r w:rsidRPr="00F7723A">
        <w:rPr>
          <w:lang w:val="nl-NL"/>
        </w:rPr>
        <w:br/>
        <w:t>Inviato straordinario e ministro plenipotenziario del Regno di Prussia presso la Santa Sede</w:t>
      </w:r>
      <w:r w:rsidRPr="00F7723A">
        <w:rPr>
          <w:lang w:val="nl-NL"/>
        </w:rPr>
        <w:br/>
        <w:t>Envoy extraordinary and minister plenipotentiary of the Kingdom of Prussia to the Holy See</w:t>
      </w:r>
    </w:p>
    <w:p w14:paraId="42FF46B4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Sardinië bij de Heilige Stoel</w:t>
      </w:r>
      <w:r w:rsidRPr="00F7723A">
        <w:rPr>
          <w:lang w:val="nl-NL"/>
        </w:rPr>
        <w:br/>
        <w:t>Inviato straordinario e ministro plenipotenziario del Regno di Sardegna presso la Santa Sede</w:t>
      </w:r>
      <w:r w:rsidRPr="00F7723A">
        <w:rPr>
          <w:lang w:val="nl-NL"/>
        </w:rPr>
        <w:br/>
        <w:t>Envoy extraordinary and minister plenipotentiary of the Kingdom of Sardinia to the Holy See</w:t>
      </w:r>
    </w:p>
    <w:p w14:paraId="5648517D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de Heilige Stoel</w:t>
      </w:r>
      <w:r w:rsidRPr="00F7723A">
        <w:rPr>
          <w:lang w:val="nl-NL"/>
        </w:rPr>
        <w:br/>
        <w:t>Inviato straordinario e ministro plenipotenziario del Regno dei Paesi Bassi presso la Santa Sede</w:t>
      </w:r>
      <w:r w:rsidRPr="00F7723A">
        <w:rPr>
          <w:lang w:val="nl-NL"/>
        </w:rPr>
        <w:br/>
        <w:t>Envoy extraordinary and minister plenipotentiary of the Kingdom of the Netherlands to the Holy See</w:t>
      </w:r>
    </w:p>
    <w:p w14:paraId="2F6B0A0B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het Koninkrijk Sardinië</w:t>
      </w:r>
      <w:r w:rsidRPr="00F7723A">
        <w:rPr>
          <w:lang w:val="nl-NL"/>
        </w:rPr>
        <w:br/>
        <w:t>Inviato straordinario e ministro plenipotenziario del Regno dei Paesi Bassi presso il Regno di Sardegna</w:t>
      </w:r>
      <w:r w:rsidRPr="00F7723A">
        <w:rPr>
          <w:lang w:val="nl-NL"/>
        </w:rPr>
        <w:br/>
        <w:t>Envoy extraordinary and minister plenipotentiary of the Kingdom of the Netherlands to the Kingdom of Sardinia</w:t>
      </w:r>
    </w:p>
    <w:p w14:paraId="386D1579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bij het Zwitserse Bondgenootschap</w:t>
      </w:r>
      <w:r w:rsidRPr="00F7723A">
        <w:rPr>
          <w:lang w:val="nl-NL"/>
        </w:rPr>
        <w:br/>
        <w:t xml:space="preserve">Inviato straordinario e ministro plenipotenziario del Regno dei Paesi Bassi presso l'Alleanza </w:t>
      </w:r>
      <w:r w:rsidRPr="00F7723A">
        <w:rPr>
          <w:lang w:val="nl-NL"/>
        </w:rPr>
        <w:lastRenderedPageBreak/>
        <w:t>Svizzera</w:t>
      </w:r>
      <w:r w:rsidRPr="00F7723A">
        <w:rPr>
          <w:lang w:val="nl-NL"/>
        </w:rPr>
        <w:br/>
        <w:t>Envoy extraordinary and minister plenipotentiary of the Kingdom of the Netherlands with the Swiss Alliance</w:t>
      </w:r>
    </w:p>
    <w:p w14:paraId="4BDD95C1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gevolmachtigd minister van het Koninkrijk der Nederlanden te Parijs</w:t>
      </w:r>
      <w:r w:rsidRPr="00F7723A">
        <w:rPr>
          <w:lang w:val="nl-NL"/>
        </w:rPr>
        <w:br/>
        <w:t>Inviato straordinario e ministro plenipotenziario del Regno dei Paesi Bassi a Parigi</w:t>
      </w:r>
      <w:r w:rsidRPr="00F7723A">
        <w:rPr>
          <w:lang w:val="nl-NL"/>
        </w:rPr>
        <w:br/>
        <w:t>Envoy extraordinary and minister plenipotentiary of the Kingdom of the Netherlands in Paris</w:t>
      </w:r>
    </w:p>
    <w:p w14:paraId="0EC6DBF1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Buitengewoon gezant en zaakgelastigde van het Koninkrijk Beieren bij de Heilige Stoel en te Turijn en Napels</w:t>
      </w:r>
      <w:r w:rsidRPr="00F7723A">
        <w:rPr>
          <w:lang w:val="nl-NL"/>
        </w:rPr>
        <w:br/>
        <w:t>Inviato straordinario e incaricato d'affari del Regno di Baviera presso la Santa Sede, a Torino e Napoli</w:t>
      </w:r>
      <w:r w:rsidRPr="00F7723A">
        <w:rPr>
          <w:lang w:val="nl-NL"/>
        </w:rPr>
        <w:br/>
        <w:t>Envoy extraordinary and chargé d'affaires of the Kingdom of Bavaria to the Holy See and in Turin and Napels</w:t>
      </w:r>
    </w:p>
    <w:p w14:paraId="7DF06352" w14:textId="77777777" w:rsidR="00F7723A" w:rsidRDefault="00F7723A" w:rsidP="00F7723A">
      <w:pPr>
        <w:ind w:hanging="200"/>
      </w:pPr>
      <w:r>
        <w:rPr>
          <w:b/>
        </w:rPr>
        <w:t>Buitengewoon gezant en zaakgelastigde van het Koninkrijk Pruissen bij de Heilige Stoel</w:t>
      </w:r>
      <w:r>
        <w:br/>
        <w:t>Inviato straordinario e incaricato d'affari del Regno di Prussia presso la Santa Sede</w:t>
      </w:r>
      <w:r>
        <w:br/>
        <w:t>Envoy extraordinary and chargé d'affaires of the Kingdom of Prussia to the Holy See</w:t>
      </w:r>
    </w:p>
    <w:p w14:paraId="0A1F3887" w14:textId="77777777" w:rsidR="00F7723A" w:rsidRDefault="00F7723A" w:rsidP="00F7723A">
      <w:pPr>
        <w:ind w:hanging="200"/>
      </w:pPr>
      <w:r>
        <w:rPr>
          <w:b/>
        </w:rPr>
        <w:t>Buitengewoon gezant en zaakgelastigde van het Koninkrijk der Nederlanden bij de Heilige Stoel</w:t>
      </w:r>
      <w:r>
        <w:br/>
        <w:t>Inviato straordinario e incaricato d'affari del Regno dei Paesi Bassi presso la Santa Sede</w:t>
      </w:r>
      <w:r>
        <w:br/>
        <w:t>Envoy extraordinary and chargé d'affaires of the Kingdom of the Netherlands to the Holy See</w:t>
      </w:r>
    </w:p>
    <w:p w14:paraId="6AC850B5" w14:textId="77777777" w:rsidR="00F7723A" w:rsidRDefault="00F7723A" w:rsidP="00F7723A">
      <w:pPr>
        <w:ind w:hanging="200"/>
      </w:pPr>
      <w:r>
        <w:rPr>
          <w:b/>
        </w:rPr>
        <w:t>Camerlengo van de Rooms-Katholieke Kerk</w:t>
      </w:r>
      <w:r>
        <w:br/>
        <w:t>Camerlengo di Santa Romana Chiesa</w:t>
      </w:r>
      <w:r>
        <w:br/>
        <w:t>Camerlengo of the Holy Roman Church</w:t>
      </w:r>
    </w:p>
    <w:p w14:paraId="21CD1C67" w14:textId="77777777" w:rsidR="00F7723A" w:rsidRDefault="00F7723A" w:rsidP="00F7723A">
      <w:pPr>
        <w:ind w:hanging="200"/>
      </w:pPr>
      <w:r>
        <w:rPr>
          <w:b/>
        </w:rPr>
        <w:t>Ceremoniemeester</w:t>
      </w:r>
      <w:r>
        <w:br/>
        <w:t>Maestro di cerimonia</w:t>
      </w:r>
      <w:r>
        <w:br/>
        <w:t>Master of ceremonies</w:t>
      </w:r>
    </w:p>
    <w:p w14:paraId="54C75D94" w14:textId="77777777" w:rsidR="00F7723A" w:rsidRDefault="00F7723A" w:rsidP="00F7723A">
      <w:pPr>
        <w:ind w:hanging="200"/>
      </w:pPr>
      <w:r>
        <w:rPr>
          <w:b/>
        </w:rPr>
        <w:t>Ceremoniemeester van de Koning van Sardinië</w:t>
      </w:r>
      <w:r>
        <w:br/>
        <w:t>Maestro di cerimonia del Re di Sardegna</w:t>
      </w:r>
      <w:r>
        <w:br/>
        <w:t>Master of ceremonies of the King of Sardinia</w:t>
      </w:r>
    </w:p>
    <w:p w14:paraId="7F5DDF83" w14:textId="77777777" w:rsidR="00F7723A" w:rsidRDefault="00F7723A" w:rsidP="00F7723A">
      <w:pPr>
        <w:ind w:hanging="200"/>
      </w:pPr>
      <w:proofErr w:type="gramStart"/>
      <w:r>
        <w:rPr>
          <w:b/>
        </w:rPr>
        <w:t>Commandant</w:t>
      </w:r>
      <w:proofErr w:type="gramEnd"/>
      <w:r>
        <w:rPr>
          <w:b/>
        </w:rPr>
        <w:t xml:space="preserve"> van de 13e militaire divisie te Bologna</w:t>
      </w:r>
      <w:r>
        <w:br/>
        <w:t>Comandante della 13a Divisione Militare a Bologna</w:t>
      </w:r>
      <w:r>
        <w:br/>
        <w:t>Commander of the 13th military division in Bologna</w:t>
      </w:r>
    </w:p>
    <w:p w14:paraId="4F54A23E" w14:textId="77777777" w:rsidR="00F7723A" w:rsidRDefault="00F7723A" w:rsidP="00F7723A">
      <w:pPr>
        <w:ind w:hanging="200"/>
      </w:pPr>
      <w:proofErr w:type="gramStart"/>
      <w:r>
        <w:rPr>
          <w:b/>
        </w:rPr>
        <w:t>Commandant</w:t>
      </w:r>
      <w:proofErr w:type="gramEnd"/>
      <w:r>
        <w:rPr>
          <w:b/>
        </w:rPr>
        <w:t xml:space="preserve"> van de Oostenrijkse troepen</w:t>
      </w:r>
      <w:r>
        <w:br/>
        <w:t>Comandante delle truppe austriache</w:t>
      </w:r>
      <w:r>
        <w:br/>
        <w:t>Commander of the Austrian troops</w:t>
      </w:r>
    </w:p>
    <w:p w14:paraId="7CE115E3" w14:textId="77777777" w:rsidR="00F7723A" w:rsidRDefault="00F7723A" w:rsidP="00F7723A">
      <w:pPr>
        <w:ind w:hanging="200"/>
      </w:pPr>
      <w:r>
        <w:rPr>
          <w:b/>
        </w:rPr>
        <w:lastRenderedPageBreak/>
        <w:t>Commandant van de Pauselijke Zwitserse Garde</w:t>
      </w:r>
      <w:r>
        <w:br/>
        <w:t>Comandante della Guardia Svizzera</w:t>
      </w:r>
      <w:r>
        <w:br/>
        <w:t>Commander of the Pontifical Swiss Guard</w:t>
      </w:r>
    </w:p>
    <w:p w14:paraId="62119ED9" w14:textId="77777777" w:rsidR="00F7723A" w:rsidRDefault="00F7723A" w:rsidP="00F7723A">
      <w:pPr>
        <w:ind w:hanging="200"/>
      </w:pPr>
      <w:r>
        <w:rPr>
          <w:b/>
        </w:rPr>
        <w:t>Commandant van de tweede divisie van het Italiaanse leger</w:t>
      </w:r>
      <w:r>
        <w:br/>
        <w:t>Comandante della seconda divisione dell'esercito Italiano</w:t>
      </w:r>
      <w:r>
        <w:br/>
        <w:t>Commander of the second division of the Italian army</w:t>
      </w:r>
    </w:p>
    <w:p w14:paraId="5907CE8F" w14:textId="77777777" w:rsidR="00F7723A" w:rsidRDefault="00F7723A" w:rsidP="00F7723A">
      <w:pPr>
        <w:ind w:hanging="200"/>
      </w:pPr>
      <w:r>
        <w:rPr>
          <w:b/>
        </w:rPr>
        <w:t>Commissaris van de Koning voor de provincie Civitavecchia</w:t>
      </w:r>
      <w:r>
        <w:br/>
        <w:t>Commissario del Re per la provincia di Civitavecchia</w:t>
      </w:r>
      <w:r>
        <w:br/>
        <w:t>King's commissioner for the province of Civitavecchia</w:t>
      </w:r>
    </w:p>
    <w:p w14:paraId="1B8C3B16" w14:textId="77777777" w:rsidR="00F7723A" w:rsidRDefault="00F7723A" w:rsidP="00F7723A">
      <w:pPr>
        <w:ind w:hanging="200"/>
      </w:pPr>
      <w:r>
        <w:rPr>
          <w:b/>
        </w:rPr>
        <w:t>Componist</w:t>
      </w:r>
      <w:r>
        <w:br/>
        <w:t>Compositore</w:t>
      </w:r>
      <w:r>
        <w:br/>
        <w:t>Composer</w:t>
      </w:r>
    </w:p>
    <w:p w14:paraId="6DC38D7C" w14:textId="77777777" w:rsidR="00F7723A" w:rsidRDefault="00F7723A" w:rsidP="00F7723A">
      <w:pPr>
        <w:ind w:hanging="200"/>
      </w:pPr>
      <w:r>
        <w:rPr>
          <w:b/>
        </w:rPr>
        <w:t>Consul van de Republiek der Zeven Verenigde Nederlanden te Genua</w:t>
      </w:r>
      <w:r>
        <w:br/>
        <w:t>Console della Repubblica delle Sette Province Unite a Genova</w:t>
      </w:r>
      <w:r>
        <w:br/>
        <w:t>Consul of the Republic of the Seven United Netherlands in Genoa</w:t>
      </w:r>
    </w:p>
    <w:p w14:paraId="0217CDBB" w14:textId="77777777" w:rsidR="00F7723A" w:rsidRDefault="00F7723A" w:rsidP="00F7723A">
      <w:pPr>
        <w:ind w:hanging="200"/>
      </w:pPr>
      <w:r>
        <w:rPr>
          <w:b/>
        </w:rPr>
        <w:t>Consul van het Koninkrijk Sardinië te Lagos</w:t>
      </w:r>
      <w:r>
        <w:br/>
        <w:t>Console del Regno di Sardegna a Lagos</w:t>
      </w:r>
      <w:r>
        <w:br/>
        <w:t>Consul of the Kingdom of Sardinia in Lagos</w:t>
      </w:r>
    </w:p>
    <w:p w14:paraId="663C1FD3" w14:textId="77777777" w:rsidR="00F7723A" w:rsidRDefault="00F7723A" w:rsidP="00F7723A">
      <w:pPr>
        <w:ind w:hanging="200"/>
      </w:pPr>
      <w:r>
        <w:rPr>
          <w:b/>
        </w:rPr>
        <w:t>Consul van het Koninkrijk Württemberg te Rome</w:t>
      </w:r>
      <w:r>
        <w:br/>
        <w:t>Console del Regno di Württemberg a Roma</w:t>
      </w:r>
      <w:r>
        <w:br/>
        <w:t>Consul of the Kingdom of Württemberg in Rome</w:t>
      </w:r>
    </w:p>
    <w:p w14:paraId="2B9DD7E5" w14:textId="77777777" w:rsidR="00F7723A" w:rsidRDefault="00F7723A" w:rsidP="00F7723A">
      <w:pPr>
        <w:ind w:hanging="200"/>
      </w:pPr>
      <w:r>
        <w:rPr>
          <w:b/>
        </w:rPr>
        <w:t>Consul van het Koninkrijk der Nederlanden</w:t>
      </w:r>
      <w:r>
        <w:br/>
        <w:t>Console del Regno dei Paesi Bassi</w:t>
      </w:r>
      <w:r>
        <w:br/>
        <w:t>Consul of the Kingdom of the Netherlands</w:t>
      </w:r>
    </w:p>
    <w:p w14:paraId="6170286F" w14:textId="77777777" w:rsidR="00F7723A" w:rsidRDefault="00F7723A" w:rsidP="00F7723A">
      <w:pPr>
        <w:ind w:hanging="200"/>
      </w:pPr>
      <w:r>
        <w:rPr>
          <w:b/>
        </w:rPr>
        <w:t>Consul van het Koninkrijk der Nederlanden te Ancona</w:t>
      </w:r>
      <w:r>
        <w:br/>
        <w:t>Console del Regno dei Paesi Bassi a Ancona</w:t>
      </w:r>
      <w:r>
        <w:br/>
        <w:t>Consul of the Kingdom of the Netherlands in Ancona</w:t>
      </w:r>
    </w:p>
    <w:p w14:paraId="26CC05AA" w14:textId="77777777" w:rsidR="00F7723A" w:rsidRDefault="00F7723A" w:rsidP="00F7723A">
      <w:pPr>
        <w:ind w:hanging="200"/>
      </w:pPr>
      <w:r>
        <w:rPr>
          <w:b/>
        </w:rPr>
        <w:t>Consul van het Koninkrijk der Nederlanden te Barcelona</w:t>
      </w:r>
      <w:r>
        <w:br/>
        <w:t>Console del Regno dei Paesi Bassi a Barcellona</w:t>
      </w:r>
      <w:r>
        <w:br/>
        <w:t>Consul of the Kingdom of the Netherlands in Barcelona</w:t>
      </w:r>
    </w:p>
    <w:p w14:paraId="7C020E57" w14:textId="77777777" w:rsidR="00F7723A" w:rsidRDefault="00F7723A" w:rsidP="00F7723A">
      <w:pPr>
        <w:ind w:hanging="200"/>
      </w:pPr>
      <w:r>
        <w:rPr>
          <w:b/>
        </w:rPr>
        <w:t>Consul van het Koninkrijk der Nederlanden te Cagliari</w:t>
      </w:r>
      <w:r>
        <w:br/>
        <w:t>Console del Regno dei Paesi Bassi a Cagliari</w:t>
      </w:r>
      <w:r>
        <w:br/>
        <w:t>Consul of the Kingdom of the Netherlands in Cagliari</w:t>
      </w:r>
    </w:p>
    <w:p w14:paraId="75ED19A9" w14:textId="77777777" w:rsidR="00F7723A" w:rsidRDefault="00F7723A" w:rsidP="00F7723A">
      <w:pPr>
        <w:ind w:hanging="200"/>
      </w:pPr>
      <w:r>
        <w:rPr>
          <w:b/>
        </w:rPr>
        <w:t>Consul van het Koninkrijk der Nederlanden te Civitavecchia</w:t>
      </w:r>
      <w:r>
        <w:br/>
        <w:t>Console del Regno dei Paesi Bassi a Civitavecchia</w:t>
      </w:r>
      <w:r>
        <w:br/>
        <w:t>Consul of the Kingdom of the Netherlands in Civitavecchia</w:t>
      </w:r>
    </w:p>
    <w:p w14:paraId="23FE648E" w14:textId="77777777" w:rsidR="00F7723A" w:rsidRDefault="00F7723A" w:rsidP="00F7723A">
      <w:pPr>
        <w:ind w:hanging="200"/>
      </w:pPr>
      <w:r>
        <w:rPr>
          <w:b/>
        </w:rPr>
        <w:lastRenderedPageBreak/>
        <w:t>Consul van het Koninkrijk der Nederlanden te Genua</w:t>
      </w:r>
      <w:r>
        <w:br/>
        <w:t>Console del Regno dei Paesi Bassi a Genova</w:t>
      </w:r>
      <w:r>
        <w:br/>
        <w:t>Consul of the Kingdom of the Netherlands in Genoa</w:t>
      </w:r>
    </w:p>
    <w:p w14:paraId="71644E4F" w14:textId="77777777" w:rsidR="00F7723A" w:rsidRDefault="00F7723A" w:rsidP="00F7723A">
      <w:pPr>
        <w:ind w:hanging="200"/>
      </w:pPr>
      <w:r>
        <w:rPr>
          <w:b/>
        </w:rPr>
        <w:t>Consul van het Koninkrijk der Nederlanden te Livorno</w:t>
      </w:r>
      <w:r>
        <w:br/>
        <w:t>Console del Regno dei Paesi Bassi a Livorno</w:t>
      </w:r>
      <w:r>
        <w:br/>
        <w:t>Consul of the Kingdom of the Netherlands in Livorno</w:t>
      </w:r>
    </w:p>
    <w:p w14:paraId="301D2BC7" w14:textId="77777777" w:rsidR="00F7723A" w:rsidRDefault="00F7723A" w:rsidP="00F7723A">
      <w:pPr>
        <w:ind w:hanging="200"/>
      </w:pPr>
      <w:r>
        <w:rPr>
          <w:b/>
        </w:rPr>
        <w:t>Consul van het Koninkrijk der Nederlanden te Malta</w:t>
      </w:r>
      <w:r>
        <w:br/>
        <w:t>Console del Regno dei Paesi Bassi a Malta</w:t>
      </w:r>
      <w:r>
        <w:br/>
        <w:t>Consul of the Kingdom of the Netherlands in Malta</w:t>
      </w:r>
    </w:p>
    <w:p w14:paraId="6A254D87" w14:textId="77777777" w:rsidR="00F7723A" w:rsidRDefault="00F7723A" w:rsidP="00F7723A">
      <w:pPr>
        <w:ind w:hanging="200"/>
      </w:pPr>
      <w:r>
        <w:rPr>
          <w:b/>
        </w:rPr>
        <w:t>Consul van het Koninkrijk der Nederlanden te Marseille</w:t>
      </w:r>
      <w:r>
        <w:br/>
        <w:t>Console del Regno dei Paesi Bassi a Marsiglia</w:t>
      </w:r>
      <w:r>
        <w:br/>
        <w:t>Consul of the Kingdom of the Netherlands in Marseille</w:t>
      </w:r>
    </w:p>
    <w:p w14:paraId="341C24E3" w14:textId="77777777" w:rsidR="00F7723A" w:rsidRDefault="00F7723A" w:rsidP="00F7723A">
      <w:pPr>
        <w:ind w:hanging="200"/>
      </w:pPr>
      <w:r>
        <w:rPr>
          <w:b/>
        </w:rPr>
        <w:t>Consul van het Koninkrijk der Nederlanden te Messina</w:t>
      </w:r>
      <w:r>
        <w:br/>
        <w:t>Console del Regno dei Paesi Bassi a Messina</w:t>
      </w:r>
      <w:r>
        <w:br/>
        <w:t>Consul of the Kingdom of the Netherlands in Messina</w:t>
      </w:r>
    </w:p>
    <w:p w14:paraId="36BFE112" w14:textId="77777777" w:rsidR="00F7723A" w:rsidRDefault="00F7723A" w:rsidP="00F7723A">
      <w:pPr>
        <w:ind w:hanging="200"/>
      </w:pPr>
      <w:r>
        <w:rPr>
          <w:b/>
        </w:rPr>
        <w:t>Consul van het Koninkrijk der Nederlanden te Nice</w:t>
      </w:r>
      <w:r>
        <w:br/>
        <w:t>Console del Regno dei Paesi Bassi a Nizza</w:t>
      </w:r>
      <w:r>
        <w:br/>
        <w:t>Consul of the Kingdom of the Netherlands in Nice</w:t>
      </w:r>
    </w:p>
    <w:p w14:paraId="7A2A49C0" w14:textId="77777777" w:rsidR="00F7723A" w:rsidRDefault="00F7723A" w:rsidP="00F7723A">
      <w:pPr>
        <w:ind w:hanging="200"/>
      </w:pPr>
      <w:r>
        <w:rPr>
          <w:b/>
        </w:rPr>
        <w:t>Consul van het Koninkrijk der Nederlanden te Reggio Calabria</w:t>
      </w:r>
      <w:r>
        <w:br/>
        <w:t>Console del Regno dei Paesi Bassi a Reggio Calabria</w:t>
      </w:r>
      <w:r>
        <w:br/>
        <w:t>Consul of the Kingdom of the Netherlands in Reggio Calabria</w:t>
      </w:r>
    </w:p>
    <w:p w14:paraId="435C3F43" w14:textId="77777777" w:rsidR="00F7723A" w:rsidRDefault="00F7723A" w:rsidP="00F7723A">
      <w:pPr>
        <w:ind w:hanging="200"/>
      </w:pPr>
      <w:r>
        <w:rPr>
          <w:b/>
        </w:rPr>
        <w:t>Consul van het Koninkrijk der Nederlanden te Venetië</w:t>
      </w:r>
      <w:r>
        <w:br/>
        <w:t>Console del Regno dei Paesi Bassi a Venetia</w:t>
      </w:r>
      <w:r>
        <w:br/>
        <w:t>Consul of the Kingdom of the Netherlands in Venetië</w:t>
      </w:r>
    </w:p>
    <w:p w14:paraId="44F3D890" w14:textId="59248B9A" w:rsidR="00F7723A" w:rsidRDefault="00F7723A" w:rsidP="00F7723A">
      <w:pPr>
        <w:ind w:hanging="200"/>
      </w:pPr>
      <w:r>
        <w:rPr>
          <w:b/>
        </w:rPr>
        <w:t>Consul-generaal van Portugal te Livorno</w:t>
      </w:r>
      <w:r>
        <w:br/>
        <w:t>Console generale dal Portogallo a Livorno</w:t>
      </w:r>
      <w:r>
        <w:br/>
      </w:r>
      <w:r w:rsidR="00D2258D">
        <w:t>Consul general of</w:t>
      </w:r>
      <w:r>
        <w:t xml:space="preserve"> Portugal in Livorno</w:t>
      </w:r>
    </w:p>
    <w:p w14:paraId="59C7E361" w14:textId="7C680DA6" w:rsidR="00F7723A" w:rsidRDefault="00F7723A" w:rsidP="00F7723A">
      <w:pPr>
        <w:ind w:hanging="200"/>
      </w:pPr>
      <w:r>
        <w:rPr>
          <w:b/>
        </w:rPr>
        <w:t>Consul-generaal van het Keizerrijk Oostenrijk te Ancona</w:t>
      </w:r>
      <w:r>
        <w:br/>
        <w:t>Console generale dell'Impero d'Austria a Ancona</w:t>
      </w:r>
      <w:r>
        <w:br/>
      </w:r>
      <w:r w:rsidR="00D2258D">
        <w:t>Consul general of</w:t>
      </w:r>
      <w:r>
        <w:t xml:space="preserve"> the Empire of Austria in Ancona</w:t>
      </w:r>
    </w:p>
    <w:p w14:paraId="646ADC9F" w14:textId="4A9E9444" w:rsidR="00F7723A" w:rsidRDefault="00F7723A" w:rsidP="00F7723A">
      <w:pPr>
        <w:ind w:hanging="200"/>
      </w:pPr>
      <w:r>
        <w:rPr>
          <w:b/>
        </w:rPr>
        <w:t>Consul-generaal van het Koninkrijk der Nederlanden te Bern</w:t>
      </w:r>
      <w:r>
        <w:br/>
        <w:t>Console generale del Regno dei Paesi Bassi a Berna</w:t>
      </w:r>
      <w:r>
        <w:br/>
      </w:r>
      <w:r w:rsidR="00D2258D">
        <w:t>Consul general of</w:t>
      </w:r>
      <w:r>
        <w:t xml:space="preserve"> the Kingdom of the Netherlands tin Bern</w:t>
      </w:r>
    </w:p>
    <w:p w14:paraId="729EBE8A" w14:textId="35C97E18" w:rsidR="00F7723A" w:rsidRDefault="00F7723A" w:rsidP="00F7723A">
      <w:pPr>
        <w:ind w:hanging="200"/>
      </w:pPr>
      <w:r>
        <w:rPr>
          <w:b/>
        </w:rPr>
        <w:t>Consul-generaal van het Koninkrijk der Nederlanden te Cagliari</w:t>
      </w:r>
      <w:r>
        <w:br/>
        <w:t>Console generale del Regno dei Paesi Bassi a Cagliari</w:t>
      </w:r>
      <w:r>
        <w:br/>
      </w:r>
      <w:r w:rsidR="00D2258D">
        <w:t>Consul general of</w:t>
      </w:r>
      <w:r>
        <w:t xml:space="preserve"> the Kingdom of the Netherlands in Cagliari</w:t>
      </w:r>
    </w:p>
    <w:p w14:paraId="4F009ADC" w14:textId="5CC39FD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lastRenderedPageBreak/>
        <w:t>Consul-generaal van het Koninkrijk der Nederlanden te Genua</w:t>
      </w:r>
      <w:r w:rsidRPr="00F7723A">
        <w:rPr>
          <w:lang w:val="nl-NL"/>
        </w:rPr>
        <w:br/>
        <w:t>Console generale del Regno dei Paesi Bassi a Genova</w:t>
      </w:r>
      <w:r w:rsidRPr="00F7723A">
        <w:rPr>
          <w:lang w:val="nl-NL"/>
        </w:rPr>
        <w:br/>
      </w:r>
      <w:r w:rsidR="00D2258D">
        <w:rPr>
          <w:lang w:val="nl-NL"/>
        </w:rPr>
        <w:t>Consul general of</w:t>
      </w:r>
      <w:r w:rsidRPr="00F7723A">
        <w:rPr>
          <w:lang w:val="nl-NL"/>
        </w:rPr>
        <w:t xml:space="preserve"> the Kingdom of the Netherlands in Genoa</w:t>
      </w:r>
    </w:p>
    <w:p w14:paraId="6541C4F5" w14:textId="10589F56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Marseille</w:t>
      </w:r>
      <w:r w:rsidRPr="00F7723A">
        <w:rPr>
          <w:lang w:val="nl-NL"/>
        </w:rPr>
        <w:br/>
        <w:t>Console generale del Regno dei Paesi Bassi a Marsiglia</w:t>
      </w:r>
      <w:r w:rsidRPr="00F7723A">
        <w:rPr>
          <w:lang w:val="nl-NL"/>
        </w:rPr>
        <w:br/>
      </w:r>
      <w:r w:rsidR="00D2258D">
        <w:rPr>
          <w:lang w:val="nl-NL"/>
        </w:rPr>
        <w:t>Consul general of</w:t>
      </w:r>
      <w:r w:rsidRPr="00F7723A">
        <w:rPr>
          <w:lang w:val="nl-NL"/>
        </w:rPr>
        <w:t xml:space="preserve"> the Kingdom of the Netherlands in Marseille</w:t>
      </w:r>
    </w:p>
    <w:p w14:paraId="272DDF72" w14:textId="24BB0D7E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Napels</w:t>
      </w:r>
      <w:r w:rsidRPr="00F7723A">
        <w:rPr>
          <w:lang w:val="nl-NL"/>
        </w:rPr>
        <w:br/>
        <w:t>Console generale del Regno dei Paesi Bassi a Napoli</w:t>
      </w:r>
      <w:r w:rsidRPr="00F7723A">
        <w:rPr>
          <w:lang w:val="nl-NL"/>
        </w:rPr>
        <w:br/>
      </w:r>
      <w:r w:rsidR="00D2258D">
        <w:rPr>
          <w:lang w:val="nl-NL"/>
        </w:rPr>
        <w:t>Consul general of</w:t>
      </w:r>
      <w:r w:rsidRPr="00F7723A">
        <w:rPr>
          <w:lang w:val="nl-NL"/>
        </w:rPr>
        <w:t xml:space="preserve"> the Kingdom of the Netherlands in Napels</w:t>
      </w:r>
    </w:p>
    <w:p w14:paraId="25E1D63B" w14:textId="4820DF0D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Napels en diplomatiek agent</w:t>
      </w:r>
      <w:r w:rsidRPr="00F7723A">
        <w:rPr>
          <w:lang w:val="nl-NL"/>
        </w:rPr>
        <w:br/>
        <w:t>Console generale del Regno dei Paesi Bassi a Napoli e agente diplomatico</w:t>
      </w:r>
      <w:r w:rsidRPr="00F7723A">
        <w:rPr>
          <w:lang w:val="nl-NL"/>
        </w:rPr>
        <w:br/>
      </w:r>
      <w:r w:rsidR="00D2258D">
        <w:rPr>
          <w:lang w:val="nl-NL"/>
        </w:rPr>
        <w:t>Consul general of</w:t>
      </w:r>
      <w:r w:rsidRPr="00F7723A">
        <w:rPr>
          <w:lang w:val="nl-NL"/>
        </w:rPr>
        <w:t xml:space="preserve"> the Kingdom of the Netherlands in Napels and diplomatic agent</w:t>
      </w:r>
    </w:p>
    <w:p w14:paraId="63E469A7" w14:textId="69C972A5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Consul-generaal van het Koninkrijk der Nederlanden te Triëst</w:t>
      </w:r>
      <w:r w:rsidRPr="00F7723A">
        <w:rPr>
          <w:lang w:val="nl-NL"/>
        </w:rPr>
        <w:br/>
        <w:t>Console generale del Regno dei Paesi Bassi a Trieste</w:t>
      </w:r>
      <w:r w:rsidRPr="00F7723A">
        <w:rPr>
          <w:lang w:val="nl-NL"/>
        </w:rPr>
        <w:br/>
      </w:r>
      <w:r w:rsidR="00D2258D">
        <w:rPr>
          <w:lang w:val="nl-NL"/>
        </w:rPr>
        <w:t>Consul general of</w:t>
      </w:r>
      <w:r w:rsidRPr="00F7723A">
        <w:rPr>
          <w:lang w:val="nl-NL"/>
        </w:rPr>
        <w:t xml:space="preserve"> the Kingdom of the Netherlands in Trieste</w:t>
      </w:r>
    </w:p>
    <w:p w14:paraId="4CB60BCD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Dichter</w:t>
      </w:r>
      <w:r w:rsidRPr="00F7723A">
        <w:rPr>
          <w:lang w:val="nl-NL"/>
        </w:rPr>
        <w:br/>
        <w:t>Poeta</w:t>
      </w:r>
      <w:r w:rsidRPr="00F7723A">
        <w:rPr>
          <w:lang w:val="nl-NL"/>
        </w:rPr>
        <w:br/>
        <w:t>Poet</w:t>
      </w:r>
    </w:p>
    <w:p w14:paraId="7EEF9308" w14:textId="67A5B814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 van de Maritieme Sectie van het KNMI</w:t>
      </w:r>
      <w:r w:rsidRPr="00F7723A">
        <w:rPr>
          <w:lang w:val="nl-NL"/>
        </w:rPr>
        <w:br/>
        <w:t>Direttore della Sezione Marittima dell'Istituto Metereologico dei Paesi Bassi</w:t>
      </w:r>
      <w:r w:rsidRPr="00F7723A">
        <w:rPr>
          <w:lang w:val="nl-NL"/>
        </w:rPr>
        <w:br/>
        <w:t xml:space="preserve">Director of the Maritime Section of the </w:t>
      </w:r>
      <w:r w:rsidR="00D2258D">
        <w:rPr>
          <w:lang w:val="nl-NL"/>
        </w:rPr>
        <w:t xml:space="preserve">Royal </w:t>
      </w:r>
      <w:r w:rsidRPr="00F7723A">
        <w:rPr>
          <w:lang w:val="nl-NL"/>
        </w:rPr>
        <w:t>Dutch Meteorological Institute</w:t>
      </w:r>
    </w:p>
    <w:p w14:paraId="47E898C2" w14:textId="47306806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 van het Consulaat-generaal van het Koninkrijk der Nederlanden te Genua</w:t>
      </w:r>
      <w:r w:rsidRPr="00F7723A">
        <w:rPr>
          <w:lang w:val="nl-NL"/>
        </w:rPr>
        <w:br/>
        <w:t>Gerente del Consolato Generale del Regno dei Paesi Bassi a Genova</w:t>
      </w:r>
      <w:r w:rsidRPr="00F7723A">
        <w:rPr>
          <w:lang w:val="nl-NL"/>
        </w:rPr>
        <w:br/>
        <w:t xml:space="preserve">Director of the </w:t>
      </w:r>
      <w:r w:rsidR="00D2258D">
        <w:rPr>
          <w:lang w:val="nl-NL"/>
        </w:rPr>
        <w:t>consulate general</w:t>
      </w:r>
      <w:r w:rsidRPr="00F7723A">
        <w:rPr>
          <w:lang w:val="nl-NL"/>
        </w:rPr>
        <w:t xml:space="preserve"> of the Kingdom of the Netherlands in Genoa</w:t>
      </w:r>
    </w:p>
    <w:p w14:paraId="4139383F" w14:textId="31730F3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 van het consulaat-generaal van het Koninkrijk der Nederlanden te Napels</w:t>
      </w:r>
      <w:r w:rsidRPr="00F7723A">
        <w:rPr>
          <w:lang w:val="nl-NL"/>
        </w:rPr>
        <w:br/>
        <w:t>Gerente del Consolato Generale del Regno dei Paesi Bassi a Napoli</w:t>
      </w:r>
      <w:r w:rsidRPr="00F7723A">
        <w:rPr>
          <w:lang w:val="nl-NL"/>
        </w:rPr>
        <w:br/>
        <w:t xml:space="preserve">Director of the </w:t>
      </w:r>
      <w:r w:rsidR="00D2258D">
        <w:rPr>
          <w:lang w:val="nl-NL"/>
        </w:rPr>
        <w:t>consulate general</w:t>
      </w:r>
      <w:r w:rsidRPr="00F7723A">
        <w:rPr>
          <w:lang w:val="nl-NL"/>
        </w:rPr>
        <w:t xml:space="preserve"> of the Kingdom of the Netherlands in Napels</w:t>
      </w:r>
    </w:p>
    <w:p w14:paraId="4B2FA6B2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Directeur-generaal van de Douane van de Kerkelijke Staat</w:t>
      </w:r>
      <w:r w:rsidRPr="00F7723A">
        <w:rPr>
          <w:lang w:val="nl-NL"/>
        </w:rPr>
        <w:br/>
        <w:t>Direttore generale delle dogane dello Stato Pontifico</w:t>
      </w:r>
      <w:r w:rsidRPr="00F7723A">
        <w:rPr>
          <w:lang w:val="nl-NL"/>
        </w:rPr>
        <w:br/>
        <w:t>Director-general of the Customs of the Papel States</w:t>
      </w:r>
    </w:p>
    <w:p w14:paraId="7E1AE462" w14:textId="77777777" w:rsidR="00F7723A" w:rsidRPr="00F7723A" w:rsidRDefault="00F7723A" w:rsidP="00F7723A">
      <w:pPr>
        <w:ind w:hanging="200"/>
        <w:rPr>
          <w:lang w:val="nl-NL"/>
        </w:rPr>
      </w:pPr>
      <w:r w:rsidRPr="00F7723A">
        <w:rPr>
          <w:b/>
          <w:lang w:val="nl-NL"/>
        </w:rPr>
        <w:t>Directeur-generaal van de Pauselijke musea en galerijen</w:t>
      </w:r>
      <w:r w:rsidRPr="00F7723A">
        <w:rPr>
          <w:lang w:val="nl-NL"/>
        </w:rPr>
        <w:br/>
        <w:t>Direttore generale dei Musei e Gallerie Pontificie</w:t>
      </w:r>
      <w:r w:rsidRPr="00F7723A">
        <w:rPr>
          <w:lang w:val="nl-NL"/>
        </w:rPr>
        <w:br/>
        <w:t>Director-general of the Papal Museums and Galleries</w:t>
      </w:r>
    </w:p>
    <w:p w14:paraId="68B88F1E" w14:textId="22BA65BD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Directeur-generaal van de _Dazi Indiretti_ van het Koninkrijk der Beide Siciliën</w:t>
      </w:r>
      <w:r w:rsidRPr="00317AC3">
        <w:rPr>
          <w:lang w:val="nl-NL"/>
        </w:rPr>
        <w:br/>
        <w:t>Direttore generale dei Dazi Indiretti</w:t>
      </w:r>
      <w:r w:rsidR="00D2258D">
        <w:rPr>
          <w:lang w:val="nl-NL"/>
        </w:rPr>
        <w:t xml:space="preserve"> </w:t>
      </w:r>
      <w:r w:rsidRPr="00317AC3">
        <w:rPr>
          <w:lang w:val="nl-NL"/>
        </w:rPr>
        <w:t>del Regno delle Due Sicilie</w:t>
      </w:r>
      <w:r w:rsidRPr="00317AC3">
        <w:rPr>
          <w:lang w:val="nl-NL"/>
        </w:rPr>
        <w:br/>
        <w:t>Director-general of the _Dazi Indiretti_ of the Kingdom of the Two Sicilies</w:t>
      </w:r>
    </w:p>
    <w:p w14:paraId="0B57542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Directeur-generaal van de politie van Rome</w:t>
      </w:r>
      <w:r w:rsidRPr="00317AC3">
        <w:rPr>
          <w:lang w:val="nl-NL"/>
        </w:rPr>
        <w:br/>
        <w:t>Direttore generale di polizia di Roma</w:t>
      </w:r>
      <w:r w:rsidRPr="00317AC3">
        <w:rPr>
          <w:lang w:val="nl-NL"/>
        </w:rPr>
        <w:br/>
        <w:t>Director-general of the police of Rome</w:t>
      </w:r>
    </w:p>
    <w:p w14:paraId="304354D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Dominee</w:t>
      </w:r>
      <w:r w:rsidRPr="00317AC3">
        <w:rPr>
          <w:lang w:val="nl-NL"/>
        </w:rPr>
        <w:br/>
        <w:t>Pastore</w:t>
      </w:r>
      <w:r w:rsidRPr="00317AC3">
        <w:rPr>
          <w:lang w:val="nl-NL"/>
        </w:rPr>
        <w:br/>
        <w:t>Pastor</w:t>
      </w:r>
    </w:p>
    <w:p w14:paraId="221AE10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Eerste huisbewaarder van de Vaticaanse Bibliotheek</w:t>
      </w:r>
      <w:r w:rsidRPr="00317AC3">
        <w:rPr>
          <w:lang w:val="nl-NL"/>
        </w:rPr>
        <w:br/>
        <w:t>Primo conservatore della Biblioteca Vaticana</w:t>
      </w:r>
      <w:r w:rsidRPr="00317AC3">
        <w:rPr>
          <w:lang w:val="nl-NL"/>
        </w:rPr>
        <w:br/>
        <w:t>First custodian of the Vatican Library</w:t>
      </w:r>
    </w:p>
    <w:p w14:paraId="7C3774FF" w14:textId="7D103F8C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Eerste prefect van de Vaticaanse </w:t>
      </w:r>
      <w:r w:rsidR="00F76EFF">
        <w:rPr>
          <w:b/>
          <w:lang w:val="nl-NL"/>
        </w:rPr>
        <w:t>B</w:t>
      </w:r>
      <w:r w:rsidRPr="00317AC3">
        <w:rPr>
          <w:b/>
          <w:lang w:val="nl-NL"/>
        </w:rPr>
        <w:t>ibliotheek</w:t>
      </w:r>
      <w:r w:rsidRPr="00317AC3">
        <w:rPr>
          <w:lang w:val="nl-NL"/>
        </w:rPr>
        <w:br/>
        <w:t>Primo prefetto della Biblioteca Vaticana</w:t>
      </w:r>
      <w:r w:rsidRPr="00317AC3">
        <w:rPr>
          <w:lang w:val="nl-NL"/>
        </w:rPr>
        <w:br/>
        <w:t>First prefect of the Vatican Library</w:t>
      </w:r>
    </w:p>
    <w:p w14:paraId="76906853" w14:textId="77777777" w:rsidR="00F7723A" w:rsidRDefault="00F7723A" w:rsidP="00F7723A">
      <w:pPr>
        <w:ind w:hanging="200"/>
      </w:pPr>
      <w:r>
        <w:rPr>
          <w:b/>
        </w:rPr>
        <w:t>Eerste staatssecretaris van Buitenlandse Zaken van het Koninkrijk Sardinië</w:t>
      </w:r>
      <w:r>
        <w:br/>
        <w:t>Primo segretario di Stato per gli Affari Esteri del Regno di Sardegna</w:t>
      </w:r>
      <w:r>
        <w:br/>
        <w:t>First State Secretary of Foreign Affairs of the Kingdom of Sardinia</w:t>
      </w:r>
    </w:p>
    <w:p w14:paraId="1CFF2493" w14:textId="77777777" w:rsidR="00F7723A" w:rsidRDefault="00F7723A" w:rsidP="00F7723A">
      <w:pPr>
        <w:ind w:hanging="200"/>
      </w:pPr>
      <w:r>
        <w:rPr>
          <w:b/>
        </w:rPr>
        <w:t>Eerste staatssecretaris van Oorlog van het Koninkrijk Sardinië</w:t>
      </w:r>
      <w:r>
        <w:br/>
        <w:t>Primo segretario di Stato di Guerra del Regno di Sardegna</w:t>
      </w:r>
      <w:r>
        <w:br/>
        <w:t>First State Secretary of War of the Kingdom of Sardinia</w:t>
      </w:r>
    </w:p>
    <w:p w14:paraId="032AEEF4" w14:textId="77777777" w:rsidR="00F7723A" w:rsidRDefault="00F7723A" w:rsidP="00F7723A">
      <w:pPr>
        <w:ind w:hanging="200"/>
      </w:pPr>
      <w:r>
        <w:rPr>
          <w:b/>
        </w:rPr>
        <w:t>Franse gouverneur van Rome</w:t>
      </w:r>
      <w:r>
        <w:br/>
        <w:t>Governatore francese di Roma</w:t>
      </w:r>
      <w:r>
        <w:br/>
        <w:t>French governor of Rome</w:t>
      </w:r>
    </w:p>
    <w:p w14:paraId="211DA810" w14:textId="77777777" w:rsidR="00F7723A" w:rsidRDefault="00F7723A" w:rsidP="00F7723A">
      <w:pPr>
        <w:ind w:hanging="200"/>
      </w:pPr>
      <w:r>
        <w:rPr>
          <w:b/>
        </w:rPr>
        <w:t>Geneesheer bij de hofhouding van de Koning der Nederlanden</w:t>
      </w:r>
      <w:r>
        <w:br/>
        <w:t>Medico alla corte del Re dei Paesi Bassi</w:t>
      </w:r>
      <w:r>
        <w:br/>
        <w:t>Physician at the court of the King of the Netherlands</w:t>
      </w:r>
    </w:p>
    <w:p w14:paraId="09C521BE" w14:textId="77777777" w:rsidR="00F7723A" w:rsidRDefault="00F7723A" w:rsidP="00F7723A">
      <w:pPr>
        <w:ind w:hanging="200"/>
      </w:pPr>
      <w:r>
        <w:rPr>
          <w:b/>
        </w:rPr>
        <w:t>Generaal</w:t>
      </w:r>
      <w:r>
        <w:br/>
        <w:t>Generale</w:t>
      </w:r>
      <w:r>
        <w:br/>
        <w:t>General</w:t>
      </w:r>
    </w:p>
    <w:p w14:paraId="6AAC3BC8" w14:textId="77777777" w:rsidR="00F7723A" w:rsidRDefault="00F7723A" w:rsidP="00F7723A">
      <w:pPr>
        <w:ind w:hanging="200"/>
      </w:pPr>
      <w:r>
        <w:rPr>
          <w:b/>
        </w:rPr>
        <w:t>Generaal in het Franse leger</w:t>
      </w:r>
      <w:r>
        <w:br/>
        <w:t>Generale nell'esercito francese</w:t>
      </w:r>
      <w:r>
        <w:br/>
        <w:t>General in the French army</w:t>
      </w:r>
    </w:p>
    <w:p w14:paraId="6C7E459D" w14:textId="77777777" w:rsidR="00F7723A" w:rsidRDefault="00F7723A" w:rsidP="00F7723A">
      <w:pPr>
        <w:ind w:hanging="200"/>
      </w:pPr>
      <w:r>
        <w:rPr>
          <w:b/>
        </w:rPr>
        <w:t>Geschiedkundige</w:t>
      </w:r>
      <w:r>
        <w:br/>
        <w:t>Storico</w:t>
      </w:r>
      <w:r>
        <w:br/>
        <w:t>Historian</w:t>
      </w:r>
    </w:p>
    <w:p w14:paraId="43418FB2" w14:textId="77777777" w:rsidR="00F7723A" w:rsidRDefault="00F7723A" w:rsidP="00F7723A">
      <w:pPr>
        <w:ind w:hanging="200"/>
      </w:pPr>
      <w:r>
        <w:rPr>
          <w:b/>
        </w:rPr>
        <w:t>Gevolmachtigd minister van de Republiek van Argentinië bij de Heilige Stoel</w:t>
      </w:r>
      <w:r>
        <w:br/>
        <w:t>Ministro plenipotenziario della Repubblica Argentina presso la Santa Sede</w:t>
      </w:r>
      <w:r>
        <w:br/>
        <w:t>Minister plenipotentiary of the Republic of Argentinia to the Holy See</w:t>
      </w:r>
    </w:p>
    <w:p w14:paraId="45327CA6" w14:textId="77777777" w:rsidR="00F7723A" w:rsidRDefault="00F7723A" w:rsidP="00F7723A">
      <w:pPr>
        <w:ind w:hanging="200"/>
      </w:pPr>
      <w:r>
        <w:rPr>
          <w:b/>
        </w:rPr>
        <w:lastRenderedPageBreak/>
        <w:t>Gevolmachtigd minister van de Republiek van Bolivia bij de Heilige Stoel</w:t>
      </w:r>
      <w:r>
        <w:br/>
        <w:t>Ministro plenipotenziario della Repubblica di Bolivia presso la Santa Sede</w:t>
      </w:r>
      <w:r>
        <w:br/>
        <w:t>Minister plenipotentiary of the Republic of Bolivia to the Holy See</w:t>
      </w:r>
    </w:p>
    <w:p w14:paraId="3CE4D61B" w14:textId="77777777" w:rsidR="00F7723A" w:rsidRDefault="00F7723A" w:rsidP="00F7723A">
      <w:pPr>
        <w:ind w:hanging="200"/>
      </w:pPr>
      <w:r>
        <w:rPr>
          <w:b/>
        </w:rPr>
        <w:t>Gevolmachtigd minister van de Republiek van Costa Rica bij de Heilige Stoel</w:t>
      </w:r>
      <w:r>
        <w:br/>
        <w:t>Ministro plenipotenziario della Repubblica di Costa Rica presso la Santa Sede</w:t>
      </w:r>
      <w:r>
        <w:br/>
        <w:t>Minister plenipotentiary of the Republic of Costa Rica to the Holy See</w:t>
      </w:r>
    </w:p>
    <w:p w14:paraId="31F68F91" w14:textId="77777777" w:rsidR="00F7723A" w:rsidRDefault="00F7723A" w:rsidP="00F7723A">
      <w:pPr>
        <w:ind w:hanging="200"/>
      </w:pPr>
      <w:r>
        <w:rPr>
          <w:b/>
        </w:rPr>
        <w:t>Gevolmachtigd minister van de Republiek van Ecuador bij de Heilige Stoel</w:t>
      </w:r>
      <w:r>
        <w:br/>
        <w:t>Ministro plenipotenziario della Repubblica dell'Ecuador presso la Santa Sede</w:t>
      </w:r>
      <w:r>
        <w:br/>
        <w:t>Minister plenipotentiary of the Republic of Ecuador to the Holy See</w:t>
      </w:r>
    </w:p>
    <w:p w14:paraId="5AEE8BA2" w14:textId="77777777" w:rsidR="00F7723A" w:rsidRDefault="00F7723A" w:rsidP="00F7723A">
      <w:pPr>
        <w:ind w:hanging="200"/>
      </w:pPr>
      <w:r>
        <w:rPr>
          <w:b/>
        </w:rPr>
        <w:t>Gevolmachtigd minister van de Republiek van El Salvador bij de Heilige Stoel</w:t>
      </w:r>
      <w:r>
        <w:br/>
        <w:t>Ministro plenipotenziario della Repubblica di El Salvador presso la Santa Sede</w:t>
      </w:r>
      <w:r>
        <w:br/>
        <w:t>Minister plenipotentiary of the Republic of El Salvador to the Holy See</w:t>
      </w:r>
    </w:p>
    <w:p w14:paraId="0C6FBD84" w14:textId="77777777" w:rsidR="00F7723A" w:rsidRDefault="00F7723A" w:rsidP="00F7723A">
      <w:pPr>
        <w:ind w:hanging="200"/>
      </w:pPr>
      <w:r>
        <w:rPr>
          <w:b/>
        </w:rPr>
        <w:t>Gevolmachtigd minister van de Republiek van Guatemala bij de Heilige Stoel</w:t>
      </w:r>
      <w:r>
        <w:br/>
        <w:t>Ministro plenipotenziario della Repubblica del Guatemala presso la Santa Sede</w:t>
      </w:r>
      <w:r>
        <w:br/>
        <w:t>Minister plenipotentiary of the Republic of Guatemala to the Holy See</w:t>
      </w:r>
    </w:p>
    <w:p w14:paraId="35C62780" w14:textId="77777777" w:rsidR="00F7723A" w:rsidRDefault="00F7723A" w:rsidP="00F7723A">
      <w:pPr>
        <w:ind w:hanging="200"/>
      </w:pPr>
      <w:r>
        <w:rPr>
          <w:b/>
        </w:rPr>
        <w:t>Gevolmachtigd minister van de Republiek van Haïti bij de Heilige Stoel</w:t>
      </w:r>
      <w:r>
        <w:br/>
        <w:t>Ministro plenipotenziario della Repubblica di Haiti presso la Santa Sede</w:t>
      </w:r>
      <w:r>
        <w:br/>
        <w:t>Minister plenipotentiary of the Republic of Haiti to the Holy See</w:t>
      </w:r>
    </w:p>
    <w:p w14:paraId="0DE63C55" w14:textId="77777777" w:rsidR="00F7723A" w:rsidRDefault="00F7723A" w:rsidP="00F7723A">
      <w:pPr>
        <w:ind w:hanging="200"/>
      </w:pPr>
      <w:r>
        <w:rPr>
          <w:b/>
        </w:rPr>
        <w:t>Gevolmachtigd minister van de Republiek van Mexico bij de Heilige Stoel</w:t>
      </w:r>
      <w:r>
        <w:br/>
        <w:t>Ministro plenipotenziario della Repubblica del Messico presso la Santa Sede</w:t>
      </w:r>
      <w:r>
        <w:br/>
        <w:t>Minister plenipotentiary of the Republic of Mexico to the Holy See</w:t>
      </w:r>
    </w:p>
    <w:p w14:paraId="54A552C2" w14:textId="77777777" w:rsidR="00F7723A" w:rsidRDefault="00F7723A" w:rsidP="00F7723A">
      <w:pPr>
        <w:ind w:hanging="200"/>
      </w:pPr>
      <w:r>
        <w:rPr>
          <w:b/>
        </w:rPr>
        <w:t>Gevolmachtigd minister van de Republiek van Peru bij de Heilige Stoel</w:t>
      </w:r>
      <w:r>
        <w:br/>
        <w:t>Ministro plenipotenziario della Repubblica del Perù presso la Santa Sede</w:t>
      </w:r>
      <w:r>
        <w:br/>
        <w:t>Minister plenipotentiary of the Republic of Peru to the Holy See</w:t>
      </w:r>
    </w:p>
    <w:p w14:paraId="6564BA0F" w14:textId="77777777" w:rsidR="00F7723A" w:rsidRDefault="00F7723A" w:rsidP="00F7723A">
      <w:pPr>
        <w:ind w:hanging="200"/>
      </w:pPr>
      <w:r>
        <w:rPr>
          <w:b/>
        </w:rPr>
        <w:t>Gevolmachtigd minister van het Koninkrijk Beieren bij de Heilige Stoel</w:t>
      </w:r>
      <w:r>
        <w:br/>
        <w:t>Ministro plenipotenziario del Regno di Baviera presso la Santa Sede</w:t>
      </w:r>
      <w:r>
        <w:br/>
        <w:t>Minister plenipotentiary of the Kingdom of Bavaria to the Holy See</w:t>
      </w:r>
    </w:p>
    <w:p w14:paraId="6442CCA1" w14:textId="66E9E12A" w:rsidR="00F7723A" w:rsidRDefault="00F7723A" w:rsidP="00F7723A">
      <w:pPr>
        <w:ind w:hanging="200"/>
      </w:pPr>
      <w:r>
        <w:rPr>
          <w:b/>
        </w:rPr>
        <w:t>Gevolmachtigd minister van het Koninkrijk België bij de Heilige Stoel en andere Italiaanse hoven</w:t>
      </w:r>
      <w:r>
        <w:br/>
        <w:t>Ministro plenipotenziario del Regno del Belgio presso la Santa Sede e le altre corti italiane</w:t>
      </w:r>
      <w:r>
        <w:br/>
        <w:t>Minister plenipotentiary of the King</w:t>
      </w:r>
      <w:r w:rsidR="0033240D">
        <w:t>d</w:t>
      </w:r>
      <w:r>
        <w:t>om of Belgium to the Holy See and other Italian courts</w:t>
      </w:r>
    </w:p>
    <w:p w14:paraId="71B12E00" w14:textId="77777777" w:rsidR="00F7723A" w:rsidRDefault="00F7723A" w:rsidP="00F7723A">
      <w:pPr>
        <w:ind w:hanging="200"/>
      </w:pPr>
      <w:r>
        <w:rPr>
          <w:b/>
        </w:rPr>
        <w:t>Gevolmachtigd minister van het Koninkrijk Portugal bij de Heilige Stoel</w:t>
      </w:r>
      <w:r>
        <w:br/>
        <w:t>Ministro plenipotenziario del Regno del Portogallo presso la Santa Sede</w:t>
      </w:r>
      <w:r>
        <w:br/>
        <w:t>Minister plenipotentiary of the Kingdom of Portugal to the Holy See</w:t>
      </w:r>
    </w:p>
    <w:p w14:paraId="353EBD5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Gevolmachtigd minister van het Koninkrijk Spanje bij de Heilge Stoel</w:t>
      </w:r>
      <w:r w:rsidRPr="00317AC3">
        <w:rPr>
          <w:lang w:val="nl-NL"/>
        </w:rPr>
        <w:br/>
        <w:t>Ministro plenipotenziario del Regno di Spagna presso la Santa Sede</w:t>
      </w:r>
      <w:r w:rsidRPr="00317AC3">
        <w:rPr>
          <w:lang w:val="nl-NL"/>
        </w:rPr>
        <w:br/>
        <w:t>Minister plenipotentiary of the Kingdom of Spain bij de Heilge Stoel</w:t>
      </w:r>
    </w:p>
    <w:p w14:paraId="42F1CE6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Gevolmachtigd minister van het Koninkrijk der Beide Siciliën bij de Heilige Stoel</w:t>
      </w:r>
      <w:r w:rsidRPr="00317AC3">
        <w:rPr>
          <w:lang w:val="nl-NL"/>
        </w:rPr>
        <w:br/>
        <w:t>Ministro plenipotenziario del Regno delle Due Sicilie presso la Santa Sede</w:t>
      </w:r>
      <w:r w:rsidRPr="00317AC3">
        <w:rPr>
          <w:lang w:val="nl-NL"/>
        </w:rPr>
        <w:br/>
        <w:t>Minister plenipotentiary of the Kingdom of the Two Sicilies to the Holy See</w:t>
      </w:r>
    </w:p>
    <w:p w14:paraId="51890B0E" w14:textId="77777777" w:rsidR="00F7723A" w:rsidRDefault="00F7723A" w:rsidP="00F7723A">
      <w:pPr>
        <w:ind w:hanging="200"/>
      </w:pPr>
      <w:r>
        <w:rPr>
          <w:b/>
        </w:rPr>
        <w:t>Gouverneur van Ancona voor de Romeinse Republiek</w:t>
      </w:r>
      <w:r>
        <w:br/>
        <w:t>Governatore di Ancona della Repubblica Romana</w:t>
      </w:r>
      <w:r>
        <w:br/>
        <w:t>Governor of Ancona to the Roman Republic</w:t>
      </w:r>
    </w:p>
    <w:p w14:paraId="117A01AA" w14:textId="77777777" w:rsidR="00F7723A" w:rsidRDefault="00F7723A" w:rsidP="00F7723A">
      <w:pPr>
        <w:ind w:hanging="200"/>
      </w:pPr>
      <w:r>
        <w:rPr>
          <w:b/>
        </w:rPr>
        <w:t>Gouverneur van Genua voor de Koning van Sardinië</w:t>
      </w:r>
      <w:r>
        <w:br/>
        <w:t>Governatore di Genova al Re di Sardegna</w:t>
      </w:r>
      <w:r>
        <w:br/>
        <w:t>Governor of Genoa to the King of Sardinia</w:t>
      </w:r>
    </w:p>
    <w:p w14:paraId="109E879D" w14:textId="77777777" w:rsidR="00F7723A" w:rsidRDefault="00F7723A" w:rsidP="00F7723A">
      <w:pPr>
        <w:ind w:hanging="200"/>
      </w:pPr>
      <w:r>
        <w:rPr>
          <w:b/>
        </w:rPr>
        <w:t>Gouverneur van Lombardije voor de Koning van Sardinië</w:t>
      </w:r>
      <w:r>
        <w:br/>
        <w:t>Governatore della Lombardia al Re di Sardegna</w:t>
      </w:r>
      <w:r>
        <w:br/>
        <w:t>Governor of Lombardy to the King of Sardinia</w:t>
      </w:r>
    </w:p>
    <w:p w14:paraId="2CC555FF" w14:textId="77777777" w:rsidR="00F7723A" w:rsidRDefault="00F7723A" w:rsidP="00F7723A">
      <w:pPr>
        <w:ind w:hanging="200"/>
      </w:pPr>
      <w:r>
        <w:rPr>
          <w:b/>
        </w:rPr>
        <w:t>Gouverneur van Nice voor de Koning van Sardinië</w:t>
      </w:r>
      <w:r>
        <w:br/>
        <w:t>Governatore di Nizza al Re di Sardegna</w:t>
      </w:r>
      <w:r>
        <w:br/>
        <w:t>Governor of Nice to the King of Sardinia</w:t>
      </w:r>
    </w:p>
    <w:p w14:paraId="2980E7D0" w14:textId="77777777" w:rsidR="00F7723A" w:rsidRDefault="00F7723A" w:rsidP="00F7723A">
      <w:pPr>
        <w:ind w:hanging="200"/>
      </w:pPr>
      <w:r>
        <w:rPr>
          <w:b/>
        </w:rPr>
        <w:t>Gouverneur van de vesting van Messina</w:t>
      </w:r>
      <w:r>
        <w:br/>
        <w:t>Governatore della Piazza di Messina</w:t>
      </w:r>
      <w:r>
        <w:br/>
        <w:t>Governor of the fortress of Messina</w:t>
      </w:r>
    </w:p>
    <w:p w14:paraId="5149D7AD" w14:textId="77777777" w:rsidR="00F7723A" w:rsidRDefault="00F7723A" w:rsidP="00F7723A">
      <w:pPr>
        <w:ind w:hanging="200"/>
      </w:pPr>
      <w:r>
        <w:rPr>
          <w:b/>
        </w:rPr>
        <w:t>Groothertog van Luxemburg</w:t>
      </w:r>
      <w:r>
        <w:br/>
        <w:t>Granduca di Lussemburgo</w:t>
      </w:r>
      <w:r>
        <w:br/>
        <w:t>Grand Duke of Luxembourg</w:t>
      </w:r>
    </w:p>
    <w:p w14:paraId="18E3DBC5" w14:textId="77777777" w:rsidR="00F7723A" w:rsidRDefault="00F7723A" w:rsidP="00F7723A">
      <w:pPr>
        <w:ind w:hanging="200"/>
      </w:pPr>
      <w:r>
        <w:rPr>
          <w:b/>
        </w:rPr>
        <w:t>Groothertog van Toscane</w:t>
      </w:r>
      <w:r>
        <w:br/>
        <w:t>Granduca di Toscana</w:t>
      </w:r>
      <w:r>
        <w:br/>
        <w:t>Grand Duke of Tuscany</w:t>
      </w:r>
    </w:p>
    <w:p w14:paraId="7872D8D3" w14:textId="77777777" w:rsidR="00F7723A" w:rsidRDefault="00F7723A" w:rsidP="00F7723A">
      <w:pPr>
        <w:ind w:hanging="200"/>
      </w:pPr>
      <w:r>
        <w:rPr>
          <w:b/>
        </w:rPr>
        <w:t>Grootkamerheer van Sardinië</w:t>
      </w:r>
      <w:r>
        <w:br/>
        <w:t>Gran Ciambellano di Sardegna</w:t>
      </w:r>
      <w:r>
        <w:br/>
        <w:t>Grand Chamberlain of Sardinia</w:t>
      </w:r>
    </w:p>
    <w:p w14:paraId="68F502B2" w14:textId="7C646CC6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de Koning der Nederlanden</w:t>
      </w:r>
      <w:r w:rsidRPr="00317AC3">
        <w:rPr>
          <w:lang w:val="nl-NL"/>
        </w:rPr>
        <w:br/>
        <w:t>Gran Maestro del Re dei Paesi Bassi</w:t>
      </w:r>
      <w:r w:rsidRPr="00317AC3">
        <w:rPr>
          <w:lang w:val="nl-NL"/>
        </w:rPr>
        <w:br/>
        <w:t>Grandmaster of the King of the Netherlands</w:t>
      </w:r>
    </w:p>
    <w:p w14:paraId="1A75642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de Koningin der Nederlanden</w:t>
      </w:r>
      <w:r w:rsidRPr="00317AC3">
        <w:rPr>
          <w:lang w:val="nl-NL"/>
        </w:rPr>
        <w:br/>
        <w:t>Gran Maestro della Regina dei Paesi Bassi</w:t>
      </w:r>
      <w:r w:rsidRPr="00317AC3">
        <w:rPr>
          <w:lang w:val="nl-NL"/>
        </w:rPr>
        <w:br/>
        <w:t>Grandmaster of the Queen of the Netherlands</w:t>
      </w:r>
    </w:p>
    <w:p w14:paraId="2490A8FA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Grootmeester van de Koningsmoeder der Nederlanden</w:t>
      </w:r>
      <w:r w:rsidRPr="00317AC3">
        <w:rPr>
          <w:lang w:val="nl-NL"/>
        </w:rPr>
        <w:br/>
        <w:t>Gran Maestro della Regina Madre dei Paesi Bassi</w:t>
      </w:r>
      <w:r w:rsidRPr="00317AC3">
        <w:rPr>
          <w:lang w:val="nl-NL"/>
        </w:rPr>
        <w:br/>
        <w:t>Grandmaster of the Royal Mother of the Netherlands</w:t>
      </w:r>
    </w:p>
    <w:p w14:paraId="5CAF531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Grootmeester van het huis van de Koningsmoeder</w:t>
      </w:r>
      <w:r w:rsidRPr="00317AC3">
        <w:rPr>
          <w:lang w:val="nl-NL"/>
        </w:rPr>
        <w:br/>
        <w:t>Gran Maestro di casa della Regina Madre dei Paesi Bassi</w:t>
      </w:r>
      <w:r w:rsidRPr="00317AC3">
        <w:rPr>
          <w:lang w:val="nl-NL"/>
        </w:rPr>
        <w:br/>
        <w:t>Grandmaster of the house of the Royal Mother</w:t>
      </w:r>
    </w:p>
    <w:p w14:paraId="4D1466A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 van Lucca</w:t>
      </w:r>
      <w:r w:rsidRPr="00317AC3">
        <w:rPr>
          <w:lang w:val="nl-NL"/>
        </w:rPr>
        <w:br/>
        <w:t>Duca di Lucca</w:t>
      </w:r>
      <w:r w:rsidRPr="00317AC3">
        <w:rPr>
          <w:lang w:val="nl-NL"/>
        </w:rPr>
        <w:br/>
        <w:t>Duke of Lucca</w:t>
      </w:r>
    </w:p>
    <w:p w14:paraId="22B252A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 van Nassau</w:t>
      </w:r>
      <w:r w:rsidRPr="00317AC3">
        <w:rPr>
          <w:lang w:val="nl-NL"/>
        </w:rPr>
        <w:br/>
        <w:t>Duca di Nassau</w:t>
      </w:r>
      <w:r w:rsidRPr="00317AC3">
        <w:rPr>
          <w:lang w:val="nl-NL"/>
        </w:rPr>
        <w:br/>
        <w:t>Duke of Nassau</w:t>
      </w:r>
    </w:p>
    <w:p w14:paraId="2E19CFE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Hertogin van Parma</w:t>
      </w:r>
      <w:r w:rsidRPr="00317AC3">
        <w:rPr>
          <w:lang w:val="nl-NL"/>
        </w:rPr>
        <w:br/>
        <w:t>Duchessa di Parma</w:t>
      </w:r>
      <w:r w:rsidRPr="00317AC3">
        <w:rPr>
          <w:lang w:val="nl-NL"/>
        </w:rPr>
        <w:br/>
        <w:t>Duchess of Parma</w:t>
      </w:r>
    </w:p>
    <w:p w14:paraId="2F496E5E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Hoedenmaker</w:t>
      </w:r>
      <w:r w:rsidRPr="00317AC3">
        <w:rPr>
          <w:lang w:val="nl-NL"/>
        </w:rPr>
        <w:br/>
        <w:t>Cappellaio</w:t>
      </w:r>
      <w:r w:rsidRPr="00317AC3">
        <w:rPr>
          <w:lang w:val="nl-NL"/>
        </w:rPr>
        <w:br/>
        <w:t>Hatter</w:t>
      </w:r>
    </w:p>
    <w:p w14:paraId="2F1BCE6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Hoofdambtenaar van het ministerie van Buitenlandse Zaken van het Koninkrijk Sardinië</w:t>
      </w:r>
      <w:r w:rsidRPr="00317AC3">
        <w:rPr>
          <w:lang w:val="nl-NL"/>
        </w:rPr>
        <w:br/>
        <w:t>Primo ufficiale della Ministero degli Affari Esteri del Regno di Sardegna</w:t>
      </w:r>
      <w:r w:rsidRPr="00317AC3">
        <w:rPr>
          <w:lang w:val="nl-NL"/>
        </w:rPr>
        <w:br/>
        <w:t>First official of the Ministry of Foreign Affairs of the Kingdom of Sardinia</w:t>
      </w:r>
    </w:p>
    <w:p w14:paraId="58C9755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Hoofdambtenaar van het ministerie van Buitenlandse Zaken van het Koninkrijk der Beide Siciliën</w:t>
      </w:r>
      <w:r w:rsidRPr="00317AC3">
        <w:rPr>
          <w:lang w:val="nl-NL"/>
        </w:rPr>
        <w:br/>
        <w:t>Primo ufficiale della Ministero degli Affari Esteri del Regno delle Due Sicilie</w:t>
      </w:r>
      <w:r w:rsidRPr="00317AC3">
        <w:rPr>
          <w:lang w:val="nl-NL"/>
        </w:rPr>
        <w:br/>
        <w:t>First official of the Ministry of Foreign Affairs of the Kingdom of the Two Sicilies</w:t>
      </w:r>
    </w:p>
    <w:p w14:paraId="43A69DF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Hoofdcommandant van de bezettingsdivisie in Italië van het Franse leger</w:t>
      </w:r>
      <w:r w:rsidRPr="00317AC3">
        <w:rPr>
          <w:lang w:val="nl-NL"/>
        </w:rPr>
        <w:br/>
        <w:t>Generale comandante della Divisione di occupazione in Italia dell'esercito francese</w:t>
      </w:r>
      <w:r w:rsidRPr="00317AC3">
        <w:rPr>
          <w:lang w:val="nl-NL"/>
        </w:rPr>
        <w:br/>
        <w:t>Commander of the occupation division in Italy of the French army</w:t>
      </w:r>
    </w:p>
    <w:p w14:paraId="6A06B1A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Huurmakelaar</w:t>
      </w:r>
      <w:r w:rsidRPr="00317AC3">
        <w:rPr>
          <w:lang w:val="nl-NL"/>
        </w:rPr>
        <w:br/>
        <w:t>Mediatore da noleggi</w:t>
      </w:r>
      <w:r w:rsidRPr="00317AC3">
        <w:rPr>
          <w:lang w:val="nl-NL"/>
        </w:rPr>
        <w:br/>
        <w:t>Rental broker</w:t>
      </w:r>
    </w:p>
    <w:p w14:paraId="1DDADC04" w14:textId="08120CC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Inspecteur</w:t>
      </w:r>
      <w:r w:rsidR="007465F9">
        <w:rPr>
          <w:b/>
          <w:lang w:val="nl-NL"/>
        </w:rPr>
        <w:t>-</w:t>
      </w:r>
      <w:r w:rsidRPr="00317AC3">
        <w:rPr>
          <w:b/>
          <w:lang w:val="nl-NL"/>
        </w:rPr>
        <w:t>generaal in het Franse leger</w:t>
      </w:r>
      <w:r w:rsidRPr="00317AC3">
        <w:rPr>
          <w:lang w:val="nl-NL"/>
        </w:rPr>
        <w:br/>
        <w:t>Ispettore generale dell'esercito francese</w:t>
      </w:r>
      <w:r w:rsidRPr="00317AC3">
        <w:rPr>
          <w:lang w:val="nl-NL"/>
        </w:rPr>
        <w:br/>
        <w:t>Inspector general in the French army</w:t>
      </w:r>
    </w:p>
    <w:p w14:paraId="703758B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Jezuïet</w:t>
      </w:r>
      <w:r w:rsidRPr="00317AC3">
        <w:rPr>
          <w:lang w:val="nl-NL"/>
        </w:rPr>
        <w:br/>
        <w:t>Gesuita</w:t>
      </w:r>
      <w:r w:rsidRPr="00317AC3">
        <w:rPr>
          <w:lang w:val="nl-NL"/>
        </w:rPr>
        <w:br/>
        <w:t>Jesuit</w:t>
      </w:r>
    </w:p>
    <w:p w14:paraId="16529D4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Jurist</w:t>
      </w:r>
      <w:r w:rsidRPr="00317AC3">
        <w:rPr>
          <w:lang w:val="nl-NL"/>
        </w:rPr>
        <w:br/>
        <w:t>Giurista</w:t>
      </w:r>
      <w:r w:rsidRPr="00317AC3">
        <w:rPr>
          <w:lang w:val="nl-NL"/>
        </w:rPr>
        <w:br/>
        <w:t>Jurist</w:t>
      </w:r>
    </w:p>
    <w:p w14:paraId="7A69578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Groothertog van Saksen-Weimar-Eisenach</w:t>
      </w:r>
      <w:r w:rsidRPr="00317AC3">
        <w:rPr>
          <w:lang w:val="nl-NL"/>
        </w:rPr>
        <w:br/>
        <w:t>Ciambellano del granduca ereditario di Sassonia Weimar Eisenach</w:t>
      </w:r>
      <w:r w:rsidRPr="00317AC3">
        <w:rPr>
          <w:lang w:val="nl-NL"/>
        </w:rPr>
        <w:br/>
        <w:t>Chamberlain of the Grand Duke of Saxe-Weimar-Eisenach</w:t>
      </w:r>
    </w:p>
    <w:p w14:paraId="364FDDF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Groothertog van Toscane</w:t>
      </w:r>
      <w:r w:rsidRPr="00317AC3">
        <w:rPr>
          <w:lang w:val="nl-NL"/>
        </w:rPr>
        <w:br/>
        <w:t>Ciambellano del Granduca di Toscana</w:t>
      </w:r>
      <w:r w:rsidRPr="00317AC3">
        <w:rPr>
          <w:lang w:val="nl-NL"/>
        </w:rPr>
        <w:br/>
        <w:t>Chamberlain of the Grand Duke of Tuscany</w:t>
      </w:r>
    </w:p>
    <w:p w14:paraId="31031364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Koning der Nederlanden</w:t>
      </w:r>
      <w:r w:rsidRPr="00317AC3">
        <w:rPr>
          <w:lang w:val="nl-NL"/>
        </w:rPr>
        <w:br/>
        <w:t>Ciambellano del Re dei Paesi Bassi</w:t>
      </w:r>
      <w:r w:rsidRPr="00317AC3">
        <w:rPr>
          <w:lang w:val="nl-NL"/>
        </w:rPr>
        <w:br/>
        <w:t>Chamberlain of the King of the Netherlands</w:t>
      </w:r>
    </w:p>
    <w:p w14:paraId="5E0BA1D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Kamerheer van de Koning der Nederlanden </w:t>
      </w:r>
      <w:commentRangeStart w:id="2"/>
      <w:r w:rsidRPr="00317AC3">
        <w:rPr>
          <w:b/>
          <w:lang w:val="nl-NL"/>
        </w:rPr>
        <w:t>Willem I</w:t>
      </w:r>
      <w:r w:rsidRPr="00317AC3">
        <w:rPr>
          <w:lang w:val="nl-NL"/>
        </w:rPr>
        <w:br/>
      </w:r>
      <w:commentRangeEnd w:id="2"/>
      <w:r w:rsidR="007465F9">
        <w:rPr>
          <w:rStyle w:val="Verwijzingopmerking"/>
        </w:rPr>
        <w:commentReference w:id="2"/>
      </w:r>
      <w:r w:rsidRPr="00317AC3">
        <w:rPr>
          <w:lang w:val="nl-NL"/>
        </w:rPr>
        <w:t>Ciambellano del Re dei Paesi Bassi Guglielmo I</w:t>
      </w:r>
      <w:r w:rsidRPr="00317AC3">
        <w:rPr>
          <w:lang w:val="nl-NL"/>
        </w:rPr>
        <w:br/>
        <w:t>Chamberlain of the King of the Netherlands William I</w:t>
      </w:r>
    </w:p>
    <w:p w14:paraId="7F4BBB7E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Koning van Pruissen</w:t>
      </w:r>
      <w:r w:rsidRPr="00317AC3">
        <w:rPr>
          <w:lang w:val="nl-NL"/>
        </w:rPr>
        <w:br/>
        <w:t>Ciambellano del Re di Prussia</w:t>
      </w:r>
      <w:r w:rsidRPr="00317AC3">
        <w:rPr>
          <w:lang w:val="nl-NL"/>
        </w:rPr>
        <w:br/>
        <w:t>Chamberlain of the King of Prussia</w:t>
      </w:r>
    </w:p>
    <w:p w14:paraId="1764D88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Kamerheer van de Paus</w:t>
      </w:r>
      <w:r w:rsidRPr="00317AC3">
        <w:rPr>
          <w:lang w:val="nl-NL"/>
        </w:rPr>
        <w:br/>
        <w:t>Ciambellano del Papa</w:t>
      </w:r>
      <w:r w:rsidRPr="00317AC3">
        <w:rPr>
          <w:lang w:val="nl-NL"/>
        </w:rPr>
        <w:br/>
        <w:t>Chamberlain of the Pope</w:t>
      </w:r>
    </w:p>
    <w:p w14:paraId="12D42B6F" w14:textId="77777777" w:rsidR="00F7723A" w:rsidRDefault="00F7723A" w:rsidP="00F7723A">
      <w:pPr>
        <w:ind w:hanging="200"/>
      </w:pPr>
      <w:r>
        <w:rPr>
          <w:b/>
        </w:rPr>
        <w:t>Kannunik</w:t>
      </w:r>
      <w:r>
        <w:br/>
        <w:t>Canone</w:t>
      </w:r>
      <w:r>
        <w:br/>
        <w:t>Canon</w:t>
      </w:r>
    </w:p>
    <w:p w14:paraId="7092FA1E" w14:textId="77777777" w:rsidR="00F7723A" w:rsidRDefault="00F7723A" w:rsidP="00F7723A">
      <w:pPr>
        <w:ind w:hanging="200"/>
      </w:pPr>
      <w:r>
        <w:rPr>
          <w:b/>
        </w:rPr>
        <w:t>Kanselier en honorair attaché van het Nederlandse Gezantschap in Rome</w:t>
      </w:r>
      <w:r>
        <w:br/>
        <w:t>Cancelliere e addetto onorario della Legazione del Regno dei Paesi Bassi a Roma</w:t>
      </w:r>
      <w:r>
        <w:br/>
        <w:t>Chancellor and honorary attaché of the Dutch Legation in Rome</w:t>
      </w:r>
    </w:p>
    <w:p w14:paraId="736C7924" w14:textId="77777777" w:rsidR="00F7723A" w:rsidRDefault="00F7723A" w:rsidP="00F7723A">
      <w:pPr>
        <w:ind w:hanging="200"/>
      </w:pPr>
      <w:r>
        <w:rPr>
          <w:b/>
        </w:rPr>
        <w:t>Kaper</w:t>
      </w:r>
      <w:r>
        <w:br/>
        <w:t>Corsaro</w:t>
      </w:r>
      <w:r>
        <w:br/>
        <w:t>Corsair</w:t>
      </w:r>
    </w:p>
    <w:p w14:paraId="237049E0" w14:textId="77777777" w:rsidR="00F7723A" w:rsidRDefault="00F7723A" w:rsidP="00F7723A">
      <w:pPr>
        <w:ind w:hanging="200"/>
      </w:pPr>
      <w:r>
        <w:rPr>
          <w:b/>
        </w:rPr>
        <w:t>Kapitein</w:t>
      </w:r>
      <w:r>
        <w:br/>
        <w:t>Capitano</w:t>
      </w:r>
      <w:r>
        <w:br/>
        <w:t>Captain</w:t>
      </w:r>
    </w:p>
    <w:p w14:paraId="25CECA27" w14:textId="77777777" w:rsidR="00F7723A" w:rsidRDefault="00F7723A" w:rsidP="00F7723A">
      <w:pPr>
        <w:ind w:hanging="200"/>
      </w:pPr>
      <w:r>
        <w:rPr>
          <w:b/>
        </w:rPr>
        <w:lastRenderedPageBreak/>
        <w:t>Kapper</w:t>
      </w:r>
      <w:r>
        <w:br/>
        <w:t>Barbiere</w:t>
      </w:r>
      <w:r>
        <w:br/>
        <w:t>Barber</w:t>
      </w:r>
    </w:p>
    <w:p w14:paraId="092E015B" w14:textId="77777777" w:rsidR="00F7723A" w:rsidRDefault="00F7723A" w:rsidP="00F7723A">
      <w:pPr>
        <w:ind w:hanging="200"/>
      </w:pPr>
      <w:r>
        <w:rPr>
          <w:b/>
        </w:rPr>
        <w:t>Kardinaal-bisschop van Sabina-Poggio Mirteto</w:t>
      </w:r>
      <w:r>
        <w:br/>
        <w:t>Cardinale vescovo di Sabina-Poggio Mirteto</w:t>
      </w:r>
      <w:r>
        <w:br/>
        <w:t>Cardinal bishop of Sabina-Poggio Mirteto</w:t>
      </w:r>
    </w:p>
    <w:p w14:paraId="44F6A29A" w14:textId="77777777" w:rsidR="00F7723A" w:rsidRDefault="00F7723A" w:rsidP="00F7723A">
      <w:pPr>
        <w:ind w:hanging="200"/>
      </w:pPr>
      <w:r>
        <w:rPr>
          <w:b/>
        </w:rPr>
        <w:t>Kardinaal-staatssecretaris</w:t>
      </w:r>
      <w:r>
        <w:br/>
        <w:t>Cardinale Segretario di Stato</w:t>
      </w:r>
      <w:r>
        <w:br/>
        <w:t>Cardinal Secretary of State</w:t>
      </w:r>
    </w:p>
    <w:p w14:paraId="44C8BDAB" w14:textId="77777777" w:rsidR="00F7723A" w:rsidRDefault="00F7723A" w:rsidP="00F7723A">
      <w:pPr>
        <w:ind w:hanging="200"/>
      </w:pPr>
      <w:r>
        <w:rPr>
          <w:b/>
        </w:rPr>
        <w:t>Kolonel</w:t>
      </w:r>
      <w:r>
        <w:br/>
        <w:t>Colonnello</w:t>
      </w:r>
      <w:r>
        <w:br/>
        <w:t>Colonel</w:t>
      </w:r>
    </w:p>
    <w:p w14:paraId="64212D26" w14:textId="77777777" w:rsidR="00F7723A" w:rsidRDefault="00F7723A" w:rsidP="00F7723A">
      <w:pPr>
        <w:ind w:hanging="200"/>
      </w:pPr>
      <w:r>
        <w:rPr>
          <w:b/>
        </w:rPr>
        <w:t>Kolonel van het 2e buitenlandse regiment in Forlì</w:t>
      </w:r>
      <w:r>
        <w:br/>
        <w:t>Colonnello del 2 ° reggimento estero di Forlì</w:t>
      </w:r>
      <w:r>
        <w:br/>
        <w:t>Colonel of the 2nd foreign regiment in Forlì</w:t>
      </w:r>
    </w:p>
    <w:p w14:paraId="67CDF773" w14:textId="77777777" w:rsidR="00F7723A" w:rsidRDefault="00F7723A" w:rsidP="00F7723A">
      <w:pPr>
        <w:ind w:hanging="200"/>
      </w:pPr>
      <w:r>
        <w:rPr>
          <w:b/>
        </w:rPr>
        <w:t>Koning der Beide Siciliën</w:t>
      </w:r>
      <w:r>
        <w:br/>
        <w:t>Re delle Due Sicilie</w:t>
      </w:r>
      <w:r>
        <w:br/>
        <w:t>King of the Two Sicilies</w:t>
      </w:r>
    </w:p>
    <w:p w14:paraId="639ADF27" w14:textId="77777777" w:rsidR="00F7723A" w:rsidRDefault="00F7723A" w:rsidP="00F7723A">
      <w:pPr>
        <w:ind w:hanging="200"/>
      </w:pPr>
      <w:r>
        <w:rPr>
          <w:b/>
        </w:rPr>
        <w:t>Koning der Nederlanden en Groothertog van Luxemburg</w:t>
      </w:r>
      <w:r>
        <w:br/>
        <w:t>Re dei Paesi Bassi e Granduca di Lussemburgo</w:t>
      </w:r>
      <w:r>
        <w:br/>
        <w:t>King of the Netherlands and Grand Duke of Luxembourg</w:t>
      </w:r>
    </w:p>
    <w:p w14:paraId="476FB5F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 van Italië</w:t>
      </w:r>
      <w:r w:rsidRPr="00317AC3">
        <w:rPr>
          <w:lang w:val="nl-NL"/>
        </w:rPr>
        <w:br/>
        <w:t>Re d'Italia</w:t>
      </w:r>
      <w:r w:rsidRPr="00317AC3">
        <w:rPr>
          <w:lang w:val="nl-NL"/>
        </w:rPr>
        <w:br/>
        <w:t>King of Italy</w:t>
      </w:r>
    </w:p>
    <w:p w14:paraId="23A53DB8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 van Sardinië</w:t>
      </w:r>
      <w:r w:rsidRPr="00317AC3">
        <w:rPr>
          <w:lang w:val="nl-NL"/>
        </w:rPr>
        <w:br/>
        <w:t>Re di Sardegna</w:t>
      </w:r>
      <w:r w:rsidRPr="00317AC3">
        <w:rPr>
          <w:lang w:val="nl-NL"/>
        </w:rPr>
        <w:br/>
        <w:t>King of Sardinia</w:t>
      </w:r>
    </w:p>
    <w:p w14:paraId="153D860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Koningin van Spanje</w:t>
      </w:r>
      <w:r w:rsidRPr="00317AC3">
        <w:rPr>
          <w:lang w:val="nl-NL"/>
        </w:rPr>
        <w:br/>
        <w:t>Regina di Spagna</w:t>
      </w:r>
      <w:r w:rsidRPr="00317AC3">
        <w:rPr>
          <w:lang w:val="nl-NL"/>
        </w:rPr>
        <w:br/>
        <w:t>Queen of Spain</w:t>
      </w:r>
    </w:p>
    <w:p w14:paraId="744B674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Lid en later vice-president en president van het Hooggerechtshof te Luxemburg</w:t>
      </w:r>
      <w:r w:rsidRPr="00317AC3">
        <w:rPr>
          <w:lang w:val="nl-NL"/>
        </w:rPr>
        <w:br/>
        <w:t>Membro e successivamente vice-presidente e presidente della Corte Suprema del Lussemburgo</w:t>
      </w:r>
      <w:r w:rsidRPr="00317AC3">
        <w:rPr>
          <w:lang w:val="nl-NL"/>
        </w:rPr>
        <w:br/>
        <w:t>Member and later vice-president and president of the Supreme Court of Luxembourg</w:t>
      </w:r>
    </w:p>
    <w:p w14:paraId="0BC5D322" w14:textId="77777777" w:rsidR="00F7723A" w:rsidRDefault="00F7723A" w:rsidP="00F7723A">
      <w:pPr>
        <w:ind w:hanging="200"/>
      </w:pPr>
      <w:r>
        <w:rPr>
          <w:b/>
        </w:rPr>
        <w:lastRenderedPageBreak/>
        <w:t>Lid van de Ruiterorde van Noord-Brabant</w:t>
      </w:r>
      <w:r>
        <w:br/>
        <w:t>Membro del Cavalierato del Brabante Settentrionale</w:t>
      </w:r>
      <w:r>
        <w:br/>
        <w:t>Member of the Equestrian Order of North Brabant</w:t>
      </w:r>
    </w:p>
    <w:p w14:paraId="3F4165A4" w14:textId="77777777" w:rsidR="00F7723A" w:rsidRDefault="00F7723A" w:rsidP="00F7723A">
      <w:pPr>
        <w:ind w:hanging="200"/>
      </w:pPr>
      <w:r>
        <w:rPr>
          <w:b/>
        </w:rPr>
        <w:t>Lid van de _Accademia di Santa Cecilia_ in Rome</w:t>
      </w:r>
      <w:r>
        <w:br/>
        <w:t>Membro dell'Accademia di Santa Cecilia di Roma</w:t>
      </w:r>
      <w:r>
        <w:br/>
        <w:t>Member of the _Accademia di Santa Cecilia_ in Rome</w:t>
      </w:r>
    </w:p>
    <w:p w14:paraId="4AE51773" w14:textId="77777777" w:rsidR="00F7723A" w:rsidRDefault="00F7723A" w:rsidP="00F7723A">
      <w:pPr>
        <w:ind w:hanging="200"/>
      </w:pPr>
      <w:r>
        <w:rPr>
          <w:b/>
        </w:rPr>
        <w:t>Lid van de constitutionele vergadering van de Romeinse Republiek</w:t>
      </w:r>
      <w:r>
        <w:br/>
        <w:t>Membro dell'Assemblea Costituzionale della Repubblica Romana</w:t>
      </w:r>
      <w:r>
        <w:br/>
        <w:t>Member of the Constitutional Assembly of the Roman Republic</w:t>
      </w:r>
    </w:p>
    <w:p w14:paraId="51C16C92" w14:textId="77777777" w:rsidR="00F7723A" w:rsidRDefault="00F7723A" w:rsidP="00F7723A">
      <w:pPr>
        <w:ind w:hanging="200"/>
      </w:pPr>
      <w:r>
        <w:rPr>
          <w:b/>
        </w:rPr>
        <w:t>Lid van het Huis van Afgevaardigden van het Koninkrijk Italië</w:t>
      </w:r>
      <w:r>
        <w:br/>
        <w:t>Membro della Camera dei Deputati del Regno d'Italia</w:t>
      </w:r>
      <w:r>
        <w:br/>
        <w:t>Member of the House of Representatives of the Kingdom of Italy</w:t>
      </w:r>
    </w:p>
    <w:p w14:paraId="046EF60F" w14:textId="77777777" w:rsidR="00F7723A" w:rsidRDefault="00F7723A" w:rsidP="00F7723A">
      <w:pPr>
        <w:ind w:hanging="200"/>
      </w:pPr>
      <w:r>
        <w:rPr>
          <w:b/>
        </w:rPr>
        <w:t>Lid van het Huis van Afgevaardigden van het Koninkrijk Sardinië</w:t>
      </w:r>
      <w:r>
        <w:br/>
        <w:t>Membro della Camera dei Deputati del Regno di Sardegna</w:t>
      </w:r>
      <w:r>
        <w:br/>
        <w:t>Member of the House of Representatives of the Kingdom of Sardinia</w:t>
      </w:r>
    </w:p>
    <w:p w14:paraId="2FE248D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 veldmaarschalk in het Oostenrijkse leger</w:t>
      </w:r>
      <w:r w:rsidRPr="00317AC3">
        <w:rPr>
          <w:lang w:val="nl-NL"/>
        </w:rPr>
        <w:br/>
        <w:t>Tenente maresciallo dell'esercito austriaco</w:t>
      </w:r>
      <w:r w:rsidRPr="00317AC3">
        <w:rPr>
          <w:lang w:val="nl-NL"/>
        </w:rPr>
        <w:br/>
        <w:t>Lieutenant field marshal in the Austrian army</w:t>
      </w:r>
    </w:p>
    <w:p w14:paraId="1710F3B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Luitenant-generaal</w:t>
      </w:r>
      <w:r w:rsidRPr="00317AC3">
        <w:rPr>
          <w:lang w:val="nl-NL"/>
        </w:rPr>
        <w:br/>
        <w:t>Tenente generale</w:t>
      </w:r>
      <w:r w:rsidRPr="00317AC3">
        <w:rPr>
          <w:lang w:val="nl-NL"/>
        </w:rPr>
        <w:br/>
        <w:t>Lieutenant general</w:t>
      </w:r>
    </w:p>
    <w:p w14:paraId="006363C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Luitenant-kolonel</w:t>
      </w:r>
      <w:r w:rsidRPr="00317AC3">
        <w:rPr>
          <w:lang w:val="nl-NL"/>
        </w:rPr>
        <w:br/>
        <w:t>Tenente colonnello</w:t>
      </w:r>
      <w:r w:rsidRPr="00317AC3">
        <w:rPr>
          <w:lang w:val="nl-NL"/>
        </w:rPr>
        <w:br/>
        <w:t>Lieutenant colonel</w:t>
      </w:r>
    </w:p>
    <w:p w14:paraId="7FF72254" w14:textId="0899AB9D" w:rsidR="00F7723A" w:rsidRPr="00317AC3" w:rsidRDefault="00F7723A" w:rsidP="007465F9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Luitenant-kolonel van de Pauselijke </w:t>
      </w:r>
      <w:r w:rsidR="007465F9">
        <w:rPr>
          <w:b/>
          <w:lang w:val="nl-NL"/>
        </w:rPr>
        <w:t>G</w:t>
      </w:r>
      <w:r w:rsidRPr="00317AC3">
        <w:rPr>
          <w:b/>
          <w:lang w:val="nl-NL"/>
        </w:rPr>
        <w:t>endarmerie</w:t>
      </w:r>
      <w:r w:rsidRPr="00317AC3">
        <w:rPr>
          <w:lang w:val="nl-NL"/>
        </w:rPr>
        <w:br/>
        <w:t xml:space="preserve">Tenente colonnello della </w:t>
      </w:r>
      <w:r w:rsidR="007465F9">
        <w:rPr>
          <w:lang w:val="nl-NL"/>
        </w:rPr>
        <w:t>G</w:t>
      </w:r>
      <w:r w:rsidRPr="00317AC3">
        <w:rPr>
          <w:lang w:val="nl-NL"/>
        </w:rPr>
        <w:t>endarmeria pontificia</w:t>
      </w:r>
      <w:r w:rsidRPr="00317AC3">
        <w:rPr>
          <w:lang w:val="nl-NL"/>
        </w:rPr>
        <w:br/>
        <w:t xml:space="preserve">Lieutenant colonel of the Papal </w:t>
      </w:r>
      <w:r w:rsidR="007465F9">
        <w:rPr>
          <w:lang w:val="nl-NL"/>
        </w:rPr>
        <w:t>C</w:t>
      </w:r>
      <w:r w:rsidR="007465F9" w:rsidRPr="007465F9">
        <w:rPr>
          <w:lang w:val="nl-NL"/>
        </w:rPr>
        <w:t>orps of Gendarmes</w:t>
      </w:r>
    </w:p>
    <w:p w14:paraId="46ECDF5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Magister-generaal van de dominicanen of Orde der Predikheren</w:t>
      </w:r>
      <w:r w:rsidRPr="00317AC3">
        <w:rPr>
          <w:lang w:val="nl-NL"/>
        </w:rPr>
        <w:br/>
        <w:t>Ministro Generale dei Frati Predicatori</w:t>
      </w:r>
      <w:r w:rsidRPr="00317AC3">
        <w:rPr>
          <w:lang w:val="nl-NL"/>
        </w:rPr>
        <w:br/>
        <w:t>Master of the Order of Preachers</w:t>
      </w:r>
    </w:p>
    <w:p w14:paraId="0840C0FC" w14:textId="79C6E539" w:rsidR="00F7723A" w:rsidRDefault="00F7723A" w:rsidP="00F7723A">
      <w:pPr>
        <w:ind w:hanging="200"/>
      </w:pPr>
      <w:r>
        <w:rPr>
          <w:b/>
        </w:rPr>
        <w:t>Majoor chirurg bij het 6e regiment van infanterie te Alessandria</w:t>
      </w:r>
      <w:r>
        <w:br/>
        <w:t>Chirurgo maggiore del 6</w:t>
      </w:r>
      <w:r w:rsidR="00052F85">
        <w:t xml:space="preserve"> </w:t>
      </w:r>
      <w:r>
        <w:t>° reggimento fanteria ad Alessandria</w:t>
      </w:r>
      <w:r>
        <w:br/>
        <w:t xml:space="preserve">Major </w:t>
      </w:r>
      <w:r w:rsidR="00052F85">
        <w:t>s</w:t>
      </w:r>
      <w:r>
        <w:t>urgeon in the 6th infantry regiment at Alessandria</w:t>
      </w:r>
    </w:p>
    <w:p w14:paraId="373835C0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Majoor-generaal van het Koninkrijk der Nederlanden</w:t>
      </w:r>
      <w:r w:rsidRPr="00317AC3">
        <w:rPr>
          <w:lang w:val="nl-NL"/>
        </w:rPr>
        <w:br/>
        <w:t>Maggiore generale del Regno dei Paesi Bassi</w:t>
      </w:r>
      <w:r w:rsidRPr="00317AC3">
        <w:rPr>
          <w:lang w:val="nl-NL"/>
        </w:rPr>
        <w:br/>
        <w:t>Major general of the Kingdom of the Netherlands</w:t>
      </w:r>
    </w:p>
    <w:p w14:paraId="0272D50E" w14:textId="33ADE716" w:rsidR="00F7723A" w:rsidRDefault="00F7723A" w:rsidP="00F7723A">
      <w:pPr>
        <w:ind w:hanging="200"/>
      </w:pPr>
      <w:r>
        <w:rPr>
          <w:b/>
        </w:rPr>
        <w:lastRenderedPageBreak/>
        <w:t>Majordomus van de Paus en prefect van de Apostolische Paleizen</w:t>
      </w:r>
      <w:r>
        <w:br/>
        <w:t>Maggiordomo del Papa e Prefetto dei Palazzi Apostolici</w:t>
      </w:r>
      <w:r>
        <w:br/>
        <w:t>Majordomo of the Pope and prefect of the Apostolic Palaces</w:t>
      </w:r>
    </w:p>
    <w:p w14:paraId="0A642672" w14:textId="77777777" w:rsidR="00F7723A" w:rsidRDefault="00F7723A" w:rsidP="00F7723A">
      <w:pPr>
        <w:ind w:hanging="200"/>
      </w:pPr>
      <w:r>
        <w:rPr>
          <w:b/>
        </w:rPr>
        <w:t>Militaire arts</w:t>
      </w:r>
      <w:r>
        <w:br/>
        <w:t>Medico militare</w:t>
      </w:r>
      <w:r>
        <w:br/>
        <w:t>Military doctor</w:t>
      </w:r>
    </w:p>
    <w:p w14:paraId="3F23AB46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de Kerkelijke Staat</w:t>
      </w:r>
      <w:r w:rsidRPr="00317AC3">
        <w:rPr>
          <w:lang w:val="nl-NL"/>
        </w:rPr>
        <w:br/>
        <w:t>Ministro degli Affari Interni dello Stato Pontifico</w:t>
      </w:r>
      <w:r w:rsidRPr="00317AC3">
        <w:rPr>
          <w:lang w:val="nl-NL"/>
        </w:rPr>
        <w:br/>
        <w:t>Minister of Internal Affairs of the Papel States</w:t>
      </w:r>
    </w:p>
    <w:p w14:paraId="566E6E5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het Koninkrijk Italië</w:t>
      </w:r>
      <w:r w:rsidRPr="00317AC3">
        <w:rPr>
          <w:lang w:val="nl-NL"/>
        </w:rPr>
        <w:br/>
        <w:t>Ministro degli Affari Interni del Regno d'Italia</w:t>
      </w:r>
      <w:r w:rsidRPr="00317AC3">
        <w:rPr>
          <w:lang w:val="nl-NL"/>
        </w:rPr>
        <w:br/>
        <w:t>Minister of Internal Affairs of the Kingdom of Italy</w:t>
      </w:r>
    </w:p>
    <w:p w14:paraId="658AF86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het Koninkrijk der Beide Siciliën</w:t>
      </w:r>
      <w:r w:rsidRPr="00317AC3">
        <w:rPr>
          <w:lang w:val="nl-NL"/>
        </w:rPr>
        <w:br/>
        <w:t>Ministro degli Affari Interni del Regno delle Due Sicilie</w:t>
      </w:r>
      <w:r w:rsidRPr="00317AC3">
        <w:rPr>
          <w:lang w:val="nl-NL"/>
        </w:rPr>
        <w:br/>
        <w:t>Minister of Internal Affairs of the Kingdom of the Two Sicilies</w:t>
      </w:r>
    </w:p>
    <w:p w14:paraId="1F69A074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Binnenlandse Zaken van het Koninkrijk der Nederlanden</w:t>
      </w:r>
      <w:r w:rsidRPr="00317AC3">
        <w:rPr>
          <w:lang w:val="nl-NL"/>
        </w:rPr>
        <w:br/>
        <w:t>Ministro degli Affari Interni del Regno dei Paesi Bassi</w:t>
      </w:r>
      <w:r w:rsidRPr="00317AC3">
        <w:rPr>
          <w:lang w:val="nl-NL"/>
        </w:rPr>
        <w:br/>
        <w:t>Minister of Internal Affairs of the Kingdom of the Netherlands</w:t>
      </w:r>
    </w:p>
    <w:p w14:paraId="323D4BB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de Kerkelijke Staat</w:t>
      </w:r>
      <w:r w:rsidRPr="00317AC3">
        <w:rPr>
          <w:lang w:val="nl-NL"/>
        </w:rPr>
        <w:br/>
        <w:t>Ministro degli Affari Esteri dello Stato Pontifico</w:t>
      </w:r>
      <w:r w:rsidRPr="00317AC3">
        <w:rPr>
          <w:lang w:val="nl-NL"/>
        </w:rPr>
        <w:br/>
        <w:t>Minister of Foreign Affairs of the Papel States</w:t>
      </w:r>
    </w:p>
    <w:p w14:paraId="748EB9E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de Romeinse Republiek</w:t>
      </w:r>
      <w:r w:rsidRPr="00317AC3">
        <w:rPr>
          <w:lang w:val="nl-NL"/>
        </w:rPr>
        <w:br/>
        <w:t>Ministro degli Affari Esteri della Repubblica Romana</w:t>
      </w:r>
      <w:r w:rsidRPr="00317AC3">
        <w:rPr>
          <w:lang w:val="nl-NL"/>
        </w:rPr>
        <w:br/>
        <w:t>Minister of Foreign Affairs of the Roman Republic</w:t>
      </w:r>
    </w:p>
    <w:p w14:paraId="227F51A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Groothertogdom Toscane</w:t>
      </w:r>
      <w:r w:rsidRPr="00317AC3">
        <w:rPr>
          <w:lang w:val="nl-NL"/>
        </w:rPr>
        <w:br/>
        <w:t>Ministro degli Affari Esteri del Granducato di Toscana</w:t>
      </w:r>
      <w:r w:rsidRPr="00317AC3">
        <w:rPr>
          <w:lang w:val="nl-NL"/>
        </w:rPr>
        <w:br/>
        <w:t>Minister of Foreign Affairs of the Grand Duchy of Tuscany</w:t>
      </w:r>
    </w:p>
    <w:p w14:paraId="096D238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Italië</w:t>
      </w:r>
      <w:r w:rsidRPr="00317AC3">
        <w:rPr>
          <w:lang w:val="nl-NL"/>
        </w:rPr>
        <w:br/>
        <w:t>Ministro degli Affari Esteri del Regno d'Italia</w:t>
      </w:r>
      <w:r w:rsidRPr="00317AC3">
        <w:rPr>
          <w:lang w:val="nl-NL"/>
        </w:rPr>
        <w:br/>
        <w:t>Minister of Foreign Affairs of the Kingdom of Italy</w:t>
      </w:r>
    </w:p>
    <w:p w14:paraId="3AF7D48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Sardinië</w:t>
      </w:r>
      <w:r w:rsidRPr="00317AC3">
        <w:rPr>
          <w:lang w:val="nl-NL"/>
        </w:rPr>
        <w:br/>
        <w:t>Ministro degli Affari Esteri del Regno di Sardegna</w:t>
      </w:r>
      <w:r w:rsidRPr="00317AC3">
        <w:rPr>
          <w:lang w:val="nl-NL"/>
        </w:rPr>
        <w:br/>
        <w:t>Minister of Foreign Affairs of the Kingdom of Sardinia</w:t>
      </w:r>
    </w:p>
    <w:p w14:paraId="50A1B9A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Koninkrijk der Beide Siciliën</w:t>
      </w:r>
      <w:r w:rsidRPr="00317AC3">
        <w:rPr>
          <w:lang w:val="nl-NL"/>
        </w:rPr>
        <w:br/>
        <w:t>Ministro degli Affari Esteri del Regno delle Due Sicilie</w:t>
      </w:r>
      <w:r w:rsidRPr="00317AC3">
        <w:rPr>
          <w:lang w:val="nl-NL"/>
        </w:rPr>
        <w:br/>
        <w:t>Minister of Foreign Affairs of the Kingdom of the Two Sicilies</w:t>
      </w:r>
    </w:p>
    <w:p w14:paraId="675D123D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Minister van Buitenlandse Zaken van het Koninkrijk der Nederlanden</w:t>
      </w:r>
      <w:r w:rsidRPr="00317AC3">
        <w:rPr>
          <w:lang w:val="nl-NL"/>
        </w:rPr>
        <w:br/>
        <w:t>Ministro degli Affari Esteri del Regno dei Paesi Bassi</w:t>
      </w:r>
      <w:r w:rsidRPr="00317AC3">
        <w:rPr>
          <w:lang w:val="nl-NL"/>
        </w:rPr>
        <w:br/>
        <w:t>Minister of Foreign Affairs of the Kingdom of the Netherlands</w:t>
      </w:r>
    </w:p>
    <w:p w14:paraId="789199AE" w14:textId="7C6947A8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Buitenlandse Zaken van het Verenigd Koninkrijk</w:t>
      </w:r>
      <w:r w:rsidRPr="00317AC3">
        <w:rPr>
          <w:lang w:val="nl-NL"/>
        </w:rPr>
        <w:br/>
        <w:t>Ministro degli Affari Esteri del Regno Unito</w:t>
      </w:r>
      <w:r w:rsidRPr="00317AC3">
        <w:rPr>
          <w:lang w:val="nl-NL"/>
        </w:rPr>
        <w:br/>
        <w:t xml:space="preserve">Secretary of </w:t>
      </w:r>
      <w:r w:rsidR="0031336C">
        <w:rPr>
          <w:lang w:val="nl-NL"/>
        </w:rPr>
        <w:t>Foreign Affairs</w:t>
      </w:r>
      <w:r w:rsidRPr="00317AC3">
        <w:rPr>
          <w:lang w:val="nl-NL"/>
        </w:rPr>
        <w:t xml:space="preserve"> of the United Kingdom</w:t>
      </w:r>
    </w:p>
    <w:p w14:paraId="04C19B28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Financiën en thesaurier-generaal van de Heilige Stoel</w:t>
      </w:r>
      <w:r w:rsidRPr="00317AC3">
        <w:rPr>
          <w:lang w:val="nl-NL"/>
        </w:rPr>
        <w:br/>
        <w:t>Ministro delle Finanze e Tesoriere generale della Santa Sede</w:t>
      </w:r>
      <w:r w:rsidRPr="00317AC3">
        <w:rPr>
          <w:lang w:val="nl-NL"/>
        </w:rPr>
        <w:br/>
        <w:t>Minister of Finance en thesaurarius general of the Holy See</w:t>
      </w:r>
    </w:p>
    <w:p w14:paraId="1269F33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Financiën van de Kerkelijke Staat</w:t>
      </w:r>
      <w:r w:rsidRPr="00317AC3">
        <w:rPr>
          <w:lang w:val="nl-NL"/>
        </w:rPr>
        <w:br/>
        <w:t>Ministro delle Finanze dello Stato Pontifico</w:t>
      </w:r>
      <w:r w:rsidRPr="00317AC3">
        <w:rPr>
          <w:lang w:val="nl-NL"/>
        </w:rPr>
        <w:br/>
        <w:t>Minister of Finance of the Papel States</w:t>
      </w:r>
    </w:p>
    <w:p w14:paraId="05A4933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Landbouw, Industrie, Schone Kunsten en Openbare Werken van de Kerkelijke Staat</w:t>
      </w:r>
      <w:r w:rsidRPr="00317AC3">
        <w:rPr>
          <w:lang w:val="nl-NL"/>
        </w:rPr>
        <w:br/>
        <w:t>Ministro del Commercio, Agricoltura, Industria, Belle Arti e Lavori Pubblici dello Stato Pontifico</w:t>
      </w:r>
      <w:r w:rsidRPr="00317AC3">
        <w:rPr>
          <w:lang w:val="nl-NL"/>
        </w:rPr>
        <w:br/>
        <w:t>Minister of Trade, Agriculture, Industry, Fine Arts and Public Works of the Papel States</w:t>
      </w:r>
    </w:p>
    <w:p w14:paraId="15AFB59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Industrie en Landbouw van de Kerkelijke Staat</w:t>
      </w:r>
      <w:r w:rsidRPr="00317AC3">
        <w:rPr>
          <w:lang w:val="nl-NL"/>
        </w:rPr>
        <w:br/>
        <w:t>Ministro del Commercio, Belle Arti, Industria e Agricoltura dello Stato Pontifico</w:t>
      </w:r>
      <w:r w:rsidRPr="00317AC3">
        <w:rPr>
          <w:lang w:val="nl-NL"/>
        </w:rPr>
        <w:br/>
        <w:t>Minister of Trade, Fine Arts, Industry and Agriculture of the Papel States</w:t>
      </w:r>
    </w:p>
    <w:p w14:paraId="10D52B5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Industrie, Landbouw en Openbare Werken van de Kerkelijke Staat</w:t>
      </w:r>
      <w:r w:rsidRPr="00317AC3">
        <w:rPr>
          <w:lang w:val="nl-NL"/>
        </w:rPr>
        <w:br/>
        <w:t>Ministro del Commercio, Belle Arti, Industria, Agricoltura e Lavori Pubblici dello Stato Pontifico dello Stato Pontifico</w:t>
      </w:r>
      <w:r w:rsidRPr="00317AC3">
        <w:rPr>
          <w:lang w:val="nl-NL"/>
        </w:rPr>
        <w:br/>
        <w:t>Minister of Trade, Fine Arts, Industry, Agriculture and Public Works of the Papel States</w:t>
      </w:r>
    </w:p>
    <w:p w14:paraId="5CEC236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Handel, Schone Kunsten, Openbare Werken, Industrie en Landbouw van de Kerkelijke Staat</w:t>
      </w:r>
      <w:r w:rsidRPr="00317AC3">
        <w:rPr>
          <w:lang w:val="nl-NL"/>
        </w:rPr>
        <w:br/>
        <w:t>Ministro del Commercio, Belle Arti, Lavori Pubblici, Industria e Agricoltura dello Stato Pontifico</w:t>
      </w:r>
      <w:r w:rsidRPr="00317AC3">
        <w:rPr>
          <w:lang w:val="nl-NL"/>
        </w:rPr>
        <w:br/>
        <w:t>Minister of Commerce, Fine Arts, Public Works, Industry and Agriculture of the Papel States</w:t>
      </w:r>
    </w:p>
    <w:p w14:paraId="6A184512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Landbouw, Handel en Marine van het Koninkrijk Sardinië</w:t>
      </w:r>
      <w:r w:rsidRPr="00317AC3">
        <w:rPr>
          <w:lang w:val="nl-NL"/>
        </w:rPr>
        <w:br/>
        <w:t>Ministro dell'Agricoltura, Commercia e Marina del Regno di Sardegna</w:t>
      </w:r>
      <w:r w:rsidRPr="00317AC3">
        <w:rPr>
          <w:lang w:val="nl-NL"/>
        </w:rPr>
        <w:br/>
        <w:t>Minister of Agriculture, Trade and Marine of the Kingdom of Sardinia</w:t>
      </w:r>
    </w:p>
    <w:p w14:paraId="401EA50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Marine van het Koninkrijk der Nederlanden</w:t>
      </w:r>
      <w:r w:rsidRPr="00317AC3">
        <w:rPr>
          <w:lang w:val="nl-NL"/>
        </w:rPr>
        <w:br/>
        <w:t>Ministro della Marina del Regno dei Paesi Bassi</w:t>
      </w:r>
      <w:r w:rsidRPr="00317AC3">
        <w:rPr>
          <w:lang w:val="nl-NL"/>
        </w:rPr>
        <w:br/>
        <w:t>Minister of Marine of the Kingdom of the Netherlands</w:t>
      </w:r>
    </w:p>
    <w:p w14:paraId="72AD96B7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lastRenderedPageBreak/>
        <w:t>Minister van Oorlog van het Koninkrijk der Nederlanden</w:t>
      </w:r>
      <w:r w:rsidRPr="00317AC3">
        <w:rPr>
          <w:lang w:val="nl-NL"/>
        </w:rPr>
        <w:br/>
        <w:t>Ministro della Guerra del Regno dei Paesi Bassi</w:t>
      </w:r>
      <w:r w:rsidRPr="00317AC3">
        <w:rPr>
          <w:lang w:val="nl-NL"/>
        </w:rPr>
        <w:br/>
        <w:t>Minister of War of the Kingdom of the Netherlands</w:t>
      </w:r>
    </w:p>
    <w:p w14:paraId="087BEBE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Openbare Werken van de Kerkelijke Staat</w:t>
      </w:r>
      <w:r w:rsidRPr="00317AC3">
        <w:rPr>
          <w:lang w:val="nl-NL"/>
        </w:rPr>
        <w:br/>
        <w:t>Ministro dei Lavori Pubblici dello Stato Pontifico</w:t>
      </w:r>
      <w:r w:rsidRPr="00317AC3">
        <w:rPr>
          <w:lang w:val="nl-NL"/>
        </w:rPr>
        <w:br/>
        <w:t>Minister of Public Works of the Papel States</w:t>
      </w:r>
    </w:p>
    <w:p w14:paraId="15150B41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Seculiere Buitenlandse Zaken van de Kerkelijke Staat</w:t>
      </w:r>
      <w:r w:rsidRPr="00317AC3">
        <w:rPr>
          <w:lang w:val="nl-NL"/>
        </w:rPr>
        <w:br/>
        <w:t>Ministro degli Affari Esteri Secolari dello Stato Pontifico</w:t>
      </w:r>
      <w:r w:rsidRPr="00317AC3">
        <w:rPr>
          <w:lang w:val="nl-NL"/>
        </w:rPr>
        <w:br/>
        <w:t>Minister of Secular Foreign Affairs of the Papel States</w:t>
      </w:r>
    </w:p>
    <w:p w14:paraId="635D8165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 van Zaken der rooms-katholieke Eredienst van het Koninkrijk der Nederlanden</w:t>
      </w:r>
      <w:r w:rsidRPr="00317AC3">
        <w:rPr>
          <w:lang w:val="nl-NL"/>
        </w:rPr>
        <w:br/>
        <w:t>Ministro del Culto Cattolico Romano del Regno dei Paesi Bassi</w:t>
      </w:r>
      <w:r w:rsidRPr="00317AC3">
        <w:rPr>
          <w:lang w:val="nl-NL"/>
        </w:rPr>
        <w:br/>
        <w:t>Minister of Affairs of the Roman Catholic Worship of the Kingdom of the Netherlands</w:t>
      </w:r>
    </w:p>
    <w:p w14:paraId="1539F628" w14:textId="196D46A3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Minister-resident van het Koninkrijk der Nederlanden bij het hof van het Koninkrijk Italië</w:t>
      </w:r>
      <w:r w:rsidRPr="00317AC3">
        <w:rPr>
          <w:lang w:val="nl-NL"/>
        </w:rPr>
        <w:br/>
        <w:t>Ministro residente del Regno dei Paesi Bassi presso la Corte del Regno d'Italia</w:t>
      </w:r>
      <w:r w:rsidRPr="00317AC3">
        <w:rPr>
          <w:lang w:val="nl-NL"/>
        </w:rPr>
        <w:br/>
      </w:r>
      <w:r w:rsidR="0031336C">
        <w:rPr>
          <w:lang w:val="nl-NL"/>
        </w:rPr>
        <w:t>Resident minister</w:t>
      </w:r>
      <w:r w:rsidRPr="00317AC3">
        <w:rPr>
          <w:lang w:val="nl-NL"/>
        </w:rPr>
        <w:t xml:space="preserve"> of the Kingdom of the Netherlands to the court of the Kingdom of Italy</w:t>
      </w:r>
    </w:p>
    <w:p w14:paraId="6BA516AC" w14:textId="3D2F11EC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 xml:space="preserve">Minister-resident van het Koninkrijk der Nederlanden te </w:t>
      </w:r>
      <w:commentRangeStart w:id="3"/>
      <w:r w:rsidRPr="00317AC3">
        <w:rPr>
          <w:b/>
          <w:lang w:val="nl-NL"/>
        </w:rPr>
        <w:t>Turijn</w:t>
      </w:r>
      <w:commentRangeEnd w:id="3"/>
      <w:r w:rsidR="0031336C">
        <w:rPr>
          <w:rStyle w:val="Verwijzingopmerking"/>
        </w:rPr>
        <w:commentReference w:id="3"/>
      </w:r>
      <w:r w:rsidRPr="00317AC3">
        <w:rPr>
          <w:lang w:val="nl-NL"/>
        </w:rPr>
        <w:br/>
        <w:t>Ministro resident del Regno dei Paesi Bassi a Torino</w:t>
      </w:r>
      <w:r w:rsidRPr="00317AC3">
        <w:rPr>
          <w:lang w:val="nl-NL"/>
        </w:rPr>
        <w:br/>
      </w:r>
      <w:r w:rsidR="0031336C">
        <w:rPr>
          <w:lang w:val="nl-NL"/>
        </w:rPr>
        <w:t>R</w:t>
      </w:r>
      <w:r w:rsidRPr="00317AC3">
        <w:rPr>
          <w:lang w:val="nl-NL"/>
        </w:rPr>
        <w:t>esident</w:t>
      </w:r>
      <w:r w:rsidR="0031336C">
        <w:rPr>
          <w:lang w:val="nl-NL"/>
        </w:rPr>
        <w:t xml:space="preserve"> minister</w:t>
      </w:r>
      <w:r w:rsidRPr="00317AC3">
        <w:rPr>
          <w:lang w:val="nl-NL"/>
        </w:rPr>
        <w:t xml:space="preserve"> of the Kingdom of the Netherlands in Turin</w:t>
      </w:r>
    </w:p>
    <w:p w14:paraId="3763C2E4" w14:textId="77777777" w:rsidR="00F7723A" w:rsidRDefault="00F7723A" w:rsidP="00F7723A">
      <w:pPr>
        <w:ind w:hanging="200"/>
      </w:pPr>
      <w:r>
        <w:rPr>
          <w:b/>
        </w:rPr>
        <w:t>Officier van de marine</w:t>
      </w:r>
      <w:r>
        <w:br/>
        <w:t>Ufficiale della Marina</w:t>
      </w:r>
      <w:r>
        <w:br/>
        <w:t>Officer of the Navy</w:t>
      </w:r>
    </w:p>
    <w:p w14:paraId="093868CB" w14:textId="77777777" w:rsidR="00F7723A" w:rsidRDefault="00F7723A" w:rsidP="00F7723A">
      <w:pPr>
        <w:ind w:hanging="200"/>
      </w:pPr>
      <w:r>
        <w:rPr>
          <w:b/>
        </w:rPr>
        <w:t>Ordonnans van Napoleon III Bonaparte</w:t>
      </w:r>
      <w:r>
        <w:br/>
        <w:t>Ufficiale d'ordinanza di Napoleon III Bonaparte</w:t>
      </w:r>
      <w:r>
        <w:br/>
        <w:t>Ordinance officer of Napoleon III Bonaparte</w:t>
      </w:r>
    </w:p>
    <w:p w14:paraId="5418DD8E" w14:textId="66DD413E" w:rsidR="00F7723A" w:rsidRDefault="00F7723A" w:rsidP="00F7723A">
      <w:pPr>
        <w:ind w:hanging="200"/>
      </w:pPr>
      <w:r>
        <w:rPr>
          <w:b/>
        </w:rPr>
        <w:t>Plaatsvervangend consul-generaal van het Koninkrijk der Nederlanden te Genua</w:t>
      </w:r>
      <w:r>
        <w:br/>
        <w:t>Console generale aggiunto del Regno dei Paesi Bassi a Genova</w:t>
      </w:r>
      <w:r>
        <w:br/>
        <w:t xml:space="preserve">Deputy </w:t>
      </w:r>
      <w:r w:rsidR="0031336C">
        <w:t>c</w:t>
      </w:r>
      <w:r w:rsidR="00D2258D">
        <w:t>onsul general of</w:t>
      </w:r>
      <w:r>
        <w:t xml:space="preserve"> the Kingdom of the Netherlands in Genoa</w:t>
      </w:r>
    </w:p>
    <w:p w14:paraId="58F87810" w14:textId="77777777" w:rsidR="00F7723A" w:rsidRDefault="00F7723A" w:rsidP="00F7723A">
      <w:pPr>
        <w:ind w:hanging="200"/>
      </w:pPr>
      <w:r>
        <w:rPr>
          <w:b/>
        </w:rPr>
        <w:t>Plaatsvervangend kardinaal-staatssecretaris</w:t>
      </w:r>
      <w:r>
        <w:br/>
        <w:t>Sostituto della Segreteria di Stato della Santa Sede</w:t>
      </w:r>
      <w:r>
        <w:br/>
        <w:t>Deputy Cardinal Secretary of State</w:t>
      </w:r>
    </w:p>
    <w:p w14:paraId="4F22D1BB" w14:textId="77777777" w:rsidR="00F7723A" w:rsidRDefault="00F7723A" w:rsidP="00F7723A">
      <w:pPr>
        <w:ind w:hanging="200"/>
      </w:pPr>
      <w:r>
        <w:rPr>
          <w:b/>
        </w:rPr>
        <w:t>Predikant bij het gezantschap van het Koninkrijk Pruissen te Rome</w:t>
      </w:r>
      <w:r>
        <w:br/>
        <w:t>Predicatore presso la Legazione del Regno di Prussia a Roma</w:t>
      </w:r>
      <w:r>
        <w:br/>
        <w:t>Pastor at the legation of the Kingdom of Prussia in Rome</w:t>
      </w:r>
    </w:p>
    <w:p w14:paraId="05D4DD8F" w14:textId="19BEC37E" w:rsidR="00F7723A" w:rsidRDefault="00F7723A" w:rsidP="00F7723A">
      <w:pPr>
        <w:ind w:hanging="200"/>
      </w:pPr>
      <w:r>
        <w:rPr>
          <w:b/>
        </w:rPr>
        <w:lastRenderedPageBreak/>
        <w:t xml:space="preserve">Prefect </w:t>
      </w:r>
      <w:commentRangeStart w:id="4"/>
      <w:r>
        <w:rPr>
          <w:b/>
        </w:rPr>
        <w:t xml:space="preserve">van </w:t>
      </w:r>
      <w:commentRangeEnd w:id="4"/>
      <w:r w:rsidR="0031336C">
        <w:rPr>
          <w:rStyle w:val="Verwijzingopmerking"/>
        </w:rPr>
        <w:commentReference w:id="4"/>
      </w:r>
      <w:r>
        <w:rPr>
          <w:b/>
        </w:rPr>
        <w:t>de Congregatie van bisschoppen en regulieren</w:t>
      </w:r>
      <w:r>
        <w:br/>
        <w:t>Prefetto della Sacra Congregazione dei Vescovi e Regolari</w:t>
      </w:r>
      <w:r>
        <w:br/>
        <w:t>Prefect of the Congregation of Bishops and Regulars</w:t>
      </w:r>
    </w:p>
    <w:p w14:paraId="52447CA2" w14:textId="77777777" w:rsidR="00F7723A" w:rsidRDefault="00F7723A" w:rsidP="00F7723A">
      <w:pPr>
        <w:ind w:hanging="200"/>
      </w:pPr>
      <w:r>
        <w:rPr>
          <w:b/>
        </w:rPr>
        <w:t>Prefect van het paleis van het Koninkrijk Sardinië</w:t>
      </w:r>
      <w:r>
        <w:br/>
        <w:t>Prefetto del palazzo del Regno di Sardegna</w:t>
      </w:r>
      <w:r>
        <w:br/>
        <w:t>Prefect of the palace of the Kingdom of Sardinia</w:t>
      </w:r>
    </w:p>
    <w:p w14:paraId="286E29D8" w14:textId="77777777" w:rsidR="00F7723A" w:rsidRDefault="00F7723A" w:rsidP="00F7723A">
      <w:pPr>
        <w:ind w:hanging="200"/>
      </w:pPr>
      <w:r>
        <w:rPr>
          <w:b/>
        </w:rPr>
        <w:t>Premier en minister van Buitenlandse Zaken van het Koninkrijk Italië</w:t>
      </w:r>
      <w:r>
        <w:br/>
        <w:t>Presidente del Consiglio dei Ministri e Ministro degli Affari Esteri del Regno d'Italia</w:t>
      </w:r>
      <w:r>
        <w:br/>
        <w:t>Prime Minister and Minister of Foreign Affairs of the Kingdom of Italy</w:t>
      </w:r>
    </w:p>
    <w:p w14:paraId="254818E4" w14:textId="77777777" w:rsidR="00F7723A" w:rsidRDefault="00F7723A" w:rsidP="00F7723A">
      <w:pPr>
        <w:ind w:hanging="200"/>
      </w:pPr>
      <w:r>
        <w:rPr>
          <w:b/>
        </w:rPr>
        <w:t>Premier en minister van Buitenlandse Zaken van het Koninkrijk Sardinië</w:t>
      </w:r>
      <w:r>
        <w:br/>
        <w:t>Presidente del Consiglio dei Ministri e Ministro degli Affari Esteri del Regno di Sardegna</w:t>
      </w:r>
      <w:r>
        <w:br/>
        <w:t>Prime Minister and Minister of Foreign Affairs of the Kingdom of Sardinia</w:t>
      </w:r>
    </w:p>
    <w:p w14:paraId="59EF9900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Voorzitter van de ministerraad en minister van Buitenlandse Zaken van het Koninkrijk der Beide Siciliën</w:t>
      </w:r>
      <w:r w:rsidRPr="00317AC3">
        <w:rPr>
          <w:lang w:val="nl-NL"/>
        </w:rPr>
        <w:br/>
        <w:t>Presidente del Consiglio dei Ministri e Ministro degli Affari Esteri del Regno delle Due Sicilie</w:t>
      </w:r>
      <w:r w:rsidRPr="00317AC3">
        <w:rPr>
          <w:lang w:val="nl-NL"/>
        </w:rPr>
        <w:br/>
        <w:t>Prime Minister and Minister of Foreign Affairs of the Kingdom of the Two Sicilies</w:t>
      </w:r>
    </w:p>
    <w:p w14:paraId="57CD7B5A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Voorzitter van de ministerraad en minister van Buitenlandse Zaken van het Koninkrijk der Nederlanden</w:t>
      </w:r>
      <w:r w:rsidRPr="00317AC3">
        <w:rPr>
          <w:lang w:val="nl-NL"/>
        </w:rPr>
        <w:br/>
        <w:t>Presidente del Consiglio dei Ministri e Ministro degli Affari Esteri Zaken del Regno dei Paesi Bassi</w:t>
      </w:r>
      <w:r w:rsidRPr="00317AC3">
        <w:rPr>
          <w:lang w:val="nl-NL"/>
        </w:rPr>
        <w:br/>
        <w:t>Prime Minister and Minister of Foreign Affairs of the Kingdom of the Netherlands</w:t>
      </w:r>
    </w:p>
    <w:p w14:paraId="01020A2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Premier van het Koninkrijk Italië</w:t>
      </w:r>
      <w:r w:rsidRPr="00317AC3">
        <w:rPr>
          <w:lang w:val="nl-NL"/>
        </w:rPr>
        <w:br/>
        <w:t>Presidente del Consiglio dei Ministri del Regno d'Italia</w:t>
      </w:r>
      <w:r w:rsidRPr="00317AC3">
        <w:rPr>
          <w:lang w:val="nl-NL"/>
        </w:rPr>
        <w:br/>
        <w:t>Prime Minister of the Kingdom of Italy</w:t>
      </w:r>
    </w:p>
    <w:p w14:paraId="464D626C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Premier van het Koninkrijk Sardinië</w:t>
      </w:r>
      <w:r w:rsidRPr="00317AC3">
        <w:rPr>
          <w:lang w:val="nl-NL"/>
        </w:rPr>
        <w:br/>
        <w:t>Presidente del Consiglio dei Ministri del Regno di Sardegna</w:t>
      </w:r>
      <w:r w:rsidRPr="00317AC3">
        <w:rPr>
          <w:lang w:val="nl-NL"/>
        </w:rPr>
        <w:br/>
        <w:t>Prime Minister of the Kingdom of Sardinia</w:t>
      </w:r>
    </w:p>
    <w:p w14:paraId="21C5AFAA" w14:textId="18316FBF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Raad en administrateur-generaal van Buitenlandse Zaken van het Groothertogdom Luxemburg</w:t>
      </w:r>
      <w:r w:rsidRPr="00317AC3">
        <w:rPr>
          <w:lang w:val="nl-NL"/>
        </w:rPr>
        <w:br/>
        <w:t>Presidente del Consiglio e Amministratore generale degli Affari Esteri del Granducato di Lussemburgo</w:t>
      </w:r>
      <w:r w:rsidRPr="00317AC3">
        <w:rPr>
          <w:lang w:val="nl-NL"/>
        </w:rPr>
        <w:br/>
        <w:t xml:space="preserve">President of the Council and </w:t>
      </w:r>
      <w:r w:rsidR="0031336C" w:rsidRPr="0031336C">
        <w:rPr>
          <w:lang w:val="nl-NL"/>
        </w:rPr>
        <w:t xml:space="preserve">Administrator-general </w:t>
      </w:r>
      <w:r w:rsidRPr="00317AC3">
        <w:rPr>
          <w:lang w:val="nl-NL"/>
        </w:rPr>
        <w:t>of Foreign Affairs of the Grand Duchy of Luxembourg</w:t>
      </w:r>
    </w:p>
    <w:p w14:paraId="37F0D750" w14:textId="77777777" w:rsidR="00F7723A" w:rsidRDefault="00F7723A" w:rsidP="00F7723A">
      <w:pPr>
        <w:ind w:hanging="200"/>
      </w:pPr>
      <w:r>
        <w:rPr>
          <w:b/>
        </w:rPr>
        <w:t>President van de _Accademia Pontificia dei nuovi Lincei_</w:t>
      </w:r>
      <w:r>
        <w:br/>
        <w:t>Presidente della Accademia Pontificia dei nuovi Lincei</w:t>
      </w:r>
      <w:r>
        <w:br/>
        <w:t>President of the _Accademia Pontificia dei nuovi Lincei_</w:t>
      </w:r>
    </w:p>
    <w:p w14:paraId="2D80E7A3" w14:textId="77777777" w:rsidR="00F7723A" w:rsidRDefault="00F7723A" w:rsidP="00F7723A">
      <w:pPr>
        <w:ind w:hanging="200"/>
      </w:pPr>
      <w:r>
        <w:rPr>
          <w:b/>
        </w:rPr>
        <w:lastRenderedPageBreak/>
        <w:t>President van de constitutionele vergadering van de Romeinse Republiek</w:t>
      </w:r>
      <w:r>
        <w:br/>
        <w:t>Presidente dell'Assemblea Costituzionale della Repubblica Romana</w:t>
      </w:r>
      <w:r>
        <w:br/>
        <w:t>President of the Constitutional Assembly of the Roman Republicc</w:t>
      </w:r>
    </w:p>
    <w:p w14:paraId="45432E4F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ministerraad en minister van Buitenlandse Zaken van de Kerkelijke Staat</w:t>
      </w:r>
      <w:r w:rsidRPr="00317AC3">
        <w:rPr>
          <w:lang w:val="nl-NL"/>
        </w:rPr>
        <w:br/>
        <w:t>Presidente del Consiglio dei Ministri e Segretario di Stato dello Stato Pontifico</w:t>
      </w:r>
      <w:r w:rsidRPr="00317AC3">
        <w:rPr>
          <w:lang w:val="nl-NL"/>
        </w:rPr>
        <w:br/>
      </w:r>
      <w:commentRangeStart w:id="5"/>
      <w:r w:rsidRPr="00317AC3">
        <w:rPr>
          <w:lang w:val="nl-NL"/>
        </w:rPr>
        <w:t>President van de ministerraad</w:t>
      </w:r>
      <w:commentRangeEnd w:id="5"/>
      <w:r w:rsidR="0031336C">
        <w:rPr>
          <w:rStyle w:val="Verwijzingopmerking"/>
        </w:rPr>
        <w:commentReference w:id="5"/>
      </w:r>
      <w:r w:rsidRPr="00317AC3">
        <w:rPr>
          <w:lang w:val="nl-NL"/>
        </w:rPr>
        <w:t xml:space="preserve"> en Minister of Foreign Affairs of the Papel States</w:t>
      </w:r>
    </w:p>
    <w:p w14:paraId="3D545B39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President van de ministerraad van de Kerkelijke Staat</w:t>
      </w:r>
      <w:r w:rsidRPr="00317AC3">
        <w:rPr>
          <w:lang w:val="nl-NL"/>
        </w:rPr>
        <w:br/>
        <w:t>Presidente del Consiglio dei Ministri dello Stato Pontifico</w:t>
      </w:r>
      <w:r w:rsidRPr="00317AC3">
        <w:rPr>
          <w:lang w:val="nl-NL"/>
        </w:rPr>
        <w:br/>
        <w:t>President van de ministerraad of the Papel States</w:t>
      </w:r>
    </w:p>
    <w:p w14:paraId="683C8155" w14:textId="77777777" w:rsidR="00F7723A" w:rsidRDefault="00F7723A" w:rsidP="00F7723A">
      <w:pPr>
        <w:ind w:hanging="200"/>
      </w:pPr>
      <w:r>
        <w:rPr>
          <w:b/>
        </w:rPr>
        <w:t>President van de regering van het Groothertogdom Luxemburg</w:t>
      </w:r>
      <w:r>
        <w:br/>
        <w:t>Presidente del governo del Granducato del Lussemburgo</w:t>
      </w:r>
      <w:r>
        <w:br/>
        <w:t>President of the government of the Grand Duchy of Luxembourg</w:t>
      </w:r>
    </w:p>
    <w:p w14:paraId="743A7BBB" w14:textId="77777777" w:rsidR="00F7723A" w:rsidRDefault="00F7723A" w:rsidP="00F7723A">
      <w:pPr>
        <w:ind w:hanging="200"/>
      </w:pPr>
      <w:r>
        <w:rPr>
          <w:b/>
        </w:rPr>
        <w:t>President van het Huis van Afgevaardigden van het Koninkrijk Sardinië</w:t>
      </w:r>
      <w:r>
        <w:br/>
        <w:t>Presidente della Camera dei Deputati del Regno di Sardegna</w:t>
      </w:r>
      <w:r>
        <w:br/>
        <w:t>President of the House of Representatives of the Kingdom of Sardinia</w:t>
      </w:r>
    </w:p>
    <w:p w14:paraId="02A9BDAF" w14:textId="77777777" w:rsidR="00F7723A" w:rsidRDefault="00F7723A" w:rsidP="00F7723A">
      <w:pPr>
        <w:ind w:hanging="200"/>
      </w:pPr>
      <w:r>
        <w:rPr>
          <w:b/>
        </w:rPr>
        <w:t>President van het _Magistrato di Sanità_ van Genua</w:t>
      </w:r>
      <w:r>
        <w:br/>
        <w:t>Presidente del Magistrato di Sanità di Genova</w:t>
      </w:r>
      <w:r>
        <w:br/>
        <w:t>President of the _Magistrato di Sanità_ of Genoa</w:t>
      </w:r>
    </w:p>
    <w:p w14:paraId="44DE82B8" w14:textId="77777777" w:rsidR="00F7723A" w:rsidRDefault="00F7723A" w:rsidP="00F7723A">
      <w:pPr>
        <w:ind w:hanging="200"/>
      </w:pPr>
      <w:r>
        <w:rPr>
          <w:b/>
        </w:rPr>
        <w:t>Pretendent van het hertogdom Mantova</w:t>
      </w:r>
      <w:r>
        <w:br/>
        <w:t>Pretendente del Ducato di Mantova</w:t>
      </w:r>
      <w:r>
        <w:br/>
        <w:t>Pretendent of the Duchy of Mantova</w:t>
      </w:r>
    </w:p>
    <w:p w14:paraId="2749A3C4" w14:textId="77777777" w:rsidR="00F7723A" w:rsidRDefault="00F7723A" w:rsidP="00F7723A">
      <w:pPr>
        <w:ind w:hanging="200"/>
      </w:pPr>
      <w:r>
        <w:rPr>
          <w:b/>
        </w:rPr>
        <w:t>Pro-minister van Financiën van de Kerkelijke Staat</w:t>
      </w:r>
      <w:r>
        <w:br/>
        <w:t>Pro-ministro delle Finanze dello Stato Pontifico</w:t>
      </w:r>
      <w:r>
        <w:br/>
        <w:t>Pro-Minister of Finance of the Papel States</w:t>
      </w:r>
    </w:p>
    <w:p w14:paraId="4F1C554B" w14:textId="77777777" w:rsidR="00F7723A" w:rsidRDefault="00F7723A" w:rsidP="00F7723A">
      <w:pPr>
        <w:ind w:hanging="200"/>
      </w:pPr>
      <w:r>
        <w:rPr>
          <w:b/>
        </w:rPr>
        <w:t>Pro-thesaurier-generaal van de Apostolische Kamer</w:t>
      </w:r>
      <w:r>
        <w:br/>
        <w:t>Pro-tesoriere generale della Santa Sede</w:t>
      </w:r>
      <w:r>
        <w:br/>
        <w:t>Pro-thesaurarius-general of the Apostolic Chamber</w:t>
      </w:r>
    </w:p>
    <w:p w14:paraId="0D00F5D7" w14:textId="77777777" w:rsidR="00F7723A" w:rsidRDefault="00F7723A" w:rsidP="00F7723A">
      <w:pPr>
        <w:ind w:hanging="200"/>
      </w:pPr>
      <w:r>
        <w:rPr>
          <w:b/>
        </w:rPr>
        <w:t>Professor</w:t>
      </w:r>
      <w:r>
        <w:br/>
        <w:t>Professore</w:t>
      </w:r>
      <w:r>
        <w:br/>
        <w:t>Professor</w:t>
      </w:r>
    </w:p>
    <w:p w14:paraId="78E3F98A" w14:textId="77777777" w:rsidR="00F7723A" w:rsidRDefault="00F7723A" w:rsidP="00F7723A">
      <w:pPr>
        <w:ind w:hanging="200"/>
      </w:pPr>
      <w:r>
        <w:rPr>
          <w:b/>
        </w:rPr>
        <w:t>Professor van Navigatie in Senigallia</w:t>
      </w:r>
      <w:r>
        <w:br/>
        <w:t>Professore di Navigazione a Senigallia</w:t>
      </w:r>
      <w:r>
        <w:br/>
        <w:t>Professor of Navigation in Senigallia</w:t>
      </w:r>
    </w:p>
    <w:p w14:paraId="5CE92B6D" w14:textId="77777777" w:rsidR="00F7723A" w:rsidRDefault="00F7723A" w:rsidP="00F7723A">
      <w:pPr>
        <w:ind w:hanging="200"/>
      </w:pPr>
      <w:r>
        <w:rPr>
          <w:b/>
        </w:rPr>
        <w:lastRenderedPageBreak/>
        <w:t>Professor van filosofie</w:t>
      </w:r>
      <w:r>
        <w:br/>
        <w:t>Professore di Filosofia</w:t>
      </w:r>
      <w:r>
        <w:br/>
        <w:t>Professor of Philosophy</w:t>
      </w:r>
    </w:p>
    <w:p w14:paraId="7833DE05" w14:textId="77777777" w:rsidR="00F7723A" w:rsidRDefault="00F7723A" w:rsidP="00F7723A">
      <w:pPr>
        <w:ind w:hanging="200"/>
      </w:pPr>
      <w:r>
        <w:rPr>
          <w:b/>
        </w:rPr>
        <w:t>Raadsheer van de Hertog van Nassau</w:t>
      </w:r>
      <w:r>
        <w:br/>
        <w:t>Consigliere del Duca di Nassau</w:t>
      </w:r>
      <w:r>
        <w:br/>
        <w:t>Counselor to the Duke of Nassau</w:t>
      </w:r>
    </w:p>
    <w:p w14:paraId="78D95575" w14:textId="77777777" w:rsidR="00F7723A" w:rsidRDefault="00F7723A" w:rsidP="00F7723A">
      <w:pPr>
        <w:ind w:hanging="200"/>
      </w:pPr>
      <w:r>
        <w:rPr>
          <w:b/>
        </w:rPr>
        <w:t>Rechter van de wijk Maddalena in Genua</w:t>
      </w:r>
      <w:r>
        <w:br/>
        <w:t>Giudice del Quartiere della Maddalena a Genova</w:t>
      </w:r>
      <w:r>
        <w:br/>
        <w:t>Judge of the Maddalena district of Genoa</w:t>
      </w:r>
    </w:p>
    <w:p w14:paraId="44B05C38" w14:textId="77777777" w:rsidR="00F7723A" w:rsidRDefault="00F7723A" w:rsidP="00F7723A">
      <w:pPr>
        <w:ind w:hanging="200"/>
      </w:pPr>
      <w:r>
        <w:rPr>
          <w:b/>
        </w:rPr>
        <w:t>Regent-secretaris van Buitenlandse Zaken van het Koninkrijk Sardinië</w:t>
      </w:r>
      <w:r>
        <w:br/>
        <w:t>Regent-segretario degli Affari Esteri del Regno di Sardegna</w:t>
      </w:r>
      <w:r>
        <w:br/>
        <w:t>Regent secretary for Foreign Affairs of the Kingdom of Sardinia</w:t>
      </w:r>
    </w:p>
    <w:p w14:paraId="3CCEADC8" w14:textId="5155EF98" w:rsidR="00F7723A" w:rsidRDefault="00F7723A" w:rsidP="00F7723A">
      <w:pPr>
        <w:ind w:hanging="200"/>
      </w:pPr>
      <w:r>
        <w:rPr>
          <w:b/>
        </w:rPr>
        <w:t>Regent-staatssecretaris van Buitenlandse Zaken van het Koninkrijk Sardinië</w:t>
      </w:r>
      <w:r>
        <w:br/>
        <w:t>Regent-segretario di Stato degli Affari Esteri del Regno di Sardegna</w:t>
      </w:r>
      <w:r>
        <w:br/>
        <w:t xml:space="preserve">Regent </w:t>
      </w:r>
      <w:r w:rsidR="0031336C">
        <w:t>S</w:t>
      </w:r>
      <w:r>
        <w:t xml:space="preserve">tate </w:t>
      </w:r>
      <w:r w:rsidR="0031336C">
        <w:t>S</w:t>
      </w:r>
      <w:r>
        <w:t>ecretary for Foreign Affairs of the Kingdom of Sardinia</w:t>
      </w:r>
    </w:p>
    <w:p w14:paraId="5FED9889" w14:textId="77777777" w:rsidR="00F7723A" w:rsidRDefault="00F7723A" w:rsidP="00F7723A">
      <w:pPr>
        <w:ind w:hanging="200"/>
      </w:pPr>
      <w:r>
        <w:rPr>
          <w:b/>
        </w:rPr>
        <w:t>Rijkskanselier van Luxemburg te Den Haag</w:t>
      </w:r>
      <w:r>
        <w:br/>
        <w:t>Cancelliere del Lussemburgo all'Aia</w:t>
      </w:r>
      <w:r>
        <w:br/>
        <w:t>Chancellor of Luxembourg in The Hague</w:t>
      </w:r>
    </w:p>
    <w:p w14:paraId="3901B987" w14:textId="77777777" w:rsidR="00F7723A" w:rsidRDefault="00F7723A" w:rsidP="00F7723A">
      <w:pPr>
        <w:ind w:hanging="200"/>
      </w:pPr>
      <w:r>
        <w:rPr>
          <w:b/>
        </w:rPr>
        <w:t>Scheikundige</w:t>
      </w:r>
      <w:r>
        <w:br/>
        <w:t>Chimico</w:t>
      </w:r>
      <w:r>
        <w:br/>
        <w:t>Chemist</w:t>
      </w:r>
    </w:p>
    <w:p w14:paraId="12375041" w14:textId="77777777" w:rsidR="00F7723A" w:rsidRDefault="00F7723A" w:rsidP="00F7723A">
      <w:pPr>
        <w:ind w:hanging="200"/>
      </w:pPr>
      <w:r>
        <w:rPr>
          <w:b/>
        </w:rPr>
        <w:t>Schilder</w:t>
      </w:r>
      <w:r>
        <w:br/>
        <w:t>Pittore</w:t>
      </w:r>
      <w:r>
        <w:br/>
        <w:t>Painter</w:t>
      </w:r>
    </w:p>
    <w:p w14:paraId="6F0E89C7" w14:textId="521C17E7" w:rsidR="00F7723A" w:rsidRDefault="00F7723A" w:rsidP="00F7723A">
      <w:pPr>
        <w:ind w:hanging="200"/>
      </w:pPr>
      <w:r>
        <w:rPr>
          <w:b/>
        </w:rPr>
        <w:t>Schrijver</w:t>
      </w:r>
      <w:r>
        <w:br/>
      </w:r>
      <w:r w:rsidR="000D3F21">
        <w:t>S</w:t>
      </w:r>
      <w:r>
        <w:t>crittore</w:t>
      </w:r>
      <w:r>
        <w:br/>
        <w:t>Author</w:t>
      </w:r>
    </w:p>
    <w:p w14:paraId="1BC89207" w14:textId="77777777" w:rsidR="00F7723A" w:rsidRDefault="00F7723A" w:rsidP="00F7723A">
      <w:pPr>
        <w:ind w:hanging="200"/>
      </w:pPr>
      <w:r>
        <w:rPr>
          <w:b/>
        </w:rPr>
        <w:t>Secretaris en econoom van de _Fabbrica di S. Pietro_ {Kerkfabriek van Sint-Pieter}</w:t>
      </w:r>
      <w:r>
        <w:br/>
        <w:t>Segretario ed economista della Fabbrica di S. Pietro</w:t>
      </w:r>
      <w:r>
        <w:br/>
        <w:t>Secretary and economist of the _Fabbrica di S. Pietro_ {Fabric of Saint Peter}</w:t>
      </w:r>
    </w:p>
    <w:p w14:paraId="7896DE65" w14:textId="3C234F2A" w:rsidR="00F7723A" w:rsidRPr="007E443D" w:rsidRDefault="00F7723A" w:rsidP="007E443D">
      <w:pPr>
        <w:ind w:hanging="200"/>
      </w:pPr>
      <w:r>
        <w:rPr>
          <w:b/>
        </w:rPr>
        <w:t>Secretaris van de Congregatie voor Buitengewone Kerkelijke Aangelegenheden</w:t>
      </w:r>
      <w:r>
        <w:br/>
        <w:t xml:space="preserve">Segretario della Congregazione per gli </w:t>
      </w:r>
      <w:r w:rsidR="007E443D">
        <w:t xml:space="preserve">affari </w:t>
      </w:r>
      <w:r w:rsidR="007E443D" w:rsidRPr="007E443D">
        <w:t>ecclesiastici</w:t>
      </w:r>
      <w:r>
        <w:t xml:space="preserve"> straordinari</w:t>
      </w:r>
      <w:r>
        <w:br/>
        <w:t xml:space="preserve">Secretary of the Congregation for Extraordinary </w:t>
      </w:r>
      <w:r w:rsidR="007E443D" w:rsidRPr="007E443D">
        <w:t xml:space="preserve">Ecclesiastical </w:t>
      </w:r>
      <w:r>
        <w:t>Affairs</w:t>
      </w:r>
    </w:p>
    <w:p w14:paraId="4EDED050" w14:textId="29E3CAB6" w:rsidR="00F7723A" w:rsidRDefault="00F7723A" w:rsidP="00F7723A">
      <w:pPr>
        <w:ind w:hanging="200"/>
      </w:pPr>
      <w:r>
        <w:rPr>
          <w:b/>
        </w:rPr>
        <w:t>Secretaris van de Heilige Congregatie van _Propaganda Fide_</w:t>
      </w:r>
      <w:r>
        <w:br/>
        <w:t xml:space="preserve">Segretario generale della </w:t>
      </w:r>
      <w:r w:rsidR="007E443D">
        <w:t xml:space="preserve">Sacra </w:t>
      </w:r>
      <w:r>
        <w:t>Congregazione di Propaganda Fide</w:t>
      </w:r>
      <w:r>
        <w:br/>
        <w:t>Secretary of the Sacred Congregation of _Propaganda Fide_</w:t>
      </w:r>
    </w:p>
    <w:p w14:paraId="54EA5E35" w14:textId="0C47ADE8" w:rsidR="00F7723A" w:rsidRDefault="00F7723A" w:rsidP="00F7723A">
      <w:pPr>
        <w:ind w:hanging="200"/>
      </w:pPr>
      <w:r>
        <w:rPr>
          <w:b/>
        </w:rPr>
        <w:lastRenderedPageBreak/>
        <w:t xml:space="preserve">Secretaris van het Gezantschap </w:t>
      </w:r>
      <w:r w:rsidR="007E443D">
        <w:rPr>
          <w:b/>
        </w:rPr>
        <w:t xml:space="preserve">van het Koninkrijk der Nederlanden </w:t>
      </w:r>
      <w:r>
        <w:rPr>
          <w:b/>
        </w:rPr>
        <w:t>in Parijs</w:t>
      </w:r>
      <w:r>
        <w:br/>
        <w:t>Segretario della Legazione del Regno dei Paesi Bassi a Parigi</w:t>
      </w:r>
      <w:r>
        <w:br/>
        <w:t>Secretary of the Legation</w:t>
      </w:r>
      <w:r w:rsidR="007E443D">
        <w:t xml:space="preserve"> of the Kingdom of the Netherlands</w:t>
      </w:r>
      <w:r>
        <w:t xml:space="preserve"> in Paris</w:t>
      </w:r>
    </w:p>
    <w:p w14:paraId="3E2D0C98" w14:textId="77777777" w:rsidR="00F7723A" w:rsidRDefault="00F7723A" w:rsidP="00F7723A">
      <w:pPr>
        <w:ind w:hanging="200"/>
      </w:pPr>
      <w:r>
        <w:rPr>
          <w:b/>
        </w:rPr>
        <w:t>Secretaris-generaal van de Heilige Congregatie van _Propaganda Fide_</w:t>
      </w:r>
      <w:r>
        <w:br/>
        <w:t>Segretario generale della Sacra Congregazione di Propaganda Fide</w:t>
      </w:r>
      <w:r>
        <w:br/>
        <w:t>Secretary general of the Sacred Congregation of _Propaganda Fide_</w:t>
      </w:r>
    </w:p>
    <w:p w14:paraId="6148E7ED" w14:textId="77777777" w:rsidR="00F7723A" w:rsidRDefault="00F7723A" w:rsidP="00F7723A">
      <w:pPr>
        <w:ind w:hanging="200"/>
      </w:pPr>
      <w:r>
        <w:rPr>
          <w:b/>
        </w:rPr>
        <w:t>Secretaris-generaal van het Ministerie van Buitenlandse Zaken van het Koninkrijk der Nederlanden</w:t>
      </w:r>
      <w:r>
        <w:br/>
        <w:t>Segretario generale del Ministero degli Affari Esteri del Regno dei Paesi Bassi</w:t>
      </w:r>
      <w:r>
        <w:br/>
        <w:t>Secretary general of the Ministry of Foreign Affairs of the Kingdom of the Netherlands</w:t>
      </w:r>
    </w:p>
    <w:p w14:paraId="44F65E97" w14:textId="77777777" w:rsidR="00F7723A" w:rsidRDefault="00F7723A" w:rsidP="00F7723A">
      <w:pPr>
        <w:ind w:hanging="200"/>
      </w:pPr>
      <w:r>
        <w:rPr>
          <w:b/>
        </w:rPr>
        <w:t>Secretaris-generaal van het ministerie van Binnenlandse Zaken</w:t>
      </w:r>
      <w:r>
        <w:br/>
        <w:t>Segretario generale del Ministero dell'Interno</w:t>
      </w:r>
      <w:r>
        <w:br/>
        <w:t>Secretary general of the Ministry of the Interior</w:t>
      </w:r>
    </w:p>
    <w:p w14:paraId="3A97AB7C" w14:textId="77777777" w:rsidR="00F7723A" w:rsidRDefault="00F7723A" w:rsidP="00F7723A">
      <w:pPr>
        <w:ind w:hanging="200"/>
      </w:pPr>
      <w:r>
        <w:rPr>
          <w:b/>
        </w:rPr>
        <w:t>Senator van het Koninkrijk Italië</w:t>
      </w:r>
      <w:r>
        <w:br/>
        <w:t>Senatore del Regno d'Italia</w:t>
      </w:r>
      <w:r>
        <w:br/>
        <w:t>Senator of the Kingdom of Italy</w:t>
      </w:r>
    </w:p>
    <w:p w14:paraId="679A8BB6" w14:textId="77777777" w:rsidR="00F7723A" w:rsidRDefault="00F7723A" w:rsidP="00F7723A">
      <w:pPr>
        <w:ind w:hanging="200"/>
      </w:pPr>
      <w:r>
        <w:rPr>
          <w:b/>
        </w:rPr>
        <w:t>Senator van het Koninkrijk Sardinië</w:t>
      </w:r>
      <w:r>
        <w:br/>
        <w:t>Senatore del Regno di Sardegna</w:t>
      </w:r>
      <w:r>
        <w:br/>
        <w:t>Senator of the Kingdom of Sardinia</w:t>
      </w:r>
    </w:p>
    <w:p w14:paraId="2EEEB2E3" w14:textId="77777777" w:rsidR="00F7723A" w:rsidRDefault="00F7723A" w:rsidP="00F7723A">
      <w:pPr>
        <w:ind w:hanging="200"/>
      </w:pPr>
      <w:r>
        <w:rPr>
          <w:b/>
        </w:rPr>
        <w:t>Staatsminister van de prins van Nassau</w:t>
      </w:r>
      <w:r>
        <w:br/>
        <w:t>Ministro di Stato del principe di Nassau</w:t>
      </w:r>
      <w:r>
        <w:br/>
        <w:t>State Secretary of the Prince of Nassau</w:t>
      </w:r>
    </w:p>
    <w:p w14:paraId="16518C47" w14:textId="77777777" w:rsidR="00F7723A" w:rsidRDefault="00F7723A" w:rsidP="00F7723A">
      <w:pPr>
        <w:ind w:hanging="200"/>
      </w:pPr>
      <w:r>
        <w:rPr>
          <w:b/>
        </w:rPr>
        <w:t>Staatsminister van het Koninkrijk der Beide Siciliën</w:t>
      </w:r>
      <w:r>
        <w:br/>
        <w:t>Ministro di Stato del Regno delle Due Sicilie</w:t>
      </w:r>
      <w:r>
        <w:br/>
        <w:t>State Secretary  of the Kingdom of the Two Sicilies</w:t>
      </w:r>
    </w:p>
    <w:p w14:paraId="517F4327" w14:textId="77777777" w:rsidR="00F7723A" w:rsidRDefault="00F7723A" w:rsidP="00F7723A">
      <w:pPr>
        <w:ind w:hanging="200"/>
      </w:pPr>
      <w:r>
        <w:rPr>
          <w:b/>
        </w:rPr>
        <w:t>Staatssecretaris van Buitenlandse Zaken van het Koninkrijk Sardinië</w:t>
      </w:r>
      <w:r>
        <w:br/>
        <w:t>Segretario di State degli Affari Esteri del Regno di Sardegna</w:t>
      </w:r>
      <w:r>
        <w:br/>
        <w:t>State Secretary for Foreign Affairs of the Kingdom of Sardinia</w:t>
      </w:r>
    </w:p>
    <w:p w14:paraId="1A401453" w14:textId="77777777" w:rsidR="00F7723A" w:rsidRDefault="00F7723A" w:rsidP="00F7723A">
      <w:pPr>
        <w:ind w:hanging="200"/>
      </w:pPr>
      <w:r>
        <w:rPr>
          <w:b/>
        </w:rPr>
        <w:t>Staatssecretaris van het ministerie van Buitenlandse Zaken van het Koninkrijk Sardinië</w:t>
      </w:r>
      <w:r>
        <w:br/>
        <w:t>Segretario di Stato al Ministero degli Affari Esteri del Regno di Sardegna</w:t>
      </w:r>
      <w:r>
        <w:br/>
        <w:t>State Secretary of the Ministry of Foreign Affairs of the Kingdom of Sardinia</w:t>
      </w:r>
    </w:p>
    <w:p w14:paraId="27586FDF" w14:textId="3F5A3006" w:rsidR="00F7723A" w:rsidRDefault="00F7723A" w:rsidP="00F7723A">
      <w:pPr>
        <w:ind w:hanging="200"/>
      </w:pPr>
      <w:r>
        <w:rPr>
          <w:b/>
        </w:rPr>
        <w:t>Substituut voor Algemene Aangelegenheden van het Staatssecretariaat van de Heilige Stoel</w:t>
      </w:r>
      <w:r>
        <w:br/>
        <w:t xml:space="preserve">Sostituto della </w:t>
      </w:r>
      <w:r w:rsidR="007E443D">
        <w:t xml:space="preserve">prima sezione della </w:t>
      </w:r>
      <w:r>
        <w:t>Segreteria di Stato</w:t>
      </w:r>
      <w:r>
        <w:br/>
        <w:t>Substitute for General Affairs of the Secretariat of State of the Holy See</w:t>
      </w:r>
    </w:p>
    <w:p w14:paraId="06C88EF0" w14:textId="77777777" w:rsidR="00F7723A" w:rsidRDefault="00F7723A" w:rsidP="00F7723A">
      <w:pPr>
        <w:ind w:hanging="200"/>
      </w:pPr>
      <w:r>
        <w:rPr>
          <w:b/>
        </w:rPr>
        <w:lastRenderedPageBreak/>
        <w:t>Thesaurier van de Apostolische Kamer</w:t>
      </w:r>
      <w:r>
        <w:br/>
        <w:t>Tesoriere della Santa Sede</w:t>
      </w:r>
      <w:r>
        <w:br/>
        <w:t>Thesaurarius of the Apostolic Chamber</w:t>
      </w:r>
    </w:p>
    <w:p w14:paraId="57204741" w14:textId="77777777" w:rsidR="00F7723A" w:rsidRDefault="00F7723A" w:rsidP="00F7723A">
      <w:pPr>
        <w:ind w:hanging="200"/>
      </w:pPr>
      <w:r>
        <w:rPr>
          <w:b/>
        </w:rPr>
        <w:t>Thesaurier-generaal van de Apostolische Kamer</w:t>
      </w:r>
      <w:r>
        <w:br/>
        <w:t>Tesoriere generale della Santa Sede</w:t>
      </w:r>
      <w:r>
        <w:br/>
        <w:t>Thesaurarius general of the Apostolic Chamber</w:t>
      </w:r>
    </w:p>
    <w:p w14:paraId="0C5A800D" w14:textId="77777777" w:rsidR="00F7723A" w:rsidRDefault="00F7723A" w:rsidP="00F7723A">
      <w:pPr>
        <w:ind w:hanging="200"/>
      </w:pPr>
      <w:r>
        <w:rPr>
          <w:b/>
        </w:rPr>
        <w:t>Tijdelijk minister voor Zaken der rooms-katholieke Eredienst van het Koninkrijk der Nederlanden</w:t>
      </w:r>
      <w:r>
        <w:br/>
        <w:t>Ministro ad interim del Culto Cattolico Romano del Regno dei Paesi Bassi</w:t>
      </w:r>
      <w:r>
        <w:br/>
        <w:t>Interim Minister for Affairs of the Roman Catholic Worship of the Kingdom of the Netherlands</w:t>
      </w:r>
    </w:p>
    <w:p w14:paraId="06EF3ABC" w14:textId="77777777" w:rsidR="00F7723A" w:rsidRDefault="00F7723A" w:rsidP="00F7723A">
      <w:pPr>
        <w:ind w:hanging="200"/>
      </w:pPr>
      <w:r>
        <w:rPr>
          <w:b/>
        </w:rPr>
        <w:t>Vice-camerlengo van de Rooms-Katholieke Kerk</w:t>
      </w:r>
      <w:r>
        <w:br/>
        <w:t>Vice camerlengo della Chiesa Cattolica Romana</w:t>
      </w:r>
      <w:r>
        <w:br/>
        <w:t>Vice-camerlengo of the Holy Roman Church</w:t>
      </w:r>
    </w:p>
    <w:p w14:paraId="22ACE0C4" w14:textId="77777777" w:rsidR="00F7723A" w:rsidRDefault="00F7723A" w:rsidP="00F7723A">
      <w:pPr>
        <w:ind w:hanging="200"/>
      </w:pPr>
      <w:r>
        <w:rPr>
          <w:b/>
        </w:rPr>
        <w:t>Vice-consul van het Koninkrijk der Nederlanden te Cagliari</w:t>
      </w:r>
      <w:r>
        <w:br/>
        <w:t>Vice-console del Regno dei Paesi Bassi a Cagliari</w:t>
      </w:r>
      <w:r>
        <w:br/>
        <w:t>Vice-consul of the Kingdom of the Netherlands in Cagliari</w:t>
      </w:r>
    </w:p>
    <w:p w14:paraId="5D3787F5" w14:textId="77777777" w:rsidR="00F7723A" w:rsidRDefault="00F7723A" w:rsidP="00F7723A">
      <w:pPr>
        <w:ind w:hanging="200"/>
      </w:pPr>
      <w:r>
        <w:rPr>
          <w:b/>
        </w:rPr>
        <w:t>Vice-consul van het Koninkrijk der Nederlanden te Genua</w:t>
      </w:r>
      <w:r>
        <w:br/>
        <w:t>Vice-console del Regno dei Paesi Bassi a Genova</w:t>
      </w:r>
      <w:r>
        <w:br/>
        <w:t>Vice-consul of the Kingdom of the Netherlands in Genoa</w:t>
      </w:r>
    </w:p>
    <w:p w14:paraId="3667AA28" w14:textId="77777777" w:rsidR="00F7723A" w:rsidRDefault="00F7723A" w:rsidP="00F7723A">
      <w:pPr>
        <w:ind w:hanging="200"/>
      </w:pPr>
      <w:r>
        <w:rPr>
          <w:b/>
        </w:rPr>
        <w:t>Vice-consul van het Koninkrijk der Nederlanden te La Spezia</w:t>
      </w:r>
      <w:r>
        <w:br/>
        <w:t>Vice-console del Regno dei Paesi Bassi a La Spezia</w:t>
      </w:r>
      <w:r>
        <w:br/>
        <w:t>Vice-consul of the Kingdom of the Netherlands in La Spezia</w:t>
      </w:r>
    </w:p>
    <w:p w14:paraId="41F78671" w14:textId="77777777" w:rsidR="00F7723A" w:rsidRDefault="00F7723A" w:rsidP="00F7723A">
      <w:pPr>
        <w:ind w:hanging="200"/>
      </w:pPr>
      <w:r>
        <w:rPr>
          <w:b/>
        </w:rPr>
        <w:t>Vice-consul van het Koninkrijk der Nederlanden te Lissabon</w:t>
      </w:r>
      <w:r>
        <w:br/>
        <w:t>Vice-console del Regno dei Paesi Bassi a Lisbona</w:t>
      </w:r>
      <w:r>
        <w:br/>
        <w:t>Vice-consul of the Kingdom of the Netherlands in Lisbon</w:t>
      </w:r>
    </w:p>
    <w:p w14:paraId="4FED6295" w14:textId="77777777" w:rsidR="00F7723A" w:rsidRDefault="00F7723A" w:rsidP="00F7723A">
      <w:pPr>
        <w:ind w:hanging="200"/>
      </w:pPr>
      <w:r>
        <w:rPr>
          <w:b/>
        </w:rPr>
        <w:t>Vice-consul van het Koninkrijk der Nederlanden te Marseille</w:t>
      </w:r>
      <w:r>
        <w:br/>
        <w:t>Vice-console del Regno dei Paesi Bassi a Marsiglia</w:t>
      </w:r>
      <w:r>
        <w:br/>
        <w:t>Vice-consul of the Kingdom of the Netherlands in Marseille</w:t>
      </w:r>
    </w:p>
    <w:p w14:paraId="60EBDD8C" w14:textId="77777777" w:rsidR="00F7723A" w:rsidRDefault="00F7723A" w:rsidP="00F7723A">
      <w:pPr>
        <w:ind w:hanging="200"/>
      </w:pPr>
      <w:r>
        <w:rPr>
          <w:b/>
        </w:rPr>
        <w:t>Vice-consul van het Koninkrijk der Nederlanden te Molfetta</w:t>
      </w:r>
      <w:r>
        <w:br/>
        <w:t>Vice-console del Regno dei Paesi Bassi a Molfetta</w:t>
      </w:r>
      <w:r>
        <w:br/>
        <w:t>Vice-consul of the Kingdom of the Netherlands in Molfetta</w:t>
      </w:r>
    </w:p>
    <w:p w14:paraId="539F2185" w14:textId="77777777" w:rsidR="00F7723A" w:rsidRDefault="00F7723A" w:rsidP="00F7723A">
      <w:pPr>
        <w:ind w:hanging="200"/>
      </w:pPr>
      <w:r>
        <w:rPr>
          <w:b/>
        </w:rPr>
        <w:t>Vice-consul van het Koninkrijk der Nederlanden te Napels</w:t>
      </w:r>
      <w:r>
        <w:br/>
        <w:t>Vice-console del Regno dei Paesi Bassi a Napoli</w:t>
      </w:r>
      <w:r>
        <w:br/>
        <w:t>Vice-consul of the Kingdom of the Netherlands in Napels</w:t>
      </w:r>
    </w:p>
    <w:p w14:paraId="1AD5C71B" w14:textId="77777777" w:rsidR="00F7723A" w:rsidRDefault="00F7723A" w:rsidP="00F7723A">
      <w:pPr>
        <w:ind w:hanging="200"/>
      </w:pPr>
      <w:r>
        <w:rPr>
          <w:b/>
        </w:rPr>
        <w:lastRenderedPageBreak/>
        <w:t>Vice-consul van het Koninkrijk der Nederlanden te Nice</w:t>
      </w:r>
      <w:r>
        <w:br/>
        <w:t>Vice-console del Regno dei Paesi Bassi a Nizza</w:t>
      </w:r>
      <w:r>
        <w:br/>
        <w:t>Vice-consul of the Kingdom of the Netherlands in Nice</w:t>
      </w:r>
    </w:p>
    <w:p w14:paraId="16441DD8" w14:textId="77777777" w:rsidR="00F7723A" w:rsidRDefault="00F7723A" w:rsidP="00F7723A">
      <w:pPr>
        <w:ind w:hanging="200"/>
      </w:pPr>
      <w:r>
        <w:rPr>
          <w:b/>
        </w:rPr>
        <w:t>Vice-consul van het Koninkrijk der Nederlanden te Savona</w:t>
      </w:r>
      <w:r>
        <w:br/>
        <w:t>Vice-console del Regno dei Paesi Bassi a Savona</w:t>
      </w:r>
      <w:r>
        <w:br/>
        <w:t>Vice-consul of the Kingdom of the Netherlands in Savona</w:t>
      </w:r>
    </w:p>
    <w:p w14:paraId="4E39A270" w14:textId="77777777" w:rsidR="00F7723A" w:rsidRDefault="00F7723A" w:rsidP="00F7723A">
      <w:pPr>
        <w:ind w:hanging="200"/>
      </w:pPr>
      <w:r>
        <w:rPr>
          <w:b/>
        </w:rPr>
        <w:t>Vice-consul van het Koninkrijk der Nederlanden te Termini</w:t>
      </w:r>
      <w:r>
        <w:br/>
        <w:t>Vice-console del Regno dei Paesi Bassi a Termini</w:t>
      </w:r>
      <w:r>
        <w:br/>
        <w:t>Vice-consul of the Kingdom of the Netherlands in Termini</w:t>
      </w:r>
    </w:p>
    <w:p w14:paraId="14197AA8" w14:textId="77777777" w:rsidR="00F7723A" w:rsidRDefault="00F7723A" w:rsidP="00F7723A">
      <w:pPr>
        <w:ind w:hanging="200"/>
      </w:pPr>
      <w:r>
        <w:rPr>
          <w:b/>
        </w:rPr>
        <w:t>Vice-directeur-generaal van de Douane van de Kerkelijke Staat</w:t>
      </w:r>
      <w:r>
        <w:br/>
        <w:t>Vice-direttore generale delle dogane pontificie</w:t>
      </w:r>
      <w:r>
        <w:br/>
        <w:t>Vice-director general of the Customs of the Papal States</w:t>
      </w:r>
    </w:p>
    <w:p w14:paraId="30833BF3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Voorzitter van de raad van afgevaardigden van de Kerkelijke Staat</w:t>
      </w:r>
      <w:r w:rsidRPr="00317AC3">
        <w:rPr>
          <w:lang w:val="nl-NL"/>
        </w:rPr>
        <w:br/>
        <w:t>Presidente del Consiglio dei Deputati dello Stato Pontifico</w:t>
      </w:r>
      <w:r w:rsidRPr="00317AC3">
        <w:rPr>
          <w:lang w:val="nl-NL"/>
        </w:rPr>
        <w:br/>
        <w:t>Chairman of the Council of Deputies of the Papal States</w:t>
      </w:r>
    </w:p>
    <w:p w14:paraId="359FA69B" w14:textId="77777777" w:rsidR="00F7723A" w:rsidRPr="00317AC3" w:rsidRDefault="00F7723A" w:rsidP="00F7723A">
      <w:pPr>
        <w:ind w:hanging="200"/>
        <w:rPr>
          <w:lang w:val="nl-NL"/>
        </w:rPr>
      </w:pPr>
      <w:r w:rsidRPr="00317AC3">
        <w:rPr>
          <w:b/>
          <w:lang w:val="nl-NL"/>
        </w:rPr>
        <w:t>Waarnemend directeur van de Luxemburgse kanselarij te Den Haag</w:t>
      </w:r>
      <w:r w:rsidRPr="00317AC3">
        <w:rPr>
          <w:lang w:val="nl-NL"/>
        </w:rPr>
        <w:br/>
        <w:t>Incaricato degli affari del Granducato di Lussemburgo all'Aia</w:t>
      </w:r>
      <w:r w:rsidRPr="00317AC3">
        <w:rPr>
          <w:lang w:val="nl-NL"/>
        </w:rPr>
        <w:br/>
        <w:t>Acting Director of the Luxembourg Chancellery in The Hague</w:t>
      </w:r>
    </w:p>
    <w:p w14:paraId="48C74D2B" w14:textId="77777777" w:rsidR="00F7723A" w:rsidRDefault="00F7723A" w:rsidP="00F7723A">
      <w:pPr>
        <w:ind w:hanging="200"/>
      </w:pPr>
      <w:r>
        <w:rPr>
          <w:b/>
        </w:rPr>
        <w:t>Winkelier</w:t>
      </w:r>
      <w:r>
        <w:br/>
        <w:t>Negoziante</w:t>
      </w:r>
      <w:r>
        <w:br/>
        <w:t>Shopkeeper</w:t>
      </w:r>
    </w:p>
    <w:p w14:paraId="20E841B1" w14:textId="77777777" w:rsidR="00F7723A" w:rsidRDefault="00F7723A" w:rsidP="00F7723A">
      <w:pPr>
        <w:ind w:hanging="200"/>
      </w:pPr>
      <w:r>
        <w:rPr>
          <w:b/>
        </w:rPr>
        <w:t>Zaakgelastigde te Turijn</w:t>
      </w:r>
      <w:r>
        <w:br/>
        <w:t>Incaricato d'affari a Torino</w:t>
      </w:r>
      <w:r>
        <w:br/>
        <w:t>Chargé d'affaires in Turin</w:t>
      </w:r>
    </w:p>
    <w:p w14:paraId="092CD954" w14:textId="77777777" w:rsidR="00F7723A" w:rsidRDefault="00F7723A" w:rsidP="00F7723A">
      <w:pPr>
        <w:ind w:hanging="200"/>
      </w:pPr>
      <w:r>
        <w:rPr>
          <w:b/>
        </w:rPr>
        <w:t>Zaakgelastigde van de Heilige Stoel te Den Haag</w:t>
      </w:r>
      <w:r>
        <w:br/>
        <w:t>Incaricato d'affari della Santa Sede all'Aia</w:t>
      </w:r>
      <w:r>
        <w:br/>
        <w:t>Chargé d'affaires of the Holy See in The Hague</w:t>
      </w:r>
    </w:p>
    <w:p w14:paraId="189A1D92" w14:textId="77777777" w:rsidR="00F7723A" w:rsidRDefault="00F7723A" w:rsidP="00F7723A">
      <w:pPr>
        <w:ind w:hanging="200"/>
      </w:pPr>
      <w:r>
        <w:rPr>
          <w:b/>
        </w:rPr>
        <w:t>Zaakgelastigde van de Republiek Chili bij de Heilige Stoel</w:t>
      </w:r>
      <w:r>
        <w:br/>
        <w:t>Incaricato d'affari della Repubblica del Cile presso la Santa Sede</w:t>
      </w:r>
      <w:r>
        <w:br/>
        <w:t>Chargé d'affaires of the Republic of Chile to the Holy See</w:t>
      </w:r>
    </w:p>
    <w:p w14:paraId="6B6D2A66" w14:textId="77777777" w:rsidR="00F7723A" w:rsidRDefault="00F7723A" w:rsidP="00F7723A">
      <w:pPr>
        <w:ind w:hanging="200"/>
      </w:pPr>
      <w:r>
        <w:rPr>
          <w:b/>
        </w:rPr>
        <w:t>Zaakgelastigde van de Republiek van Mexico bij de Heilige Stoel</w:t>
      </w:r>
      <w:r>
        <w:br/>
        <w:t>Incaricato d'affari della Repubblica del Messico presso la Santa Sede</w:t>
      </w:r>
      <w:r>
        <w:br/>
        <w:t>Chargé d'affaires of the Republic of Mexico to the Holy See</w:t>
      </w:r>
    </w:p>
    <w:p w14:paraId="56008C61" w14:textId="77777777" w:rsidR="00F7723A" w:rsidRDefault="00F7723A" w:rsidP="00F7723A">
      <w:pPr>
        <w:ind w:hanging="200"/>
      </w:pPr>
      <w:r>
        <w:rPr>
          <w:b/>
        </w:rPr>
        <w:t>Zaakgelastigde van de Verenigde Staten van Amerika bij de Heilige Stoel</w:t>
      </w:r>
      <w:r>
        <w:br/>
        <w:t>Incaricato d'affari degli Stati Uniti d'America presso la Santa Sede</w:t>
      </w:r>
      <w:r>
        <w:br/>
        <w:t>Chargé d'affaires of the United States of America to the Holy See</w:t>
      </w:r>
    </w:p>
    <w:p w14:paraId="6E1652DB" w14:textId="77777777" w:rsidR="00F7723A" w:rsidRDefault="00F7723A" w:rsidP="00F7723A">
      <w:pPr>
        <w:ind w:hanging="200"/>
      </w:pPr>
      <w:r>
        <w:rPr>
          <w:b/>
        </w:rPr>
        <w:lastRenderedPageBreak/>
        <w:t>Zaakgelastigde van het Koninkrijk Beieren bij de Heilige Stoel</w:t>
      </w:r>
      <w:r>
        <w:br/>
        <w:t>Incaricato d'affari del Regno di Baviera presso la Santa Sede</w:t>
      </w:r>
      <w:r>
        <w:br/>
        <w:t>Chargé d'affaires of the Kingdom of Bavaria to the Holy See</w:t>
      </w:r>
    </w:p>
    <w:p w14:paraId="697591CB" w14:textId="77777777" w:rsidR="00F7723A" w:rsidRDefault="00F7723A" w:rsidP="00F7723A">
      <w:pPr>
        <w:ind w:hanging="200"/>
      </w:pPr>
      <w:r>
        <w:rPr>
          <w:b/>
        </w:rPr>
        <w:t>Zaakgelastigde van het Koninkrijk Pruissen bij de Heilige Stoel</w:t>
      </w:r>
      <w:r>
        <w:br/>
        <w:t>Incaricato d'affari del Regno di Prussia presso la Santa Sede</w:t>
      </w:r>
      <w:r>
        <w:br/>
        <w:t>Chargé d'affaires of the Kingdom of Prussia to the Holy See</w:t>
      </w:r>
    </w:p>
    <w:p w14:paraId="5E670ADC" w14:textId="77777777" w:rsidR="00F7723A" w:rsidRDefault="00F7723A" w:rsidP="00F7723A">
      <w:pPr>
        <w:ind w:hanging="200"/>
      </w:pPr>
      <w:r>
        <w:rPr>
          <w:b/>
        </w:rPr>
        <w:t>Zaakgelastigde van het Koninkrijk Sardinië bij de Heilige Stoel</w:t>
      </w:r>
      <w:r>
        <w:br/>
        <w:t>Incaricato d'affari del Regno di Sardegna presso la Santa Sede</w:t>
      </w:r>
      <w:r>
        <w:br/>
        <w:t>Chargé d'affaires of the Kingdom of Sardinia to the Holy See</w:t>
      </w:r>
    </w:p>
    <w:p w14:paraId="32188C43" w14:textId="77777777" w:rsidR="00F7723A" w:rsidRDefault="00F7723A" w:rsidP="00F7723A">
      <w:pPr>
        <w:ind w:hanging="200"/>
      </w:pPr>
      <w:r>
        <w:rPr>
          <w:b/>
        </w:rPr>
        <w:t>Zaakgelastigde van het Koninkrijk der Beide Siciliën</w:t>
      </w:r>
      <w:r>
        <w:br/>
        <w:t>Incaricato d'affari del Regno delle Due Sicilie</w:t>
      </w:r>
      <w:r>
        <w:br/>
        <w:t>Chargé d'affaires of the Kingdom of the Two Sicilies</w:t>
      </w:r>
    </w:p>
    <w:p w14:paraId="72C9C738" w14:textId="77777777" w:rsidR="00F7723A" w:rsidRDefault="00F7723A" w:rsidP="00F7723A">
      <w:pPr>
        <w:ind w:hanging="200"/>
      </w:pPr>
      <w:r>
        <w:rPr>
          <w:b/>
        </w:rPr>
        <w:t>Zaakgelastigde van het Koninkrijk der Beide Siciliën bij de Heilige Stoel</w:t>
      </w:r>
      <w:r>
        <w:br/>
        <w:t>Incaricato d'affari del Regno delle Due Sicilie presso la Santa Sede</w:t>
      </w:r>
      <w:r>
        <w:br/>
        <w:t>Chargé d'affaires of the Kingdom of the Two Sicilies to the Holy See</w:t>
      </w:r>
    </w:p>
    <w:p w14:paraId="41ECAA3A" w14:textId="77777777" w:rsidR="00F7723A" w:rsidRDefault="00F7723A" w:rsidP="00F7723A">
      <w:pPr>
        <w:ind w:hanging="200"/>
      </w:pPr>
      <w:r>
        <w:rPr>
          <w:b/>
        </w:rPr>
        <w:t>Zaakgelastigde van het Koninkrijk der Nederlanden</w:t>
      </w:r>
      <w:r>
        <w:br/>
        <w:t>Incaricato d'affari del Regno dei Paesi Bassi</w:t>
      </w:r>
      <w:r>
        <w:br/>
        <w:t>Chargé d'affaires of the Kingdom of the Netherlands</w:t>
      </w:r>
    </w:p>
    <w:p w14:paraId="2F4B48B7" w14:textId="77777777" w:rsidR="00F7723A" w:rsidRDefault="00F7723A" w:rsidP="00F7723A">
      <w:pPr>
        <w:ind w:hanging="200"/>
      </w:pPr>
      <w:r>
        <w:rPr>
          <w:b/>
        </w:rPr>
        <w:t>Zaakgelastigde van het Koninkrijk der Nederlanden bij het Koninkrijk Italië</w:t>
      </w:r>
      <w:r>
        <w:br/>
        <w:t>Incaricato d'affari del Regno dei Paesi Bassi presso il Regno d'Italia</w:t>
      </w:r>
      <w:r>
        <w:br/>
        <w:t>Chargé d'affaires of the Kingdom of the Netherlands to the Kingdom of Italy</w:t>
      </w:r>
    </w:p>
    <w:p w14:paraId="76315F8E" w14:textId="77777777" w:rsidR="00F7723A" w:rsidRDefault="00F7723A" w:rsidP="00F7723A">
      <w:pPr>
        <w:ind w:hanging="200"/>
      </w:pPr>
      <w:r>
        <w:rPr>
          <w:b/>
        </w:rPr>
        <w:t>Zaakgelastigde van het Koninkrijk der Nederlanden bij het Koninkrijk Sardinië</w:t>
      </w:r>
      <w:r>
        <w:br/>
        <w:t>Incaricato d'affari del Regno dei Paesi Bassi presso il Regno di Sardegna</w:t>
      </w:r>
      <w:r>
        <w:br/>
        <w:t>Chargé d'affaires of the Kingdom of the Netherlands to the Kingdom of Sardinia</w:t>
      </w:r>
    </w:p>
    <w:p w14:paraId="5F2BCAF0" w14:textId="77777777" w:rsidR="00F7723A" w:rsidRDefault="00F7723A" w:rsidP="00F7723A">
      <w:pPr>
        <w:ind w:hanging="200"/>
      </w:pPr>
      <w:r>
        <w:rPr>
          <w:b/>
        </w:rPr>
        <w:t>_Governatore_ {gouverneur} van Rome en directeur-generaal van de politie van Rome</w:t>
      </w:r>
      <w:r>
        <w:br/>
        <w:t>Governatore di Roma e direttore generale di polizia di Roma</w:t>
      </w:r>
      <w:r>
        <w:br/>
        <w:t>_Governatore_ {governor} of Rome and director general of the police of Rome</w:t>
      </w:r>
    </w:p>
    <w:p w14:paraId="2E1538DF" w14:textId="77777777" w:rsidR="00F7723A" w:rsidRDefault="00F7723A" w:rsidP="00F7723A">
      <w:pPr>
        <w:ind w:hanging="200"/>
      </w:pPr>
      <w:r>
        <w:rPr>
          <w:b/>
        </w:rPr>
        <w:t>_Governatore_ {gouverneur} van Rome en vice-camerlengo van de Rooms-Katholieke Kerk</w:t>
      </w:r>
      <w:r>
        <w:br/>
        <w:t>Governatore di Roma e Vice camerlengo della Chiesa Cattolica Romana</w:t>
      </w:r>
      <w:r>
        <w:br/>
        <w:t>_Governatore_ {governor} of Rome and vice-camerlengo of the Holy Roman Church</w:t>
      </w:r>
    </w:p>
    <w:p w14:paraId="7F339B20" w14:textId="77777777" w:rsidR="00F7723A" w:rsidRDefault="00F7723A" w:rsidP="00F7723A">
      <w:pPr>
        <w:ind w:hanging="200"/>
      </w:pPr>
      <w:r>
        <w:rPr>
          <w:b/>
        </w:rPr>
        <w:t>_Governatore_ {gouverneur} van Rome, vice-camerlengo van de Rooms-Katholieke Kerk en directeur-generaal van de politie van Rome</w:t>
      </w:r>
      <w:r>
        <w:br/>
        <w:t>Governatore di Roma, Vice camerlengo della Chiesa Cattolica Romana e direttore generale di polizia di Roma</w:t>
      </w:r>
      <w:r>
        <w:br/>
        <w:t>_Governatore_ {governor} of Rome, vice-camerlengo of the Holy Roman Church and director general of the police of Rome</w:t>
      </w:r>
    </w:p>
    <w:p w14:paraId="79D30BD7" w14:textId="77777777" w:rsidR="00F7723A" w:rsidRDefault="00F7723A" w:rsidP="00F7723A">
      <w:pPr>
        <w:ind w:hanging="200"/>
      </w:pPr>
      <w:r>
        <w:rPr>
          <w:b/>
        </w:rPr>
        <w:lastRenderedPageBreak/>
        <w:t>_Pro-governatore_ {pro-gouverneur} van Rome</w:t>
      </w:r>
      <w:r>
        <w:br/>
        <w:t>Pro-governatore di Roma</w:t>
      </w:r>
      <w:r>
        <w:br/>
        <w:t>_Pro-governatore_ {pro-governor} of Rome</w:t>
      </w:r>
    </w:p>
    <w:p w14:paraId="307A22A1" w14:textId="77777777" w:rsidR="00F7723A" w:rsidRDefault="00F7723A" w:rsidP="00F7723A">
      <w:pPr>
        <w:ind w:hanging="200"/>
      </w:pPr>
      <w:r>
        <w:rPr>
          <w:b/>
        </w:rPr>
        <w:t>_Questore_ van Rome</w:t>
      </w:r>
      <w:r>
        <w:br/>
        <w:t>Questore di Roma</w:t>
      </w:r>
      <w:r>
        <w:br/>
        <w:t>_Questore_ of Rome</w:t>
      </w:r>
    </w:p>
    <w:p w14:paraId="76FB503A" w14:textId="464750ED" w:rsidR="00B925A0" w:rsidRDefault="00F7723A" w:rsidP="00D52BA6">
      <w:pPr>
        <w:ind w:hanging="200"/>
      </w:pPr>
      <w:r>
        <w:rPr>
          <w:b/>
        </w:rPr>
        <w:t>Directeur en commandant van de brandweer van Rome</w:t>
      </w:r>
      <w:r>
        <w:br/>
        <w:t>Direttore e comandante dei vigili del fuoco di Roma</w:t>
      </w:r>
      <w:r>
        <w:br/>
        <w:t>Director and commander of the fire department of Rome</w:t>
      </w:r>
    </w:p>
    <w:sectPr w:rsidR="00B92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oord, D.M. van (Daniël)" w:date="2021-03-04T10:00:00Z" w:initials="NDv(">
    <w:p w14:paraId="2D6C5702" w14:textId="689FC640" w:rsidR="00F82742" w:rsidRPr="00F82742" w:rsidRDefault="00F82742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F82742">
        <w:rPr>
          <w:lang w:val="nl-NL"/>
        </w:rPr>
        <w:t>Voor de Kerkelijke Staat vond ik persoonlijk Premier minder passend</w:t>
      </w:r>
      <w:r>
        <w:rPr>
          <w:lang w:val="nl-NL"/>
        </w:rPr>
        <w:t>. Kan natuurlijk nog wel worden aangepast.</w:t>
      </w:r>
    </w:p>
  </w:comment>
  <w:comment w:id="1" w:author="Noord, D.M. van (Daniël)" w:date="2021-03-04T10:04:00Z" w:initials="NDv(">
    <w:p w14:paraId="54858500" w14:textId="6979AD01" w:rsidR="00F82742" w:rsidRPr="00F82742" w:rsidRDefault="00F82742">
      <w:pPr>
        <w:pStyle w:val="Tekstopmerking"/>
      </w:pPr>
      <w:r>
        <w:rPr>
          <w:rStyle w:val="Verwijzingopmerking"/>
        </w:rPr>
        <w:annotationRef/>
      </w:r>
      <w:r w:rsidRPr="00F82742">
        <w:rPr>
          <w:lang w:val="nl-NL"/>
        </w:rPr>
        <w:t>Ik heb in Engels vertalingen nu overa</w:t>
      </w:r>
      <w:r>
        <w:rPr>
          <w:lang w:val="nl-NL"/>
        </w:rPr>
        <w:t xml:space="preserve">l “Minister” gebruikt, maar dat is normaal gesproken natuurlijk Secretary. Ik vond echter ook bronnen die voor beschrijving van buitenlandse ministers (bijvoorbeeld nederlandse) de titel gebruikte die in het buitenland bruikbaar is. </w:t>
      </w:r>
      <w:r w:rsidRPr="00F82742">
        <w:t>Daardoor heb ik nu</w:t>
      </w:r>
      <w:r>
        <w:t xml:space="preserve"> (bijv.)</w:t>
      </w:r>
      <w:r w:rsidRPr="00F82742">
        <w:t>:</w:t>
      </w:r>
      <w:r w:rsidRPr="00F82742">
        <w:br/>
      </w:r>
      <w:r>
        <w:t xml:space="preserve">- </w:t>
      </w:r>
      <w:r w:rsidRPr="00F82742">
        <w:t>Minister of Foreign Affairs of the Kingdom of the Netherlands</w:t>
      </w:r>
      <w:r>
        <w:br/>
        <w:t xml:space="preserve">- </w:t>
      </w:r>
      <w:r w:rsidRPr="00F82742">
        <w:t>Minister of Foreign Affairs of the Kingdom of Italy</w:t>
      </w:r>
      <w:r>
        <w:br/>
        <w:t xml:space="preserve">- </w:t>
      </w:r>
      <w:r w:rsidRPr="00F82742">
        <w:t xml:space="preserve">Secretary for Foreign Affairs of the </w:t>
      </w:r>
      <w:r>
        <w:t>United Kingdom</w:t>
      </w:r>
    </w:p>
  </w:comment>
  <w:comment w:id="2" w:author="Noord, D.M. van (Daniël)" w:date="2021-03-04T10:36:00Z" w:initials="NDv(">
    <w:p w14:paraId="282B2913" w14:textId="68847056" w:rsidR="007465F9" w:rsidRPr="007465F9" w:rsidRDefault="007465F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7465F9">
        <w:rPr>
          <w:lang w:val="nl-NL"/>
        </w:rPr>
        <w:t>Of niet vertalen in andere talen?</w:t>
      </w:r>
    </w:p>
  </w:comment>
  <w:comment w:id="3" w:author="Noord, D.M. van (Daniël)" w:date="2021-03-04T10:42:00Z" w:initials="NDv(">
    <w:p w14:paraId="103B92C7" w14:textId="53EF51E0" w:rsidR="0031336C" w:rsidRPr="0031336C" w:rsidRDefault="0031336C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31336C">
        <w:rPr>
          <w:lang w:val="nl-NL"/>
        </w:rPr>
        <w:t>Misschien ook maar schrijven als het</w:t>
      </w:r>
      <w:r>
        <w:rPr>
          <w:lang w:val="nl-NL"/>
        </w:rPr>
        <w:t xml:space="preserve"> “hof van het Komninkrijk Sardinië”, maar ik heb deze persoon/functie nog niet gevonden dus tot nu toe laat ik het zo</w:t>
      </w:r>
    </w:p>
  </w:comment>
  <w:comment w:id="4" w:author="Noord, D.M. van (Daniël)" w:date="2021-03-04T10:43:00Z" w:initials="NDv(">
    <w:p w14:paraId="28C84570" w14:textId="77777777" w:rsidR="0031336C" w:rsidRPr="0031336C" w:rsidRDefault="0031336C" w:rsidP="0031336C">
      <w:pPr>
        <w:ind w:hanging="200"/>
        <w:rPr>
          <w:lang w:val="nl-NL"/>
        </w:rPr>
      </w:pPr>
      <w:r>
        <w:rPr>
          <w:rStyle w:val="Verwijzingopmerking"/>
        </w:rPr>
        <w:annotationRef/>
      </w:r>
      <w:r w:rsidRPr="0031336C">
        <w:rPr>
          <w:lang w:val="nl-NL"/>
        </w:rPr>
        <w:t>Zie https://www.wikidata.org/wiki/Q105200032, verschil tussen Congregatie voor bisschoppen en van bisschoppen</w:t>
      </w:r>
    </w:p>
    <w:p w14:paraId="465E8114" w14:textId="0FA5148B" w:rsidR="0031336C" w:rsidRPr="0031336C" w:rsidRDefault="0031336C" w:rsidP="0031336C">
      <w:pPr>
        <w:ind w:hanging="200"/>
        <w:rPr>
          <w:lang w:val="nl-NL"/>
        </w:rPr>
      </w:pPr>
      <w:r>
        <w:rPr>
          <w:lang w:val="nl-NL"/>
        </w:rPr>
        <w:t>Dus weer terug aangepast naar van</w:t>
      </w:r>
    </w:p>
  </w:comment>
  <w:comment w:id="5" w:author="Noord, D.M. van (Daniël)" w:date="2021-03-04T10:44:00Z" w:initials="NDv(">
    <w:p w14:paraId="3B98B393" w14:textId="5E1F4635" w:rsidR="0031336C" w:rsidRDefault="0031336C">
      <w:pPr>
        <w:pStyle w:val="Tekstopmerking"/>
      </w:pPr>
      <w:r>
        <w:rPr>
          <w:rStyle w:val="Verwijzingopmerking"/>
        </w:rPr>
        <w:annotationRef/>
      </w:r>
      <w:r w:rsidRPr="0031336C">
        <w:rPr>
          <w:lang w:val="nl-NL"/>
        </w:rPr>
        <w:t>Zie eerdere opmerking. Kan dus</w:t>
      </w:r>
      <w:r>
        <w:rPr>
          <w:lang w:val="nl-NL"/>
        </w:rPr>
        <w:t xml:space="preserve"> ook Premier worden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6C5702" w15:done="0"/>
  <w15:commentEx w15:paraId="54858500" w15:done="0"/>
  <w15:commentEx w15:paraId="282B2913" w15:done="0"/>
  <w15:commentEx w15:paraId="103B92C7" w15:done="0"/>
  <w15:commentEx w15:paraId="465E8114" w15:done="0"/>
  <w15:commentEx w15:paraId="3B98B3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2E57" w16cex:dateUtc="2021-03-04T09:00:00Z"/>
  <w16cex:commentExtensible w16cex:durableId="23EB2F29" w16cex:dateUtc="2021-03-04T09:04:00Z"/>
  <w16cex:commentExtensible w16cex:durableId="23EB36B7" w16cex:dateUtc="2021-03-04T09:36:00Z"/>
  <w16cex:commentExtensible w16cex:durableId="23EB3803" w16cex:dateUtc="2021-03-04T09:42:00Z"/>
  <w16cex:commentExtensible w16cex:durableId="23EB3853" w16cex:dateUtc="2021-03-04T09:43:00Z"/>
  <w16cex:commentExtensible w16cex:durableId="23EB3889" w16cex:dateUtc="2021-03-04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6C5702" w16cid:durableId="23EB2E57"/>
  <w16cid:commentId w16cid:paraId="54858500" w16cid:durableId="23EB2F29"/>
  <w16cid:commentId w16cid:paraId="282B2913" w16cid:durableId="23EB36B7"/>
  <w16cid:commentId w16cid:paraId="103B92C7" w16cid:durableId="23EB3803"/>
  <w16cid:commentId w16cid:paraId="465E8114" w16cid:durableId="23EB3853"/>
  <w16cid:commentId w16cid:paraId="3B98B393" w16cid:durableId="23EB38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ord, D.M. van (Daniël)">
    <w15:presenceInfo w15:providerId="AD" w15:userId="S::d.m.vannoord@students.uu.nl::ea9ff10c-927d-4864-8d79-b36fa19a5d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85"/>
    <w:rsid w:val="0006063C"/>
    <w:rsid w:val="000D3F21"/>
    <w:rsid w:val="0015074B"/>
    <w:rsid w:val="0029639D"/>
    <w:rsid w:val="0031336C"/>
    <w:rsid w:val="00317AC3"/>
    <w:rsid w:val="00326F90"/>
    <w:rsid w:val="0033240D"/>
    <w:rsid w:val="005B7E21"/>
    <w:rsid w:val="007465F9"/>
    <w:rsid w:val="00766F97"/>
    <w:rsid w:val="007E443D"/>
    <w:rsid w:val="00AA1D8D"/>
    <w:rsid w:val="00AC1C1F"/>
    <w:rsid w:val="00AD1975"/>
    <w:rsid w:val="00B47730"/>
    <w:rsid w:val="00B925A0"/>
    <w:rsid w:val="00BB3B27"/>
    <w:rsid w:val="00CB0664"/>
    <w:rsid w:val="00D2258D"/>
    <w:rsid w:val="00D52BA6"/>
    <w:rsid w:val="00F76EFF"/>
    <w:rsid w:val="00F7723A"/>
    <w:rsid w:val="00F827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FAF8F"/>
  <w14:defaultImageDpi w14:val="300"/>
  <w15:docId w15:val="{9C218E32-EA30-754B-BA5D-8F5799CE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8274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274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274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274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27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27</Pages>
  <Words>7127</Words>
  <Characters>39204</Characters>
  <Application>Microsoft Office Word</Application>
  <DocSecurity>0</DocSecurity>
  <Lines>326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Noord, D.M. van (Daniël)</cp:lastModifiedBy>
  <cp:revision>17</cp:revision>
  <dcterms:created xsi:type="dcterms:W3CDTF">2013-12-23T23:15:00Z</dcterms:created>
  <dcterms:modified xsi:type="dcterms:W3CDTF">2021-03-04T09:49:00Z</dcterms:modified>
  <cp:category/>
</cp:coreProperties>
</file>