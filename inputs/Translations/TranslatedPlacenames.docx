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hanging="200"/>
      </w:pPr>
      <w:r>
        <w:rPr>
          <w:b/>
        </w:rPr>
        <w:t>'s-Hertogenbosch</w:t>
      </w:r>
      <w:r>
        <w:br/>
      </w:r>
      <w:r>
        <w:t>'s-Hertogenbosch</w:t>
      </w:r>
      <w:r>
        <w:br/>
      </w:r>
      <w:r>
        <w:t>'s-Hertogenbosch</w:t>
      </w:r>
    </w:p>
    <w:p>
      <w:pPr>
        <w:ind w:hanging="200"/>
      </w:pPr>
      <w:r>
        <w:rPr>
          <w:b/>
        </w:rPr>
        <w:t>Aardenburg</w:t>
      </w:r>
      <w:r>
        <w:br/>
      </w:r>
      <w:r>
        <w:t>Aardenburg</w:t>
      </w:r>
      <w:r>
        <w:br/>
      </w:r>
      <w:r>
        <w:t>Aardenburg</w:t>
      </w:r>
    </w:p>
    <w:p>
      <w:pPr>
        <w:ind w:hanging="200"/>
      </w:pPr>
      <w:r>
        <w:rPr>
          <w:b/>
        </w:rPr>
        <w:t>Aix-en-Provence</w:t>
      </w:r>
      <w:r>
        <w:br/>
      </w:r>
      <w:r>
        <w:t>Aix-en-Provence</w:t>
      </w:r>
      <w:r>
        <w:br/>
      </w:r>
      <w:r>
        <w:t>Aix-en-Provence</w:t>
      </w:r>
    </w:p>
    <w:p>
      <w:pPr>
        <w:ind w:hanging="200"/>
      </w:pPr>
      <w:r>
        <w:rPr>
          <w:b/>
        </w:rPr>
        <w:t>Ala (Trento)</w:t>
      </w:r>
      <w:r>
        <w:br/>
      </w:r>
      <w:r>
        <w:t>Ala (Trento)</w:t>
      </w:r>
      <w:r>
        <w:br/>
      </w:r>
      <w:r>
        <w:t>Ala (Trento)</w:t>
      </w:r>
    </w:p>
    <w:p>
      <w:pPr>
        <w:ind w:hanging="200"/>
      </w:pPr>
      <w:r>
        <w:rPr>
          <w:b/>
        </w:rPr>
        <w:t>Albano</w:t>
      </w:r>
      <w:r>
        <w:br/>
      </w:r>
      <w:r>
        <w:t>Albano</w:t>
      </w:r>
      <w:r>
        <w:br/>
      </w:r>
      <w:r>
        <w:t>Albano</w:t>
      </w:r>
    </w:p>
    <w:p>
      <w:pPr>
        <w:ind w:hanging="200"/>
      </w:pPr>
      <w:r>
        <w:rPr>
          <w:b/>
        </w:rPr>
        <w:t>Alessandria</w:t>
      </w:r>
      <w:r>
        <w:br/>
      </w:r>
      <w:r>
        <w:t>Alessandria</w:t>
      </w:r>
      <w:r>
        <w:br/>
      </w:r>
      <w:r>
        <w:t>Alessandria</w:t>
      </w:r>
    </w:p>
    <w:p>
      <w:pPr>
        <w:ind w:hanging="200"/>
      </w:pPr>
      <w:r>
        <w:rPr>
          <w:b/>
        </w:rPr>
        <w:t>Alessandria d'Egitto</w:t>
      </w:r>
      <w:r>
        <w:br/>
      </w:r>
      <w:r>
        <w:t>Alexandrië</w:t>
      </w:r>
      <w:r>
        <w:br/>
      </w:r>
      <w:r>
        <w:t>Alexandria</w:t>
      </w:r>
    </w:p>
    <w:p>
      <w:pPr>
        <w:ind w:hanging="200"/>
      </w:pPr>
      <w:r>
        <w:rPr>
          <w:b/>
        </w:rPr>
        <w:t>Alicante</w:t>
      </w:r>
      <w:r>
        <w:br/>
      </w:r>
      <w:r>
        <w:t>Alicante</w:t>
      </w:r>
      <w:r>
        <w:br/>
      </w:r>
      <w:r>
        <w:t>Alicante</w:t>
      </w:r>
    </w:p>
    <w:p>
      <w:pPr>
        <w:ind w:hanging="200"/>
      </w:pPr>
      <w:r>
        <w:rPr>
          <w:b/>
        </w:rPr>
        <w:t>Amelia</w:t>
      </w:r>
      <w:r>
        <w:br/>
      </w:r>
      <w:r>
        <w:t>Amelia</w:t>
      </w:r>
      <w:r>
        <w:br/>
      </w:r>
      <w:r>
        <w:t>Amelia</w:t>
      </w:r>
    </w:p>
    <w:p>
      <w:pPr>
        <w:ind w:hanging="200"/>
      </w:pPr>
      <w:r>
        <w:rPr>
          <w:b/>
        </w:rPr>
        <w:t>Amsterdam</w:t>
      </w:r>
      <w:r>
        <w:br/>
      </w:r>
      <w:r>
        <w:t>Amsterdam</w:t>
      </w:r>
      <w:r>
        <w:br/>
      </w:r>
      <w:r>
        <w:t>Amsterdam</w:t>
      </w:r>
    </w:p>
    <w:p>
      <w:pPr>
        <w:ind w:hanging="200"/>
      </w:pPr>
      <w:r>
        <w:rPr>
          <w:b/>
        </w:rPr>
        <w:t>Amélie-les-Bains</w:t>
      </w:r>
      <w:r>
        <w:br/>
      </w:r>
      <w:r>
        <w:t>Amélie-les-Bains</w:t>
      </w:r>
      <w:r>
        <w:br/>
      </w:r>
      <w:r>
        <w:t>Amélie-les-Bains</w:t>
      </w:r>
    </w:p>
    <w:p>
      <w:pPr>
        <w:ind w:hanging="200"/>
      </w:pPr>
      <w:r>
        <w:rPr>
          <w:b/>
        </w:rPr>
        <w:t>Ancona</w:t>
      </w:r>
      <w:r>
        <w:br/>
      </w:r>
      <w:r>
        <w:t>Ancona</w:t>
      </w:r>
      <w:r>
        <w:br/>
      </w:r>
      <w:r>
        <w:t>Ancona</w:t>
      </w:r>
    </w:p>
    <w:p>
      <w:pPr>
        <w:ind w:hanging="200"/>
      </w:pPr>
      <w:r>
        <w:rPr>
          <w:b/>
        </w:rPr>
        <w:t>Anversa</w:t>
      </w:r>
      <w:r>
        <w:br/>
      </w:r>
      <w:r>
        <w:t>Antwerpen</w:t>
      </w:r>
      <w:r>
        <w:br/>
      </w:r>
      <w:r>
        <w:t>Antwerp</w:t>
      </w:r>
    </w:p>
    <w:p>
      <w:pPr>
        <w:ind w:hanging="200"/>
      </w:pPr>
      <w:r>
        <w:rPr>
          <w:b/>
        </w:rPr>
        <w:t>Apeldoorn</w:t>
      </w:r>
      <w:r>
        <w:br/>
      </w:r>
      <w:r>
        <w:t>Apeldoorn</w:t>
      </w:r>
      <w:r>
        <w:br/>
      </w:r>
      <w:r>
        <w:t>Apeldoorn</w:t>
      </w:r>
    </w:p>
    <w:p>
      <w:pPr>
        <w:ind w:hanging="200"/>
      </w:pPr>
      <w:r>
        <w:rPr>
          <w:b/>
        </w:rPr>
        <w:t>Aquisgrana</w:t>
      </w:r>
      <w:r>
        <w:br/>
      </w:r>
      <w:r>
        <w:t>Aken</w:t>
      </w:r>
      <w:r>
        <w:br/>
      </w:r>
      <w:r>
        <w:t>Aachen</w:t>
      </w:r>
    </w:p>
    <w:p>
      <w:pPr>
        <w:ind w:hanging="200"/>
      </w:pPr>
      <w:r>
        <w:rPr>
          <w:b/>
        </w:rPr>
        <w:t>Aranjuez</w:t>
      </w:r>
      <w:r>
        <w:br/>
      </w:r>
      <w:r>
        <w:t>Aranjuez</w:t>
      </w:r>
      <w:r>
        <w:br/>
      </w:r>
      <w:r>
        <w:t>Aranjuez</w:t>
      </w:r>
    </w:p>
    <w:p>
      <w:pPr>
        <w:ind w:hanging="200"/>
      </w:pPr>
      <w:r>
        <w:rPr>
          <w:b/>
        </w:rPr>
        <w:t>Arco</w:t>
      </w:r>
      <w:r>
        <w:br/>
      </w:r>
      <w:r>
        <w:t>Arco</w:t>
      </w:r>
      <w:r>
        <w:br/>
      </w:r>
      <w:r>
        <w:t>Arco</w:t>
      </w:r>
    </w:p>
    <w:p>
      <w:pPr>
        <w:ind w:hanging="200"/>
      </w:pPr>
      <w:r>
        <w:rPr>
          <w:b/>
        </w:rPr>
        <w:t>Arequipa</w:t>
      </w:r>
      <w:r>
        <w:br/>
      </w:r>
      <w:r>
        <w:t>Arequipa</w:t>
      </w:r>
      <w:r>
        <w:br/>
      </w:r>
      <w:r>
        <w:t>Arequipa</w:t>
      </w:r>
    </w:p>
    <w:p>
      <w:pPr>
        <w:ind w:hanging="200"/>
      </w:pPr>
      <w:r>
        <w:rPr>
          <w:b/>
        </w:rPr>
        <w:t>Arnhem</w:t>
      </w:r>
      <w:r>
        <w:br/>
      </w:r>
      <w:r>
        <w:t>Arnhem</w:t>
      </w:r>
      <w:r>
        <w:br/>
      </w:r>
      <w:r>
        <w:t>Arnhem</w:t>
      </w:r>
    </w:p>
    <w:p>
      <w:pPr>
        <w:ind w:hanging="200"/>
      </w:pPr>
      <w:r>
        <w:rPr>
          <w:b/>
        </w:rPr>
        <w:t>Ascoli Piceno</w:t>
      </w:r>
      <w:r>
        <w:br/>
      </w:r>
      <w:r>
        <w:t>Ascoli Piceno</w:t>
      </w:r>
      <w:r>
        <w:br/>
      </w:r>
      <w:r>
        <w:t>Ascoli Piceno</w:t>
      </w:r>
    </w:p>
    <w:p>
      <w:pPr>
        <w:ind w:hanging="200"/>
      </w:pPr>
      <w:r>
        <w:rPr>
          <w:b/>
        </w:rPr>
        <w:t>Asten</w:t>
      </w:r>
      <w:r>
        <w:br/>
      </w:r>
      <w:r>
        <w:t>Asten</w:t>
      </w:r>
      <w:r>
        <w:br/>
      </w:r>
      <w:r>
        <w:t>Asten</w:t>
      </w:r>
    </w:p>
    <w:p>
      <w:pPr>
        <w:ind w:hanging="200"/>
      </w:pPr>
      <w:r>
        <w:rPr>
          <w:b/>
        </w:rPr>
        <w:t>Augusta</w:t>
      </w:r>
      <w:r>
        <w:br/>
      </w:r>
      <w:r>
        <w:t>Augsburg</w:t>
      </w:r>
      <w:r>
        <w:br/>
      </w:r>
      <w:r>
        <w:t>Augsburg</w:t>
      </w:r>
    </w:p>
    <w:p>
      <w:pPr>
        <w:ind w:hanging="200"/>
      </w:pPr>
      <w:r>
        <w:rPr>
          <w:b/>
        </w:rPr>
        <w:t>Bagnacavallo</w:t>
      </w:r>
      <w:r>
        <w:br/>
      </w:r>
      <w:r>
        <w:t>Bagnacavallo</w:t>
      </w:r>
      <w:r>
        <w:br/>
      </w:r>
      <w:r>
        <w:t>Bagnacavallo</w:t>
      </w:r>
    </w:p>
    <w:p>
      <w:pPr>
        <w:ind w:hanging="200"/>
      </w:pPr>
      <w:r>
        <w:rPr>
          <w:b/>
        </w:rPr>
        <w:t>Bar-le-Duc</w:t>
      </w:r>
      <w:r>
        <w:br/>
      </w:r>
      <w:r>
        <w:t>Bar-le-Duc</w:t>
      </w:r>
      <w:r>
        <w:br/>
      </w:r>
      <w:r>
        <w:t>Bar-le-Duc</w:t>
      </w:r>
    </w:p>
    <w:p>
      <w:pPr>
        <w:ind w:hanging="200"/>
      </w:pPr>
      <w:r>
        <w:rPr>
          <w:b/>
        </w:rPr>
        <w:t>Barberano</w:t>
      </w:r>
      <w:r>
        <w:br/>
      </w:r>
      <w:r>
        <w:t>Barberano</w:t>
      </w:r>
      <w:r>
        <w:br/>
      </w:r>
      <w:r>
        <w:t>Barberano</w:t>
      </w:r>
    </w:p>
    <w:p>
      <w:pPr>
        <w:ind w:hanging="200"/>
      </w:pPr>
      <w:r>
        <w:rPr>
          <w:b/>
        </w:rPr>
        <w:t>Barcellona</w:t>
      </w:r>
      <w:r>
        <w:br/>
      </w:r>
      <w:r>
        <w:t>Barcelona</w:t>
      </w:r>
      <w:r>
        <w:br/>
      </w:r>
      <w:r>
        <w:t>Barcelona</w:t>
      </w:r>
    </w:p>
    <w:p>
      <w:pPr>
        <w:ind w:hanging="200"/>
      </w:pPr>
      <w:r>
        <w:rPr>
          <w:b/>
        </w:rPr>
        <w:t>Bari</w:t>
      </w:r>
      <w:r>
        <w:br/>
      </w:r>
      <w:r>
        <w:t>Bari</w:t>
      </w:r>
      <w:r>
        <w:br/>
      </w:r>
      <w:r>
        <w:t>Bari</w:t>
      </w:r>
    </w:p>
    <w:p>
      <w:pPr>
        <w:ind w:hanging="200"/>
      </w:pPr>
      <w:r>
        <w:rPr>
          <w:b/>
        </w:rPr>
        <w:t>Barino</w:t>
      </w:r>
      <w:r>
        <w:br/>
      </w:r>
      <w:r>
        <w:t>Barino</w:t>
      </w:r>
      <w:r>
        <w:br/>
      </w:r>
      <w:r>
        <w:t>Barino</w:t>
      </w:r>
    </w:p>
    <w:p>
      <w:pPr>
        <w:ind w:hanging="200"/>
      </w:pPr>
      <w:r>
        <w:rPr>
          <w:b/>
        </w:rPr>
        <w:t>Barletta</w:t>
      </w:r>
      <w:r>
        <w:br/>
      </w:r>
      <w:r>
        <w:t>Barletta</w:t>
      </w:r>
      <w:r>
        <w:br/>
      </w:r>
      <w:r>
        <w:t>Barletta</w:t>
      </w:r>
    </w:p>
    <w:p>
      <w:pPr>
        <w:ind w:hanging="200"/>
      </w:pPr>
      <w:r>
        <w:rPr>
          <w:b/>
        </w:rPr>
        <w:t>Barnstedt</w:t>
      </w:r>
      <w:r>
        <w:br/>
      </w:r>
      <w:r>
        <w:t>Barnstedt</w:t>
      </w:r>
      <w:r>
        <w:br/>
      </w:r>
      <w:r>
        <w:t>Barnstedt</w:t>
      </w:r>
    </w:p>
    <w:p>
      <w:pPr>
        <w:ind w:hanging="200"/>
      </w:pPr>
      <w:r>
        <w:rPr>
          <w:b/>
        </w:rPr>
        <w:t>Belluno</w:t>
      </w:r>
      <w:r>
        <w:br/>
      </w:r>
      <w:r>
        <w:t>Belluno</w:t>
      </w:r>
      <w:r>
        <w:br/>
      </w:r>
      <w:r>
        <w:t>Belluno</w:t>
      </w:r>
    </w:p>
    <w:p>
      <w:pPr>
        <w:ind w:hanging="200"/>
      </w:pPr>
      <w:r>
        <w:rPr>
          <w:b/>
        </w:rPr>
        <w:t>Benevento</w:t>
      </w:r>
      <w:r>
        <w:br/>
      </w:r>
      <w:r>
        <w:t>Benevento</w:t>
      </w:r>
      <w:r>
        <w:br/>
      </w:r>
      <w:r>
        <w:t>Benevento</w:t>
      </w:r>
    </w:p>
    <w:p>
      <w:pPr>
        <w:ind w:hanging="200"/>
      </w:pPr>
      <w:r>
        <w:rPr>
          <w:b/>
        </w:rPr>
        <w:t>Berleburg</w:t>
      </w:r>
      <w:r>
        <w:br/>
      </w:r>
      <w:r>
        <w:t>Berleburg</w:t>
      </w:r>
      <w:r>
        <w:br/>
      </w:r>
      <w:r>
        <w:t>Berleburg</w:t>
      </w:r>
    </w:p>
    <w:p>
      <w:pPr>
        <w:ind w:hanging="200"/>
      </w:pPr>
      <w:r>
        <w:rPr>
          <w:b/>
        </w:rPr>
        <w:t>Berlino</w:t>
      </w:r>
      <w:r>
        <w:br/>
      </w:r>
      <w:r>
        <w:t>Berlijn</w:t>
      </w:r>
      <w:r>
        <w:br/>
      </w:r>
      <w:r>
        <w:t>Berlin</w:t>
      </w:r>
    </w:p>
    <w:p>
      <w:pPr>
        <w:ind w:hanging="200"/>
      </w:pPr>
      <w:r>
        <w:rPr>
          <w:b/>
        </w:rPr>
        <w:t>Berna</w:t>
      </w:r>
      <w:r>
        <w:br/>
      </w:r>
      <w:r>
        <w:t>Bern</w:t>
      </w:r>
      <w:r>
        <w:br/>
      </w:r>
      <w:r>
        <w:t>Bern</w:t>
      </w:r>
    </w:p>
    <w:p>
      <w:pPr>
        <w:ind w:hanging="200"/>
      </w:pPr>
      <w:r>
        <w:rPr>
          <w:b/>
        </w:rPr>
        <w:t>Bitburg</w:t>
      </w:r>
      <w:r>
        <w:br/>
      </w:r>
      <w:r>
        <w:t>Bitburg</w:t>
      </w:r>
      <w:r>
        <w:br/>
      </w:r>
      <w:r>
        <w:t>Bitburg</w:t>
      </w:r>
    </w:p>
    <w:p>
      <w:pPr>
        <w:ind w:hanging="200"/>
      </w:pPr>
      <w:r>
        <w:rPr>
          <w:b/>
        </w:rPr>
        <w:t>Bologna</w:t>
      </w:r>
      <w:r>
        <w:br/>
      </w:r>
      <w:r>
        <w:t>Bologna</w:t>
      </w:r>
      <w:r>
        <w:br/>
      </w:r>
      <w:r>
        <w:t>Bologna</w:t>
      </w:r>
    </w:p>
    <w:p>
      <w:pPr>
        <w:ind w:hanging="200"/>
      </w:pPr>
      <w:r>
        <w:rPr>
          <w:b/>
        </w:rPr>
        <w:t>Brolio</w:t>
      </w:r>
      <w:r>
        <w:br/>
      </w:r>
      <w:r>
        <w:t>Brolio</w:t>
      </w:r>
      <w:r>
        <w:br/>
      </w:r>
      <w:r>
        <w:t>Brolio</w:t>
      </w:r>
    </w:p>
    <w:p>
      <w:pPr>
        <w:ind w:hanging="200"/>
      </w:pPr>
      <w:r>
        <w:rPr>
          <w:b/>
        </w:rPr>
        <w:t>Bruges</w:t>
      </w:r>
      <w:r>
        <w:br/>
      </w:r>
      <w:r>
        <w:t>Brugge</w:t>
      </w:r>
      <w:r>
        <w:br/>
      </w:r>
      <w:r>
        <w:t>Bruges</w:t>
      </w:r>
    </w:p>
    <w:p>
      <w:pPr>
        <w:ind w:hanging="200"/>
      </w:pPr>
      <w:r>
        <w:rPr>
          <w:b/>
        </w:rPr>
        <w:t>Bruxelles</w:t>
      </w:r>
      <w:r>
        <w:br/>
      </w:r>
      <w:r>
        <w:t>Brussel</w:t>
      </w:r>
      <w:r>
        <w:br/>
      </w:r>
      <w:r>
        <w:t>Brussels</w:t>
      </w:r>
    </w:p>
    <w:p>
      <w:pPr>
        <w:ind w:hanging="200"/>
      </w:pPr>
      <w:r>
        <w:rPr>
          <w:b/>
        </w:rPr>
        <w:t>Buitenzorg (Java)</w:t>
      </w:r>
      <w:r>
        <w:br/>
      </w:r>
      <w:r>
        <w:t>Buitenzorg (Java)</w:t>
      </w:r>
      <w:r>
        <w:br/>
      </w:r>
      <w:r>
        <w:t>Buitenzorg (Java)</w:t>
      </w:r>
    </w:p>
    <w:p>
      <w:pPr>
        <w:ind w:hanging="200"/>
      </w:pPr>
      <w:r>
        <w:rPr>
          <w:b/>
        </w:rPr>
        <w:t>Buriasco</w:t>
      </w:r>
      <w:r>
        <w:br/>
      </w:r>
      <w:r>
        <w:t>Buriasco</w:t>
      </w:r>
      <w:r>
        <w:br/>
      </w:r>
      <w:r>
        <w:t>Buriasco</w:t>
      </w:r>
    </w:p>
    <w:p>
      <w:pPr>
        <w:ind w:hanging="200"/>
      </w:pPr>
      <w:r>
        <w:rPr>
          <w:b/>
        </w:rPr>
        <w:t>Burtscheid</w:t>
      </w:r>
      <w:r>
        <w:br/>
      </w:r>
      <w:r>
        <w:t>Burtscheid</w:t>
      </w:r>
      <w:r>
        <w:br/>
      </w:r>
      <w:r>
        <w:t>Burtscheid</w:t>
      </w:r>
    </w:p>
    <w:p>
      <w:pPr>
        <w:ind w:hanging="200"/>
      </w:pPr>
      <w:r>
        <w:rPr>
          <w:b/>
        </w:rPr>
        <w:t>Bydorp (Voorschoten)</w:t>
      </w:r>
      <w:r>
        <w:br/>
      </w:r>
      <w:r>
        <w:t>Bydorp (Voorschoten)</w:t>
      </w:r>
      <w:r>
        <w:br/>
      </w:r>
      <w:r>
        <w:t>Bydorp (Voorschoten)</w:t>
      </w:r>
    </w:p>
    <w:p>
      <w:pPr>
        <w:ind w:hanging="200"/>
      </w:pPr>
      <w:r>
        <w:rPr>
          <w:b/>
        </w:rPr>
        <w:t>Cagliari</w:t>
      </w:r>
      <w:r>
        <w:br/>
      </w:r>
      <w:r>
        <w:t>Cagliari</w:t>
      </w:r>
      <w:r>
        <w:br/>
      </w:r>
      <w:r>
        <w:t>Cagliari</w:t>
      </w:r>
    </w:p>
    <w:p>
      <w:pPr>
        <w:ind w:hanging="200"/>
      </w:pPr>
      <w:r>
        <w:rPr>
          <w:b/>
        </w:rPr>
        <w:t>Cannero</w:t>
      </w:r>
      <w:r>
        <w:br/>
      </w:r>
      <w:r>
        <w:t>Cannero</w:t>
      </w:r>
      <w:r>
        <w:br/>
      </w:r>
      <w:r>
        <w:t>Cannero</w:t>
      </w:r>
    </w:p>
    <w:p>
      <w:pPr>
        <w:ind w:hanging="200"/>
      </w:pPr>
      <w:r>
        <w:rPr>
          <w:b/>
        </w:rPr>
        <w:t>Caprera</w:t>
      </w:r>
      <w:r>
        <w:br/>
      </w:r>
      <w:r>
        <w:t>Caprera</w:t>
      </w:r>
      <w:r>
        <w:br/>
      </w:r>
      <w:r>
        <w:t>Caprera</w:t>
      </w:r>
    </w:p>
    <w:p>
      <w:pPr>
        <w:ind w:hanging="200"/>
      </w:pPr>
      <w:r>
        <w:rPr>
          <w:b/>
        </w:rPr>
        <w:t>Capua</w:t>
      </w:r>
      <w:r>
        <w:br/>
      </w:r>
      <w:r>
        <w:t>Capua</w:t>
      </w:r>
      <w:r>
        <w:br/>
      </w:r>
      <w:r>
        <w:t>Capua</w:t>
      </w:r>
    </w:p>
    <w:p>
      <w:pPr>
        <w:ind w:hanging="200"/>
      </w:pPr>
      <w:r>
        <w:rPr>
          <w:b/>
        </w:rPr>
        <w:t>Carrara</w:t>
      </w:r>
      <w:r>
        <w:br/>
      </w:r>
      <w:r>
        <w:t>Carrara</w:t>
      </w:r>
      <w:r>
        <w:br/>
      </w:r>
      <w:r>
        <w:t>Carrara</w:t>
      </w:r>
    </w:p>
    <w:p>
      <w:pPr>
        <w:ind w:hanging="200"/>
      </w:pPr>
      <w:r>
        <w:rPr>
          <w:b/>
        </w:rPr>
        <w:t>Caserta</w:t>
      </w:r>
      <w:r>
        <w:br/>
      </w:r>
      <w:r>
        <w:t>Caserta</w:t>
      </w:r>
      <w:r>
        <w:br/>
      </w:r>
      <w:r>
        <w:t>Caserta</w:t>
      </w:r>
    </w:p>
    <w:p>
      <w:pPr>
        <w:ind w:hanging="200"/>
      </w:pPr>
      <w:r>
        <w:rPr>
          <w:b/>
        </w:rPr>
        <w:t>Casola Valsenio</w:t>
      </w:r>
      <w:r>
        <w:br/>
      </w:r>
      <w:r>
        <w:t>Casola Valsenio</w:t>
      </w:r>
      <w:r>
        <w:br/>
      </w:r>
      <w:r>
        <w:t>Casola Valsenio</w:t>
      </w:r>
    </w:p>
    <w:p>
      <w:pPr>
        <w:ind w:hanging="200"/>
      </w:pPr>
      <w:r>
        <w:rPr>
          <w:b/>
        </w:rPr>
        <w:t>Caupo</w:t>
      </w:r>
      <w:r>
        <w:br/>
      </w:r>
      <w:r>
        <w:t>Caupo</w:t>
      </w:r>
      <w:r>
        <w:br/>
      </w:r>
      <w:r>
        <w:t>Caupo</w:t>
      </w:r>
    </w:p>
    <w:p>
      <w:pPr>
        <w:ind w:hanging="200"/>
      </w:pPr>
      <w:r>
        <w:rPr>
          <w:b/>
        </w:rPr>
        <w:t>Ceccano</w:t>
      </w:r>
      <w:r>
        <w:br/>
      </w:r>
      <w:r>
        <w:t>Ceccano</w:t>
      </w:r>
      <w:r>
        <w:br/>
      </w:r>
      <w:r>
        <w:t>Ceccano</w:t>
      </w:r>
    </w:p>
    <w:p>
      <w:pPr>
        <w:ind w:hanging="200"/>
      </w:pPr>
      <w:r>
        <w:rPr>
          <w:b/>
        </w:rPr>
        <w:t>Ceprano</w:t>
      </w:r>
      <w:r>
        <w:br/>
      </w:r>
      <w:r>
        <w:t>Ceprano</w:t>
      </w:r>
      <w:r>
        <w:br/>
      </w:r>
      <w:r>
        <w:t>Ceprano</w:t>
      </w:r>
    </w:p>
    <w:p>
      <w:pPr>
        <w:ind w:hanging="200"/>
      </w:pPr>
      <w:r>
        <w:rPr>
          <w:b/>
        </w:rPr>
        <w:t>Cesena</w:t>
      </w:r>
      <w:r>
        <w:br/>
      </w:r>
      <w:r>
        <w:t>Cesena</w:t>
      </w:r>
      <w:r>
        <w:br/>
      </w:r>
      <w:r>
        <w:t>Cesena</w:t>
      </w:r>
    </w:p>
    <w:p>
      <w:pPr>
        <w:ind w:hanging="200"/>
      </w:pPr>
      <w:r>
        <w:rPr>
          <w:b/>
        </w:rPr>
        <w:t>Chambéry</w:t>
      </w:r>
      <w:r>
        <w:br/>
      </w:r>
      <w:r>
        <w:t>Chambéry</w:t>
      </w:r>
      <w:r>
        <w:br/>
      </w:r>
      <w:r>
        <w:t>Chambéry</w:t>
      </w:r>
    </w:p>
    <w:p>
      <w:pPr>
        <w:ind w:hanging="200"/>
      </w:pPr>
      <w:r>
        <w:rPr>
          <w:b/>
        </w:rPr>
        <w:t>Charleville</w:t>
      </w:r>
      <w:r>
        <w:br/>
      </w:r>
      <w:r>
        <w:t>Charleville</w:t>
      </w:r>
      <w:r>
        <w:br/>
      </w:r>
      <w:r>
        <w:t>Charleville</w:t>
      </w:r>
    </w:p>
    <w:p>
      <w:pPr>
        <w:ind w:hanging="200"/>
      </w:pPr>
      <w:r>
        <w:rPr>
          <w:b/>
        </w:rPr>
        <w:t>Château de Blosseville</w:t>
      </w:r>
      <w:r>
        <w:br/>
      </w:r>
      <w:r>
        <w:t>Château de Blosseville</w:t>
      </w:r>
      <w:r>
        <w:br/>
      </w:r>
      <w:r>
        <w:t>Château de Blosseville</w:t>
      </w:r>
    </w:p>
    <w:p>
      <w:pPr>
        <w:ind w:hanging="200"/>
      </w:pPr>
      <w:r>
        <w:rPr>
          <w:b/>
        </w:rPr>
        <w:t>Cingoli</w:t>
      </w:r>
      <w:r>
        <w:br/>
      </w:r>
      <w:r>
        <w:t>Cingoli</w:t>
      </w:r>
      <w:r>
        <w:br/>
      </w:r>
      <w:r>
        <w:t>Cingoli</w:t>
      </w:r>
    </w:p>
    <w:p>
      <w:pPr>
        <w:ind w:hanging="200"/>
      </w:pPr>
      <w:r>
        <w:rPr>
          <w:b/>
        </w:rPr>
        <w:t>Città del Messico</w:t>
      </w:r>
      <w:r>
        <w:br/>
      </w:r>
      <w:r>
        <w:t>Mexico-Stad</w:t>
      </w:r>
      <w:r>
        <w:br/>
      </w:r>
      <w:r>
        <w:t>Mexico City</w:t>
      </w:r>
    </w:p>
    <w:p>
      <w:pPr>
        <w:ind w:hanging="200"/>
      </w:pPr>
      <w:r>
        <w:rPr>
          <w:b/>
        </w:rPr>
        <w:t>Civitavecchia</w:t>
      </w:r>
      <w:r>
        <w:br/>
      </w:r>
      <w:r>
        <w:t>Civitavecchia</w:t>
      </w:r>
      <w:r>
        <w:br/>
      </w:r>
      <w:r>
        <w:t>Civitavecchia</w:t>
      </w:r>
    </w:p>
    <w:p>
      <w:pPr>
        <w:ind w:hanging="200"/>
      </w:pPr>
      <w:r>
        <w:rPr>
          <w:b/>
        </w:rPr>
        <w:t>Como</w:t>
      </w:r>
      <w:r>
        <w:br/>
      </w:r>
      <w:r>
        <w:t>Como</w:t>
      </w:r>
      <w:r>
        <w:br/>
      </w:r>
      <w:r>
        <w:t>Como</w:t>
      </w:r>
    </w:p>
    <w:p>
      <w:pPr>
        <w:ind w:hanging="200"/>
      </w:pPr>
      <w:r>
        <w:rPr>
          <w:b/>
        </w:rPr>
        <w:t>Compiano</w:t>
      </w:r>
      <w:r>
        <w:br/>
      </w:r>
      <w:r>
        <w:t>Compiano</w:t>
      </w:r>
      <w:r>
        <w:br/>
      </w:r>
      <w:r>
        <w:t>Compiano</w:t>
      </w:r>
    </w:p>
    <w:p>
      <w:pPr>
        <w:ind w:hanging="200"/>
      </w:pPr>
      <w:r>
        <w:rPr>
          <w:b/>
        </w:rPr>
        <w:t>Contrexéville</w:t>
      </w:r>
      <w:r>
        <w:br/>
      </w:r>
      <w:r>
        <w:t>Contrexéville</w:t>
      </w:r>
      <w:r>
        <w:br/>
      </w:r>
      <w:r>
        <w:t>Contrexéville</w:t>
      </w:r>
    </w:p>
    <w:p>
      <w:pPr>
        <w:ind w:hanging="200"/>
      </w:pPr>
      <w:r>
        <w:rPr>
          <w:b/>
        </w:rPr>
        <w:t>Cordova</w:t>
      </w:r>
      <w:r>
        <w:br/>
      </w:r>
      <w:r>
        <w:t>Córdoba</w:t>
      </w:r>
      <w:r>
        <w:br/>
      </w:r>
      <w:r>
        <w:t>Córdoba</w:t>
      </w:r>
    </w:p>
    <w:p>
      <w:pPr>
        <w:ind w:hanging="200"/>
      </w:pPr>
      <w:r>
        <w:rPr>
          <w:b/>
        </w:rPr>
        <w:t>Costantinopoli</w:t>
      </w:r>
      <w:r>
        <w:br/>
      </w:r>
      <w:r>
        <w:t>Constantinopel</w:t>
      </w:r>
      <w:r>
        <w:br/>
      </w:r>
      <w:r>
        <w:t>Constantinople</w:t>
      </w:r>
    </w:p>
    <w:p>
      <w:pPr>
        <w:ind w:hanging="200"/>
      </w:pPr>
      <w:r>
        <w:rPr>
          <w:b/>
        </w:rPr>
        <w:t>Cuneo</w:t>
      </w:r>
      <w:r>
        <w:br/>
      </w:r>
      <w:r>
        <w:t>Cuneo</w:t>
      </w:r>
      <w:r>
        <w:br/>
      </w:r>
      <w:r>
        <w:t>Cuneo</w:t>
      </w:r>
    </w:p>
    <w:p>
      <w:pPr>
        <w:ind w:hanging="200"/>
      </w:pPr>
      <w:r>
        <w:rPr>
          <w:b/>
        </w:rPr>
        <w:t>Delft</w:t>
      </w:r>
      <w:r>
        <w:br/>
      </w:r>
      <w:r>
        <w:t>Delft</w:t>
      </w:r>
      <w:r>
        <w:br/>
      </w:r>
      <w:r>
        <w:t>Delft</w:t>
      </w:r>
    </w:p>
    <w:p>
      <w:pPr>
        <w:ind w:hanging="200"/>
      </w:pPr>
      <w:r>
        <w:rPr>
          <w:b/>
        </w:rPr>
        <w:t>Delémont</w:t>
      </w:r>
      <w:r>
        <w:br/>
      </w:r>
      <w:r>
        <w:t>Delémont</w:t>
      </w:r>
      <w:r>
        <w:br/>
      </w:r>
      <w:r>
        <w:t>Delémont</w:t>
      </w:r>
    </w:p>
    <w:p>
      <w:pPr>
        <w:ind w:hanging="200"/>
      </w:pPr>
      <w:r>
        <w:rPr>
          <w:b/>
        </w:rPr>
        <w:t>Dillenburg</w:t>
      </w:r>
      <w:r>
        <w:br/>
      </w:r>
      <w:r>
        <w:t>Dillenburg</w:t>
      </w:r>
      <w:r>
        <w:br/>
      </w:r>
      <w:r>
        <w:t>Dillenburg</w:t>
      </w:r>
    </w:p>
    <w:p>
      <w:pPr>
        <w:ind w:hanging="200"/>
      </w:pPr>
      <w:r>
        <w:rPr>
          <w:b/>
        </w:rPr>
        <w:t>Doesburg</w:t>
      </w:r>
      <w:r>
        <w:br/>
      </w:r>
      <w:r>
        <w:t>Doesburg</w:t>
      </w:r>
      <w:r>
        <w:br/>
      </w:r>
      <w:r>
        <w:t>Doesburg</w:t>
      </w:r>
    </w:p>
    <w:p>
      <w:pPr>
        <w:ind w:hanging="200"/>
      </w:pPr>
      <w:r>
        <w:rPr>
          <w:b/>
        </w:rPr>
        <w:t>Dommeldange</w:t>
      </w:r>
      <w:r>
        <w:br/>
      </w:r>
      <w:r>
        <w:t>Dommeldange</w:t>
      </w:r>
      <w:r>
        <w:br/>
      </w:r>
      <w:r>
        <w:t>Dommeldange</w:t>
      </w:r>
    </w:p>
    <w:p>
      <w:pPr>
        <w:ind w:hanging="200"/>
      </w:pPr>
      <w:r>
        <w:rPr>
          <w:b/>
        </w:rPr>
        <w:t>Dordrecht</w:t>
      </w:r>
      <w:r>
        <w:br/>
      </w:r>
      <w:r>
        <w:t>Dordrecht</w:t>
      </w:r>
      <w:r>
        <w:br/>
      </w:r>
      <w:r>
        <w:t>Dordrecht</w:t>
      </w:r>
    </w:p>
    <w:p>
      <w:pPr>
        <w:ind w:hanging="200"/>
      </w:pPr>
      <w:r>
        <w:rPr>
          <w:b/>
        </w:rPr>
        <w:t>Dresda</w:t>
      </w:r>
      <w:r>
        <w:br/>
      </w:r>
      <w:r>
        <w:t>Dresden</w:t>
      </w:r>
      <w:r>
        <w:br/>
      </w:r>
      <w:r>
        <w:t>Dresden</w:t>
      </w:r>
    </w:p>
    <w:p>
      <w:pPr>
        <w:ind w:hanging="200"/>
      </w:pPr>
      <w:r>
        <w:rPr>
          <w:b/>
        </w:rPr>
        <w:t>Edimburgo</w:t>
      </w:r>
      <w:r>
        <w:br/>
      </w:r>
      <w:r>
        <w:t>Edinburgh</w:t>
      </w:r>
      <w:r>
        <w:br/>
      </w:r>
      <w:r>
        <w:t>Edinburgh</w:t>
      </w:r>
    </w:p>
    <w:p>
      <w:pPr>
        <w:ind w:hanging="200"/>
      </w:pPr>
      <w:r>
        <w:rPr>
          <w:b/>
        </w:rPr>
        <w:t>Erbach</w:t>
      </w:r>
      <w:r>
        <w:br/>
      </w:r>
      <w:r>
        <w:t>Erbach</w:t>
      </w:r>
      <w:r>
        <w:br/>
      </w:r>
      <w:r>
        <w:t>Erbach</w:t>
      </w:r>
    </w:p>
    <w:p>
      <w:pPr>
        <w:ind w:hanging="200"/>
      </w:pPr>
      <w:r>
        <w:rPr>
          <w:b/>
        </w:rPr>
        <w:t>Fano</w:t>
      </w:r>
      <w:r>
        <w:br/>
      </w:r>
      <w:r>
        <w:t>Fano</w:t>
      </w:r>
      <w:r>
        <w:br/>
      </w:r>
      <w:r>
        <w:t>Fano</w:t>
      </w:r>
    </w:p>
    <w:p>
      <w:pPr>
        <w:ind w:hanging="200"/>
      </w:pPr>
      <w:r>
        <w:rPr>
          <w:b/>
        </w:rPr>
        <w:t>Fermo</w:t>
      </w:r>
      <w:r>
        <w:br/>
      </w:r>
      <w:r>
        <w:t>Fermo</w:t>
      </w:r>
      <w:r>
        <w:br/>
      </w:r>
      <w:r>
        <w:t>Fermo</w:t>
      </w:r>
    </w:p>
    <w:p>
      <w:pPr>
        <w:ind w:hanging="200"/>
      </w:pPr>
      <w:r>
        <w:rPr>
          <w:b/>
        </w:rPr>
        <w:t>Ferrara</w:t>
      </w:r>
      <w:r>
        <w:br/>
      </w:r>
      <w:r>
        <w:t>Ferrara</w:t>
      </w:r>
      <w:r>
        <w:br/>
      </w:r>
      <w:r>
        <w:t>Ferrara</w:t>
      </w:r>
    </w:p>
    <w:p>
      <w:pPr>
        <w:ind w:hanging="200"/>
      </w:pPr>
      <w:r>
        <w:rPr>
          <w:b/>
        </w:rPr>
        <w:t>Firenze</w:t>
      </w:r>
      <w:r>
        <w:br/>
      </w:r>
      <w:r>
        <w:t>Florence</w:t>
      </w:r>
      <w:r>
        <w:br/>
      </w:r>
      <w:r>
        <w:t>Florence</w:t>
      </w:r>
    </w:p>
    <w:p>
      <w:pPr>
        <w:ind w:hanging="200"/>
      </w:pPr>
      <w:r>
        <w:rPr>
          <w:b/>
        </w:rPr>
        <w:t>Florenville</w:t>
      </w:r>
      <w:r>
        <w:br/>
      </w:r>
      <w:r>
        <w:t>Florenville</w:t>
      </w:r>
      <w:r>
        <w:br/>
      </w:r>
      <w:r>
        <w:t>Florenville</w:t>
      </w:r>
    </w:p>
    <w:p>
      <w:pPr>
        <w:ind w:hanging="200"/>
      </w:pPr>
      <w:r>
        <w:rPr>
          <w:b/>
        </w:rPr>
        <w:t>Flée</w:t>
      </w:r>
      <w:r>
        <w:br/>
      </w:r>
      <w:r>
        <w:t>Flée</w:t>
      </w:r>
      <w:r>
        <w:br/>
      </w:r>
      <w:r>
        <w:t>Flée</w:t>
      </w:r>
    </w:p>
    <w:p>
      <w:pPr>
        <w:ind w:hanging="200"/>
      </w:pPr>
      <w:r>
        <w:rPr>
          <w:b/>
        </w:rPr>
        <w:t>Foligno</w:t>
      </w:r>
      <w:r>
        <w:br/>
      </w:r>
      <w:r>
        <w:t>Foligno</w:t>
      </w:r>
      <w:r>
        <w:br/>
      </w:r>
      <w:r>
        <w:t>Foligno</w:t>
      </w:r>
    </w:p>
    <w:p>
      <w:pPr>
        <w:ind w:hanging="200"/>
      </w:pPr>
      <w:r>
        <w:rPr>
          <w:b/>
        </w:rPr>
        <w:t>Forlì</w:t>
      </w:r>
      <w:r>
        <w:br/>
      </w:r>
      <w:r>
        <w:t>Forlì</w:t>
      </w:r>
      <w:r>
        <w:br/>
      </w:r>
      <w:r>
        <w:t>Forlì</w:t>
      </w:r>
    </w:p>
    <w:p>
      <w:pPr>
        <w:ind w:hanging="200"/>
      </w:pPr>
      <w:r>
        <w:rPr>
          <w:b/>
        </w:rPr>
        <w:t>Fossano</w:t>
      </w:r>
      <w:r>
        <w:br/>
      </w:r>
      <w:r>
        <w:t>Fossano</w:t>
      </w:r>
      <w:r>
        <w:br/>
      </w:r>
      <w:r>
        <w:t>Fossano</w:t>
      </w:r>
    </w:p>
    <w:p>
      <w:pPr>
        <w:ind w:hanging="200"/>
      </w:pPr>
      <w:r>
        <w:rPr>
          <w:b/>
        </w:rPr>
        <w:t>Frankfurt sull'Oder</w:t>
      </w:r>
      <w:r>
        <w:br/>
      </w:r>
      <w:r>
        <w:t>Frankfurt an der Oder</w:t>
      </w:r>
      <w:r>
        <w:br/>
      </w:r>
      <w:r>
        <w:t>Frankfurt an der Oder</w:t>
      </w:r>
    </w:p>
    <w:p>
      <w:pPr>
        <w:ind w:hanging="200"/>
      </w:pPr>
      <w:r>
        <w:rPr>
          <w:b/>
        </w:rPr>
        <w:t>Frascati</w:t>
      </w:r>
      <w:r>
        <w:br/>
      </w:r>
      <w:r>
        <w:t>Frascati</w:t>
      </w:r>
      <w:r>
        <w:br/>
      </w:r>
      <w:r>
        <w:t>Frascati</w:t>
      </w:r>
    </w:p>
    <w:p>
      <w:pPr>
        <w:ind w:hanging="200"/>
      </w:pPr>
      <w:r>
        <w:rPr>
          <w:b/>
        </w:rPr>
        <w:t>Gand</w:t>
      </w:r>
      <w:r>
        <w:br/>
      </w:r>
      <w:r>
        <w:t>Gent</w:t>
      </w:r>
      <w:r>
        <w:br/>
      </w:r>
      <w:r>
        <w:t>Larçay</w:t>
      </w:r>
    </w:p>
    <w:p>
      <w:pPr>
        <w:ind w:hanging="200"/>
      </w:pPr>
      <w:r>
        <w:rPr>
          <w:b/>
        </w:rPr>
        <w:t>Genova</w:t>
      </w:r>
      <w:r>
        <w:br/>
      </w:r>
      <w:r>
        <w:t>Genua</w:t>
      </w:r>
      <w:r>
        <w:br/>
      </w:r>
      <w:r>
        <w:t>Genoa</w:t>
      </w:r>
    </w:p>
    <w:p>
      <w:pPr>
        <w:ind w:hanging="200"/>
      </w:pPr>
      <w:r>
        <w:rPr>
          <w:b/>
        </w:rPr>
        <w:t>Genzano di Roma</w:t>
      </w:r>
      <w:r>
        <w:br/>
      </w:r>
      <w:r>
        <w:t>Genzano di Roma</w:t>
      </w:r>
      <w:r>
        <w:br/>
      </w:r>
      <w:r>
        <w:t>Genzano di Roma</w:t>
      </w:r>
    </w:p>
    <w:p>
      <w:pPr>
        <w:ind w:hanging="200"/>
      </w:pPr>
      <w:r>
        <w:rPr>
          <w:b/>
        </w:rPr>
        <w:t>Ginevra</w:t>
      </w:r>
      <w:r>
        <w:br/>
      </w:r>
      <w:r>
        <w:t>Genève</w:t>
      </w:r>
      <w:r>
        <w:br/>
      </w:r>
      <w:r>
        <w:t>Geneva</w:t>
      </w:r>
    </w:p>
    <w:p>
      <w:pPr>
        <w:ind w:hanging="200"/>
      </w:pPr>
      <w:r>
        <w:rPr>
          <w:b/>
        </w:rPr>
        <w:t>Gorga</w:t>
      </w:r>
      <w:r>
        <w:br/>
      </w:r>
      <w:r>
        <w:t>Gorga</w:t>
      </w:r>
      <w:r>
        <w:br/>
      </w:r>
      <w:r>
        <w:t>Gorga</w:t>
      </w:r>
    </w:p>
    <w:p>
      <w:pPr>
        <w:ind w:hanging="200"/>
      </w:pPr>
      <w:r>
        <w:rPr>
          <w:b/>
        </w:rPr>
        <w:t>Govone</w:t>
      </w:r>
      <w:r>
        <w:br/>
      </w:r>
      <w:r>
        <w:t>Govone</w:t>
      </w:r>
      <w:r>
        <w:br/>
      </w:r>
      <w:r>
        <w:t>Govone</w:t>
      </w:r>
    </w:p>
    <w:p>
      <w:pPr>
        <w:ind w:hanging="200"/>
      </w:pPr>
      <w:r>
        <w:rPr>
          <w:b/>
        </w:rPr>
        <w:t>Granada</w:t>
      </w:r>
      <w:r>
        <w:br/>
      </w:r>
      <w:r>
        <w:t>Granada</w:t>
      </w:r>
      <w:r>
        <w:br/>
      </w:r>
      <w:r>
        <w:t>Granada</w:t>
      </w:r>
    </w:p>
    <w:p>
      <w:pPr>
        <w:ind w:hanging="200"/>
      </w:pPr>
      <w:r>
        <w:rPr>
          <w:b/>
        </w:rPr>
        <w:t>Grave</w:t>
      </w:r>
      <w:r>
        <w:br/>
      </w:r>
      <w:r>
        <w:t>Grave</w:t>
      </w:r>
      <w:r>
        <w:br/>
      </w:r>
      <w:r>
        <w:t>Grave</w:t>
      </w:r>
    </w:p>
    <w:p>
      <w:pPr>
        <w:ind w:hanging="200"/>
      </w:pPr>
      <w:r>
        <w:rPr>
          <w:b/>
        </w:rPr>
        <w:t>Graz</w:t>
      </w:r>
      <w:r>
        <w:br/>
      </w:r>
      <w:r>
        <w:t>Graz</w:t>
      </w:r>
      <w:r>
        <w:br/>
      </w:r>
      <w:r>
        <w:t>Graz</w:t>
      </w:r>
    </w:p>
    <w:p>
      <w:pPr>
        <w:ind w:hanging="200"/>
      </w:pPr>
      <w:r>
        <w:rPr>
          <w:b/>
        </w:rPr>
        <w:t>Groninga</w:t>
      </w:r>
      <w:r>
        <w:br/>
      </w:r>
      <w:r>
        <w:t>Groningen</w:t>
      </w:r>
      <w:r>
        <w:br/>
      </w:r>
      <w:r>
        <w:t>Groningen</w:t>
      </w:r>
    </w:p>
    <w:p>
      <w:pPr>
        <w:ind w:hanging="200"/>
      </w:pPr>
      <w:r>
        <w:rPr>
          <w:b/>
        </w:rPr>
        <w:t>Grottaferrata</w:t>
      </w:r>
      <w:r>
        <w:br/>
      </w:r>
      <w:r>
        <w:t>Grottaferrata</w:t>
      </w:r>
      <w:r>
        <w:br/>
      </w:r>
      <w:r>
        <w:t>Grottaferrata</w:t>
      </w:r>
    </w:p>
    <w:p>
      <w:pPr>
        <w:ind w:hanging="200"/>
      </w:pPr>
      <w:r>
        <w:rPr>
          <w:b/>
        </w:rPr>
        <w:t>Haarlem</w:t>
      </w:r>
      <w:r>
        <w:br/>
      </w:r>
      <w:r>
        <w:t>Haarlem</w:t>
      </w:r>
      <w:r>
        <w:br/>
      </w:r>
      <w:r>
        <w:t>Haarlem</w:t>
      </w:r>
    </w:p>
    <w:p>
      <w:pPr>
        <w:ind w:hanging="200"/>
      </w:pPr>
      <w:r>
        <w:rPr>
          <w:b/>
        </w:rPr>
        <w:t>Hechingen</w:t>
      </w:r>
      <w:r>
        <w:br/>
      </w:r>
      <w:r>
        <w:t>Hechingen</w:t>
      </w:r>
      <w:r>
        <w:br/>
      </w:r>
      <w:r>
        <w:t>Hechingen</w:t>
      </w:r>
    </w:p>
    <w:p>
      <w:pPr>
        <w:ind w:hanging="200"/>
      </w:pPr>
      <w:r>
        <w:rPr>
          <w:b/>
        </w:rPr>
        <w:t>Heino</w:t>
      </w:r>
      <w:r>
        <w:br/>
      </w:r>
      <w:r>
        <w:t>Heino</w:t>
      </w:r>
      <w:r>
        <w:br/>
      </w:r>
      <w:r>
        <w:t>Heino</w:t>
      </w:r>
    </w:p>
    <w:p>
      <w:pPr>
        <w:ind w:hanging="200"/>
      </w:pPr>
      <w:r>
        <w:rPr>
          <w:b/>
        </w:rPr>
        <w:t>Hohenberg</w:t>
      </w:r>
      <w:r>
        <w:br/>
      </w:r>
      <w:r>
        <w:t>Hohenberg</w:t>
      </w:r>
      <w:r>
        <w:br/>
      </w:r>
      <w:r>
        <w:t>Hohenberg</w:t>
      </w:r>
    </w:p>
    <w:p>
      <w:pPr>
        <w:ind w:hanging="200"/>
      </w:pPr>
      <w:r>
        <w:rPr>
          <w:b/>
        </w:rPr>
        <w:t>Hovorany</w:t>
      </w:r>
      <w:r>
        <w:br/>
      </w:r>
      <w:r>
        <w:t>Hovorany</w:t>
      </w:r>
      <w:r>
        <w:br/>
      </w:r>
      <w:r>
        <w:t>Hovorany</w:t>
      </w:r>
    </w:p>
    <w:p>
      <w:pPr>
        <w:ind w:hanging="200"/>
      </w:pPr>
      <w:r>
        <w:rPr>
          <w:b/>
        </w:rPr>
        <w:t>Howick</w:t>
      </w:r>
      <w:r>
        <w:br/>
      </w:r>
      <w:r>
        <w:t>Howick</w:t>
      </w:r>
      <w:r>
        <w:br/>
      </w:r>
      <w:r>
        <w:t>Howick</w:t>
      </w:r>
    </w:p>
    <w:p>
      <w:pPr>
        <w:ind w:hanging="200"/>
      </w:pPr>
      <w:r>
        <w:rPr>
          <w:b/>
        </w:rPr>
        <w:t>Hyères</w:t>
      </w:r>
      <w:r>
        <w:br/>
      </w:r>
      <w:r>
        <w:t>Hyères</w:t>
      </w:r>
      <w:r>
        <w:br/>
      </w:r>
      <w:r>
        <w:t>Hyères</w:t>
      </w:r>
    </w:p>
    <w:p>
      <w:pPr>
        <w:ind w:hanging="200"/>
      </w:pPr>
      <w:r>
        <w:rPr>
          <w:b/>
        </w:rPr>
        <w:t>Imola</w:t>
      </w:r>
      <w:r>
        <w:br/>
      </w:r>
      <w:r>
        <w:t>Imola</w:t>
      </w:r>
      <w:r>
        <w:br/>
      </w:r>
      <w:r>
        <w:t>Imola</w:t>
      </w:r>
    </w:p>
    <w:p>
      <w:pPr>
        <w:ind w:hanging="200"/>
      </w:pPr>
      <w:r>
        <w:rPr>
          <w:b/>
        </w:rPr>
        <w:t>Innsbruck</w:t>
      </w:r>
      <w:r>
        <w:br/>
      </w:r>
      <w:r>
        <w:t>Innsbruck</w:t>
      </w:r>
      <w:r>
        <w:br/>
      </w:r>
      <w:r>
        <w:t>Innsbruck</w:t>
      </w:r>
    </w:p>
    <w:p>
      <w:pPr>
        <w:ind w:hanging="200"/>
      </w:pPr>
      <w:r>
        <w:rPr>
          <w:b/>
        </w:rPr>
        <w:t>Istanbul</w:t>
      </w:r>
      <w:r>
        <w:br/>
      </w:r>
      <w:r>
        <w:t>Istanbul</w:t>
      </w:r>
      <w:r>
        <w:br/>
      </w:r>
      <w:r>
        <w:t>Istanbul</w:t>
      </w:r>
    </w:p>
    <w:p>
      <w:pPr>
        <w:ind w:hanging="200"/>
      </w:pPr>
      <w:r>
        <w:rPr>
          <w:b/>
        </w:rPr>
        <w:t>Kampen</w:t>
      </w:r>
      <w:r>
        <w:br/>
      </w:r>
      <w:r>
        <w:t>Kampen</w:t>
      </w:r>
      <w:r>
        <w:br/>
      </w:r>
      <w:r>
        <w:t>Kampen</w:t>
      </w:r>
    </w:p>
    <w:p>
      <w:pPr>
        <w:ind w:hanging="200"/>
      </w:pPr>
      <w:r>
        <w:rPr>
          <w:b/>
        </w:rPr>
        <w:t>Kassel</w:t>
      </w:r>
      <w:r>
        <w:br/>
      </w:r>
      <w:r>
        <w:t>Kassel</w:t>
      </w:r>
      <w:r>
        <w:br/>
      </w:r>
      <w:r>
        <w:t>Kassel</w:t>
      </w:r>
    </w:p>
    <w:p>
      <w:pPr>
        <w:ind w:hanging="200"/>
      </w:pPr>
      <w:r>
        <w:rPr>
          <w:b/>
        </w:rPr>
        <w:t>Kerkdriel</w:t>
      </w:r>
      <w:r>
        <w:br/>
      </w:r>
      <w:r>
        <w:t>Kerkdriel</w:t>
      </w:r>
      <w:r>
        <w:br/>
      </w:r>
      <w:r>
        <w:t>Kerkdriel</w:t>
      </w:r>
    </w:p>
    <w:p>
      <w:pPr>
        <w:ind w:hanging="200"/>
      </w:pPr>
      <w:r>
        <w:rPr>
          <w:b/>
        </w:rPr>
        <w:t>L'Aia</w:t>
      </w:r>
      <w:r>
        <w:br/>
      </w:r>
      <w:r>
        <w:t>Den Haag</w:t>
      </w:r>
      <w:r>
        <w:br/>
      </w:r>
      <w:r>
        <w:t>The Hague</w:t>
      </w:r>
    </w:p>
    <w:p>
      <w:pPr>
        <w:ind w:hanging="200"/>
      </w:pPr>
      <w:r>
        <w:rPr>
          <w:b/>
        </w:rPr>
        <w:t>La Spezia</w:t>
      </w:r>
      <w:r>
        <w:br/>
      </w:r>
      <w:r>
        <w:t>La Spezia</w:t>
      </w:r>
      <w:r>
        <w:br/>
      </w:r>
      <w:r>
        <w:t>La Spezia</w:t>
      </w:r>
    </w:p>
    <w:p>
      <w:pPr>
        <w:ind w:hanging="200"/>
      </w:pPr>
      <w:r>
        <w:rPr>
          <w:b/>
        </w:rPr>
        <w:t>Lannion</w:t>
      </w:r>
      <w:r>
        <w:br/>
      </w:r>
      <w:r>
        <w:t>Lannion</w:t>
      </w:r>
      <w:r>
        <w:br/>
      </w:r>
      <w:r>
        <w:t>Lannion</w:t>
      </w:r>
    </w:p>
    <w:p>
      <w:pPr>
        <w:ind w:hanging="200"/>
      </w:pPr>
      <w:r>
        <w:rPr>
          <w:b/>
        </w:rPr>
        <w:t>Larçay</w:t>
      </w:r>
      <w:r>
        <w:br/>
      </w:r>
      <w:r>
        <w:t>Larçay</w:t>
      </w:r>
      <w:r>
        <w:br/>
      </w:r>
      <w:r>
        <w:t>Larçay</w:t>
      </w:r>
    </w:p>
    <w:p>
      <w:pPr>
        <w:ind w:hanging="200"/>
      </w:pPr>
      <w:r>
        <w:rPr>
          <w:b/>
        </w:rPr>
        <w:t>Laupheim</w:t>
      </w:r>
      <w:r>
        <w:br/>
      </w:r>
      <w:r>
        <w:t>Laupheim</w:t>
      </w:r>
      <w:r>
        <w:br/>
      </w:r>
      <w:r>
        <w:t>Laupheim</w:t>
      </w:r>
    </w:p>
    <w:p>
      <w:pPr>
        <w:ind w:hanging="200"/>
      </w:pPr>
      <w:r>
        <w:rPr>
          <w:b/>
        </w:rPr>
        <w:t>Lebrija</w:t>
      </w:r>
      <w:r>
        <w:br/>
      </w:r>
      <w:r>
        <w:t>Lebrija</w:t>
      </w:r>
      <w:r>
        <w:br/>
      </w:r>
      <w:r>
        <w:t>Lebrija</w:t>
      </w:r>
    </w:p>
    <w:p>
      <w:pPr>
        <w:ind w:hanging="200"/>
      </w:pPr>
      <w:r>
        <w:rPr>
          <w:b/>
        </w:rPr>
        <w:t>Leida</w:t>
      </w:r>
      <w:r>
        <w:br/>
      </w:r>
      <w:r>
        <w:t>Leiden</w:t>
      </w:r>
      <w:r>
        <w:br/>
      </w:r>
      <w:r>
        <w:t>Leiden</w:t>
      </w:r>
    </w:p>
    <w:p>
      <w:pPr>
        <w:ind w:hanging="200"/>
      </w:pPr>
      <w:r>
        <w:rPr>
          <w:b/>
        </w:rPr>
        <w:t>Lenola</w:t>
      </w:r>
      <w:r>
        <w:br/>
      </w:r>
      <w:r>
        <w:t>Lenola</w:t>
      </w:r>
      <w:r>
        <w:br/>
      </w:r>
      <w:r>
        <w:t>Lenola</w:t>
      </w:r>
    </w:p>
    <w:p>
      <w:pPr>
        <w:ind w:hanging="200"/>
      </w:pPr>
      <w:r>
        <w:rPr>
          <w:b/>
        </w:rPr>
        <w:t>Les Cayes</w:t>
      </w:r>
      <w:r>
        <w:br/>
      </w:r>
      <w:r>
        <w:t>Les Cayes</w:t>
      </w:r>
      <w:r>
        <w:br/>
      </w:r>
      <w:r>
        <w:t>Les Cayes</w:t>
      </w:r>
    </w:p>
    <w:p>
      <w:pPr>
        <w:ind w:hanging="200"/>
      </w:pPr>
      <w:r>
        <w:rPr>
          <w:b/>
        </w:rPr>
        <w:t>Liegi</w:t>
      </w:r>
      <w:r>
        <w:br/>
      </w:r>
      <w:r>
        <w:t>Luik</w:t>
      </w:r>
      <w:r>
        <w:br/>
      </w:r>
      <w:r>
        <w:t>Liège</w:t>
      </w:r>
    </w:p>
    <w:p>
      <w:pPr>
        <w:ind w:hanging="200"/>
      </w:pPr>
      <w:r>
        <w:rPr>
          <w:b/>
        </w:rPr>
        <w:t>Lima</w:t>
      </w:r>
      <w:r>
        <w:br/>
      </w:r>
      <w:r>
        <w:t>Lima</w:t>
      </w:r>
      <w:r>
        <w:br/>
      </w:r>
      <w:r>
        <w:t>Lima</w:t>
      </w:r>
    </w:p>
    <w:p>
      <w:pPr>
        <w:ind w:hanging="200"/>
      </w:pPr>
      <w:r>
        <w:rPr>
          <w:b/>
        </w:rPr>
        <w:t>Lisbona</w:t>
      </w:r>
      <w:r>
        <w:br/>
      </w:r>
      <w:r>
        <w:t>Lissabon</w:t>
      </w:r>
      <w:r>
        <w:br/>
      </w:r>
      <w:r>
        <w:t>Lisbon</w:t>
      </w:r>
    </w:p>
    <w:p>
      <w:pPr>
        <w:ind w:hanging="200"/>
      </w:pPr>
      <w:r>
        <w:rPr>
          <w:b/>
        </w:rPr>
        <w:t>Lissa</w:t>
      </w:r>
      <w:r>
        <w:br/>
      </w:r>
      <w:r>
        <w:t>Vis</w:t>
      </w:r>
      <w:r>
        <w:br/>
      </w:r>
      <w:r>
        <w:t>Augsburg</w:t>
      </w:r>
    </w:p>
    <w:p>
      <w:pPr>
        <w:ind w:hanging="200"/>
      </w:pPr>
      <w:r>
        <w:rPr>
          <w:b/>
        </w:rPr>
        <w:t>Livorno</w:t>
      </w:r>
      <w:r>
        <w:br/>
      </w:r>
      <w:r>
        <w:t>Livorno</w:t>
      </w:r>
      <w:r>
        <w:br/>
      </w:r>
      <w:r>
        <w:t>Livorno</w:t>
      </w:r>
    </w:p>
    <w:p>
      <w:pPr>
        <w:ind w:hanging="200"/>
      </w:pPr>
      <w:r>
        <w:rPr>
          <w:b/>
        </w:rPr>
        <w:t>Londra</w:t>
      </w:r>
      <w:r>
        <w:br/>
      </w:r>
      <w:r>
        <w:t>Londen</w:t>
      </w:r>
      <w:r>
        <w:br/>
      </w:r>
      <w:r>
        <w:t>London</w:t>
      </w:r>
    </w:p>
    <w:p>
      <w:pPr>
        <w:ind w:hanging="200"/>
      </w:pPr>
      <w:r>
        <w:rPr>
          <w:b/>
        </w:rPr>
        <w:t>Loosdrecht</w:t>
      </w:r>
      <w:r>
        <w:br/>
      </w:r>
      <w:r>
        <w:t>Loosdrecht</w:t>
      </w:r>
      <w:r>
        <w:br/>
      </w:r>
      <w:r>
        <w:t>Loosdrecht</w:t>
      </w:r>
    </w:p>
    <w:p>
      <w:pPr>
        <w:ind w:hanging="200"/>
      </w:pPr>
      <w:r>
        <w:rPr>
          <w:b/>
        </w:rPr>
        <w:t>Loosduinen</w:t>
      </w:r>
      <w:r>
        <w:br/>
      </w:r>
      <w:r>
        <w:t>Loosduinen</w:t>
      </w:r>
      <w:r>
        <w:br/>
      </w:r>
      <w:r>
        <w:t>Loosduinen</w:t>
      </w:r>
    </w:p>
    <w:p>
      <w:pPr>
        <w:ind w:hanging="200"/>
      </w:pPr>
      <w:r>
        <w:rPr>
          <w:b/>
        </w:rPr>
        <w:t>Losanna</w:t>
      </w:r>
      <w:r>
        <w:br/>
      </w:r>
      <w:r>
        <w:t>Lausanne</w:t>
      </w:r>
      <w:r>
        <w:br/>
      </w:r>
      <w:r>
        <w:t>Lausanne</w:t>
      </w:r>
    </w:p>
    <w:p>
      <w:pPr>
        <w:ind w:hanging="200"/>
      </w:pPr>
      <w:r>
        <w:rPr>
          <w:b/>
        </w:rPr>
        <w:t>Loviano</w:t>
      </w:r>
      <w:r>
        <w:br/>
      </w:r>
      <w:r>
        <w:t>Leuven</w:t>
      </w:r>
      <w:r>
        <w:br/>
      </w:r>
      <w:r>
        <w:t>Leuven</w:t>
      </w:r>
    </w:p>
    <w:p>
      <w:pPr>
        <w:ind w:hanging="200"/>
      </w:pPr>
      <w:r>
        <w:rPr>
          <w:b/>
        </w:rPr>
        <w:t>Lucerna</w:t>
      </w:r>
      <w:r>
        <w:br/>
      </w:r>
      <w:r>
        <w:t>Luzern</w:t>
      </w:r>
      <w:r>
        <w:br/>
      </w:r>
      <w:r>
        <w:t>Lucerne</w:t>
      </w:r>
    </w:p>
    <w:p>
      <w:pPr>
        <w:ind w:hanging="200"/>
      </w:pPr>
      <w:r>
        <w:rPr>
          <w:b/>
        </w:rPr>
        <w:t>Lussemburgo</w:t>
      </w:r>
      <w:r>
        <w:br/>
      </w:r>
      <w:r>
        <w:t>Luxemburg</w:t>
      </w:r>
      <w:r>
        <w:br/>
      </w:r>
      <w:r>
        <w:t>Luxembourg</w:t>
      </w:r>
    </w:p>
    <w:p>
      <w:pPr>
        <w:ind w:hanging="200"/>
      </w:pPr>
      <w:r>
        <w:rPr>
          <w:b/>
        </w:rPr>
        <w:t>Maastricht</w:t>
      </w:r>
      <w:r>
        <w:br/>
      </w:r>
      <w:r>
        <w:t>Maastricht</w:t>
      </w:r>
      <w:r>
        <w:br/>
      </w:r>
      <w:r>
        <w:t>Maastricht</w:t>
      </w:r>
    </w:p>
    <w:p>
      <w:pPr>
        <w:ind w:hanging="200"/>
      </w:pPr>
      <w:r>
        <w:rPr>
          <w:b/>
        </w:rPr>
        <w:t>Macerata</w:t>
      </w:r>
      <w:r>
        <w:br/>
      </w:r>
      <w:r>
        <w:t>Macerata</w:t>
      </w:r>
      <w:r>
        <w:br/>
      </w:r>
      <w:r>
        <w:t>Macerata</w:t>
      </w:r>
    </w:p>
    <w:p>
      <w:pPr>
        <w:ind w:hanging="200"/>
      </w:pPr>
      <w:r>
        <w:rPr>
          <w:b/>
        </w:rPr>
        <w:t>Madrid</w:t>
      </w:r>
      <w:r>
        <w:br/>
      </w:r>
      <w:r>
        <w:t>Madrid</w:t>
      </w:r>
      <w:r>
        <w:br/>
      </w:r>
      <w:r>
        <w:t>Madrid</w:t>
      </w:r>
    </w:p>
    <w:p>
      <w:pPr>
        <w:ind w:hanging="200"/>
      </w:pPr>
      <w:r>
        <w:rPr>
          <w:b/>
        </w:rPr>
        <w:t>Mahón</w:t>
      </w:r>
      <w:r>
        <w:br/>
      </w:r>
      <w:r>
        <w:t>Maó-Mahón</w:t>
      </w:r>
      <w:r>
        <w:br/>
      </w:r>
      <w:r>
        <w:t>Mahón</w:t>
      </w:r>
    </w:p>
    <w:p>
      <w:pPr>
        <w:ind w:hanging="200"/>
      </w:pPr>
      <w:r>
        <w:rPr>
          <w:b/>
        </w:rPr>
        <w:t>Malmö</w:t>
      </w:r>
      <w:r>
        <w:br/>
      </w:r>
      <w:r>
        <w:t>Malmö</w:t>
      </w:r>
      <w:r>
        <w:br/>
      </w:r>
      <w:r>
        <w:t>Malmö</w:t>
      </w:r>
    </w:p>
    <w:p>
      <w:pPr>
        <w:ind w:hanging="200"/>
      </w:pPr>
      <w:r>
        <w:rPr>
          <w:b/>
        </w:rPr>
        <w:t>Mare di Sumatra</w:t>
      </w:r>
      <w:r>
        <w:br/>
      </w:r>
      <w:r>
        <w:t>Javazee</w:t>
      </w:r>
      <w:r>
        <w:br/>
      </w:r>
      <w:r>
        <w:t>Java sea</w:t>
      </w:r>
    </w:p>
    <w:p>
      <w:pPr>
        <w:ind w:hanging="200"/>
      </w:pPr>
      <w:r>
        <w:rPr>
          <w:b/>
        </w:rPr>
        <w:t>Marsiglia</w:t>
      </w:r>
      <w:r>
        <w:br/>
      </w:r>
      <w:r>
        <w:t>Marseille</w:t>
      </w:r>
      <w:r>
        <w:br/>
      </w:r>
      <w:r>
        <w:t>Marseille</w:t>
      </w:r>
    </w:p>
    <w:p>
      <w:pPr>
        <w:ind w:hanging="200"/>
      </w:pPr>
      <w:r>
        <w:rPr>
          <w:b/>
        </w:rPr>
        <w:t>Middelburg</w:t>
      </w:r>
      <w:r>
        <w:br/>
      </w:r>
      <w:r>
        <w:t>Middelburg</w:t>
      </w:r>
      <w:r>
        <w:br/>
      </w:r>
      <w:r>
        <w:t>Middelburg</w:t>
      </w:r>
    </w:p>
    <w:p>
      <w:pPr>
        <w:ind w:hanging="200"/>
      </w:pPr>
      <w:r>
        <w:rPr>
          <w:b/>
        </w:rPr>
        <w:t>Milano</w:t>
      </w:r>
      <w:r>
        <w:br/>
      </w:r>
      <w:r>
        <w:t>Milaan</w:t>
      </w:r>
      <w:r>
        <w:br/>
      </w:r>
      <w:r>
        <w:t>Milan</w:t>
      </w:r>
    </w:p>
    <w:p>
      <w:pPr>
        <w:ind w:hanging="200"/>
      </w:pPr>
      <w:r>
        <w:rPr>
          <w:b/>
        </w:rPr>
        <w:t>Modena</w:t>
      </w:r>
      <w:r>
        <w:br/>
      </w:r>
      <w:r>
        <w:t>Modena</w:t>
      </w:r>
      <w:r>
        <w:br/>
      </w:r>
      <w:r>
        <w:t>Modena</w:t>
      </w:r>
    </w:p>
    <w:p>
      <w:pPr>
        <w:ind w:hanging="200"/>
      </w:pPr>
      <w:r>
        <w:rPr>
          <w:b/>
        </w:rPr>
        <w:t>Monaco di Baviera</w:t>
      </w:r>
      <w:r>
        <w:br/>
      </w:r>
      <w:r>
        <w:t>München</w:t>
      </w:r>
      <w:r>
        <w:br/>
      </w:r>
      <w:r>
        <w:t>Munich</w:t>
      </w:r>
    </w:p>
    <w:p>
      <w:pPr>
        <w:ind w:hanging="200"/>
      </w:pPr>
      <w:r>
        <w:rPr>
          <w:b/>
        </w:rPr>
        <w:t>Moncalieri</w:t>
      </w:r>
      <w:r>
        <w:br/>
      </w:r>
      <w:r>
        <w:t>Moncalieri</w:t>
      </w:r>
      <w:r>
        <w:br/>
      </w:r>
      <w:r>
        <w:t>Moncalieri</w:t>
      </w:r>
    </w:p>
    <w:p>
      <w:pPr>
        <w:ind w:hanging="200"/>
      </w:pPr>
      <w:r>
        <w:rPr>
          <w:b/>
        </w:rPr>
        <w:t>Monferrato</w:t>
      </w:r>
      <w:r>
        <w:br/>
      </w:r>
      <w:r>
        <w:t>Monferrato</w:t>
      </w:r>
      <w:r>
        <w:br/>
      </w:r>
      <w:r>
        <w:t>Montferrat</w:t>
      </w:r>
    </w:p>
    <w:p>
      <w:pPr>
        <w:ind w:hanging="200"/>
      </w:pPr>
      <w:r>
        <w:rPr>
          <w:b/>
        </w:rPr>
        <w:t>Mons</w:t>
      </w:r>
      <w:r>
        <w:br/>
      </w:r>
      <w:r>
        <w:t>Bergen</w:t>
      </w:r>
      <w:r>
        <w:br/>
      </w:r>
      <w:r>
        <w:t>Mons</w:t>
      </w:r>
    </w:p>
    <w:p>
      <w:pPr>
        <w:ind w:hanging="200"/>
      </w:pPr>
      <w:r>
        <w:rPr>
          <w:b/>
        </w:rPr>
        <w:t>Monza</w:t>
      </w:r>
      <w:r>
        <w:br/>
      </w:r>
      <w:r>
        <w:t>Monza</w:t>
      </w:r>
      <w:r>
        <w:br/>
      </w:r>
      <w:r>
        <w:t>Monza</w:t>
      </w:r>
    </w:p>
    <w:p>
      <w:pPr>
        <w:ind w:hanging="200"/>
      </w:pPr>
      <w:r>
        <w:rPr>
          <w:b/>
        </w:rPr>
        <w:t>Mosca</w:t>
      </w:r>
      <w:r>
        <w:br/>
      </w:r>
      <w:r>
        <w:t>Moskou</w:t>
      </w:r>
      <w:r>
        <w:br/>
      </w:r>
      <w:r>
        <w:t>Moscow</w:t>
      </w:r>
    </w:p>
    <w:p>
      <w:pPr>
        <w:ind w:hanging="200"/>
      </w:pPr>
      <w:r>
        <w:rPr>
          <w:b/>
        </w:rPr>
        <w:t>Nantes</w:t>
      </w:r>
      <w:r>
        <w:br/>
      </w:r>
      <w:r>
        <w:t>Nantes</w:t>
      </w:r>
      <w:r>
        <w:br/>
      </w:r>
      <w:r>
        <w:t>Nantes</w:t>
      </w:r>
    </w:p>
    <w:p>
      <w:pPr>
        <w:ind w:hanging="200"/>
      </w:pPr>
      <w:r>
        <w:rPr>
          <w:b/>
        </w:rPr>
        <w:t>Napoli</w:t>
      </w:r>
      <w:r>
        <w:br/>
      </w:r>
      <w:r>
        <w:t>Napels</w:t>
      </w:r>
      <w:r>
        <w:br/>
      </w:r>
      <w:r>
        <w:t>Naples</w:t>
      </w:r>
    </w:p>
    <w:p>
      <w:pPr>
        <w:ind w:hanging="200"/>
      </w:pPr>
      <w:r>
        <w:rPr>
          <w:b/>
        </w:rPr>
        <w:t>Neuilly-sur-Seine</w:t>
      </w:r>
      <w:r>
        <w:br/>
      </w:r>
      <w:r>
        <w:t>Neuilly-sur-Seine</w:t>
      </w:r>
      <w:r>
        <w:br/>
      </w:r>
      <w:r>
        <w:t>Neuilly-sur-Seine</w:t>
      </w:r>
    </w:p>
    <w:p>
      <w:pPr>
        <w:ind w:hanging="200"/>
      </w:pPr>
      <w:r>
        <w:rPr>
          <w:b/>
        </w:rPr>
        <w:t>Nizza</w:t>
      </w:r>
      <w:r>
        <w:br/>
      </w:r>
      <w:r>
        <w:t>Nice</w:t>
      </w:r>
      <w:r>
        <w:br/>
      </w:r>
      <w:r>
        <w:t>Nice</w:t>
      </w:r>
    </w:p>
    <w:p>
      <w:pPr>
        <w:ind w:hanging="200"/>
      </w:pPr>
      <w:r>
        <w:rPr>
          <w:b/>
        </w:rPr>
        <w:t>Nove (Vicenza)</w:t>
      </w:r>
      <w:r>
        <w:br/>
      </w:r>
      <w:r>
        <w:t>Nove (Vicenza)</w:t>
      </w:r>
      <w:r>
        <w:br/>
      </w:r>
      <w:r>
        <w:t>Nove (Vicenza)</w:t>
      </w:r>
    </w:p>
    <w:p>
      <w:pPr>
        <w:ind w:hanging="200"/>
      </w:pPr>
      <w:r>
        <w:rPr>
          <w:b/>
        </w:rPr>
        <w:t>Oegstgeest</w:t>
      </w:r>
      <w:r>
        <w:br/>
      </w:r>
      <w:r>
        <w:t>Oegstgeest</w:t>
      </w:r>
      <w:r>
        <w:br/>
      </w:r>
      <w:r>
        <w:t>Oegstgeest</w:t>
      </w:r>
    </w:p>
    <w:p>
      <w:pPr>
        <w:ind w:hanging="200"/>
      </w:pPr>
      <w:r>
        <w:rPr>
          <w:b/>
        </w:rPr>
        <w:t>Oost-Souburg</w:t>
      </w:r>
      <w:r>
        <w:br/>
      </w:r>
      <w:r>
        <w:t>Oost-Souburg</w:t>
      </w:r>
      <w:r>
        <w:br/>
      </w:r>
      <w:r>
        <w:t>Oost-Souburg</w:t>
      </w:r>
    </w:p>
    <w:p>
      <w:pPr>
        <w:ind w:hanging="200"/>
      </w:pPr>
      <w:r>
        <w:rPr>
          <w:b/>
        </w:rPr>
        <w:t>Oporto</w:t>
      </w:r>
      <w:r>
        <w:br/>
      </w:r>
      <w:r>
        <w:t>Oporto</w:t>
      </w:r>
      <w:r>
        <w:br/>
      </w:r>
      <w:r>
        <w:t>Oporto</w:t>
      </w:r>
    </w:p>
    <w:p>
      <w:pPr>
        <w:ind w:hanging="200"/>
      </w:pPr>
      <w:r>
        <w:rPr>
          <w:b/>
        </w:rPr>
        <w:t>Osimo</w:t>
      </w:r>
      <w:r>
        <w:br/>
      </w:r>
      <w:r>
        <w:t>Osimo</w:t>
      </w:r>
      <w:r>
        <w:br/>
      </w:r>
      <w:r>
        <w:t>Osimo</w:t>
      </w:r>
    </w:p>
    <w:p>
      <w:pPr>
        <w:ind w:hanging="200"/>
      </w:pPr>
      <w:r>
        <w:rPr>
          <w:b/>
        </w:rPr>
        <w:t>Palermo</w:t>
      </w:r>
      <w:r>
        <w:br/>
      </w:r>
      <w:r>
        <w:t>Palermo</w:t>
      </w:r>
      <w:r>
        <w:br/>
      </w:r>
      <w:r>
        <w:t>Palermo</w:t>
      </w:r>
    </w:p>
    <w:p>
      <w:pPr>
        <w:ind w:hanging="200"/>
      </w:pPr>
      <w:r>
        <w:rPr>
          <w:b/>
        </w:rPr>
        <w:t>Paliano</w:t>
      </w:r>
      <w:r>
        <w:br/>
      </w:r>
      <w:r>
        <w:t>Paliano</w:t>
      </w:r>
      <w:r>
        <w:br/>
      </w:r>
      <w:r>
        <w:t>Paliano</w:t>
      </w:r>
    </w:p>
    <w:p>
      <w:pPr>
        <w:ind w:hanging="200"/>
      </w:pPr>
      <w:r>
        <w:rPr>
          <w:b/>
        </w:rPr>
        <w:t>Palma</w:t>
      </w:r>
      <w:r>
        <w:br/>
      </w:r>
      <w:r>
        <w:t>Fano</w:t>
      </w:r>
      <w:r>
        <w:br/>
      </w:r>
      <w:r>
        <w:t>Fano</w:t>
      </w:r>
    </w:p>
    <w:p>
      <w:pPr>
        <w:ind w:hanging="200"/>
      </w:pPr>
      <w:r>
        <w:rPr>
          <w:b/>
        </w:rPr>
        <w:t>Paramaribo</w:t>
      </w:r>
      <w:r>
        <w:br/>
      </w:r>
      <w:r>
        <w:t>Paramaribo</w:t>
      </w:r>
      <w:r>
        <w:br/>
      </w:r>
      <w:r>
        <w:t>Paramaribo</w:t>
      </w:r>
    </w:p>
    <w:p>
      <w:pPr>
        <w:ind w:hanging="200"/>
      </w:pPr>
      <w:r>
        <w:rPr>
          <w:b/>
        </w:rPr>
        <w:t>Parigi</w:t>
      </w:r>
      <w:r>
        <w:br/>
      </w:r>
      <w:r>
        <w:t>Parijs</w:t>
      </w:r>
      <w:r>
        <w:br/>
      </w:r>
      <w:r>
        <w:t>Paris</w:t>
      </w:r>
    </w:p>
    <w:p>
      <w:pPr>
        <w:ind w:hanging="200"/>
      </w:pPr>
      <w:r>
        <w:rPr>
          <w:b/>
        </w:rPr>
        <w:t>Parma</w:t>
      </w:r>
      <w:r>
        <w:br/>
      </w:r>
      <w:r>
        <w:t>Parma</w:t>
      </w:r>
      <w:r>
        <w:br/>
      </w:r>
      <w:r>
        <w:t>Parma</w:t>
      </w:r>
    </w:p>
    <w:p>
      <w:pPr>
        <w:ind w:hanging="200"/>
      </w:pPr>
      <w:r>
        <w:rPr>
          <w:b/>
        </w:rPr>
        <w:t>Pergola</w:t>
      </w:r>
      <w:r>
        <w:br/>
      </w:r>
      <w:r>
        <w:t>Pergola</w:t>
      </w:r>
      <w:r>
        <w:br/>
      </w:r>
      <w:r>
        <w:t>Pergola</w:t>
      </w:r>
    </w:p>
    <w:p>
      <w:pPr>
        <w:ind w:hanging="200"/>
      </w:pPr>
      <w:r>
        <w:rPr>
          <w:b/>
        </w:rPr>
        <w:t>Pesaro</w:t>
      </w:r>
      <w:r>
        <w:br/>
      </w:r>
      <w:r>
        <w:t>Pesaro</w:t>
      </w:r>
      <w:r>
        <w:br/>
      </w:r>
      <w:r>
        <w:t>Pesaro</w:t>
      </w:r>
    </w:p>
    <w:p>
      <w:pPr>
        <w:ind w:hanging="200"/>
      </w:pPr>
      <w:r>
        <w:rPr>
          <w:b/>
        </w:rPr>
        <w:t>Pesaroil</w:t>
      </w:r>
      <w:r>
        <w:br/>
      </w:r>
      <w:r>
        <w:t>Pesaroil</w:t>
      </w:r>
      <w:r>
        <w:br/>
      </w:r>
      <w:r>
        <w:t>Pesaroil</w:t>
      </w:r>
    </w:p>
    <w:p>
      <w:pPr>
        <w:ind w:hanging="200"/>
      </w:pPr>
      <w:r>
        <w:rPr>
          <w:b/>
        </w:rPr>
        <w:t>Piacenza</w:t>
      </w:r>
      <w:r>
        <w:br/>
      </w:r>
      <w:r>
        <w:t>Piacenza</w:t>
      </w:r>
      <w:r>
        <w:br/>
      </w:r>
      <w:r>
        <w:t>Piacenza</w:t>
      </w:r>
    </w:p>
    <w:p>
      <w:pPr>
        <w:ind w:hanging="200"/>
      </w:pPr>
      <w:r>
        <w:rPr>
          <w:b/>
        </w:rPr>
        <w:t>Pirna</w:t>
      </w:r>
      <w:r>
        <w:br/>
      </w:r>
      <w:r>
        <w:t>Pirna</w:t>
      </w:r>
      <w:r>
        <w:br/>
      </w:r>
      <w:r>
        <w:t>Pirna</w:t>
      </w:r>
    </w:p>
    <w:p>
      <w:pPr>
        <w:ind w:hanging="200"/>
      </w:pPr>
      <w:r>
        <w:rPr>
          <w:b/>
        </w:rPr>
        <w:t>Pisa</w:t>
      </w:r>
      <w:r>
        <w:br/>
      </w:r>
      <w:r>
        <w:t>Pisa</w:t>
      </w:r>
      <w:r>
        <w:br/>
      </w:r>
      <w:r>
        <w:t>Pisa</w:t>
      </w:r>
    </w:p>
    <w:p>
      <w:pPr>
        <w:ind w:hanging="200"/>
      </w:pPr>
      <w:r>
        <w:rPr>
          <w:b/>
        </w:rPr>
        <w:t>Pontedera</w:t>
      </w:r>
      <w:r>
        <w:br/>
      </w:r>
      <w:r>
        <w:t>Pontedera</w:t>
      </w:r>
      <w:r>
        <w:br/>
      </w:r>
      <w:r>
        <w:t>Pontedera</w:t>
      </w:r>
    </w:p>
    <w:p>
      <w:pPr>
        <w:ind w:hanging="200"/>
      </w:pPr>
      <w:r>
        <w:rPr>
          <w:b/>
        </w:rPr>
        <w:t>Prignano sulla Secchia</w:t>
      </w:r>
      <w:r>
        <w:br/>
      </w:r>
      <w:r>
        <w:t>Prignano sulla Secchia</w:t>
      </w:r>
      <w:r>
        <w:br/>
      </w:r>
      <w:r>
        <w:t>Prignano sulla Secchia</w:t>
      </w:r>
    </w:p>
    <w:p>
      <w:pPr>
        <w:ind w:hanging="200"/>
      </w:pPr>
      <w:r>
        <w:rPr>
          <w:b/>
        </w:rPr>
        <w:t>Reggio nell’Emilia</w:t>
      </w:r>
      <w:r>
        <w:br/>
      </w:r>
      <w:r>
        <w:t>Reggio nell’Emilia</w:t>
      </w:r>
      <w:r>
        <w:br/>
      </w:r>
      <w:r>
        <w:t>Reggio nell’Emilia</w:t>
      </w:r>
    </w:p>
    <w:p>
      <w:pPr>
        <w:ind w:hanging="200"/>
      </w:pPr>
      <w:r>
        <w:rPr>
          <w:b/>
        </w:rPr>
        <w:t>Rheinfelden</w:t>
      </w:r>
      <w:r>
        <w:br/>
      </w:r>
      <w:r>
        <w:t>Rheinfelden</w:t>
      </w:r>
      <w:r>
        <w:br/>
      </w:r>
      <w:r>
        <w:t>Rheinfelden</w:t>
      </w:r>
    </w:p>
    <w:p>
      <w:pPr>
        <w:ind w:hanging="200"/>
      </w:pPr>
      <w:r>
        <w:rPr>
          <w:b/>
        </w:rPr>
        <w:t>Ribera</w:t>
      </w:r>
      <w:r>
        <w:br/>
      </w:r>
      <w:r>
        <w:t>Ribera</w:t>
      </w:r>
      <w:r>
        <w:br/>
      </w:r>
      <w:r>
        <w:t>Ribera</w:t>
      </w:r>
    </w:p>
    <w:p>
      <w:pPr>
        <w:ind w:hanging="200"/>
      </w:pPr>
      <w:r>
        <w:rPr>
          <w:b/>
        </w:rPr>
        <w:t>Richmond</w:t>
      </w:r>
      <w:r>
        <w:br/>
      </w:r>
      <w:r>
        <w:t>Richmond</w:t>
      </w:r>
      <w:r>
        <w:br/>
      </w:r>
      <w:r>
        <w:t>Richmond</w:t>
      </w:r>
    </w:p>
    <w:p>
      <w:pPr>
        <w:ind w:hanging="200"/>
      </w:pPr>
      <w:r>
        <w:rPr>
          <w:b/>
        </w:rPr>
        <w:t>Ripattoni</w:t>
      </w:r>
      <w:r>
        <w:br/>
      </w:r>
      <w:r>
        <w:t>Ripattoni</w:t>
      </w:r>
      <w:r>
        <w:br/>
      </w:r>
      <w:r>
        <w:t>Ripattoni</w:t>
      </w:r>
    </w:p>
    <w:p>
      <w:pPr>
        <w:ind w:hanging="200"/>
      </w:pPr>
      <w:r>
        <w:rPr>
          <w:b/>
        </w:rPr>
        <w:t>Rocca di Papa</w:t>
      </w:r>
      <w:r>
        <w:br/>
      </w:r>
      <w:r>
        <w:t>Rocca di Papa</w:t>
      </w:r>
      <w:r>
        <w:br/>
      </w:r>
      <w:r>
        <w:t>Rocca di Papa</w:t>
      </w:r>
    </w:p>
    <w:p>
      <w:pPr>
        <w:ind w:hanging="200"/>
      </w:pPr>
      <w:r>
        <w:rPr>
          <w:b/>
        </w:rPr>
        <w:t>Roermond</w:t>
      </w:r>
      <w:r>
        <w:br/>
      </w:r>
      <w:r>
        <w:t>Roermond</w:t>
      </w:r>
      <w:r>
        <w:br/>
      </w:r>
      <w:r>
        <w:t>Roermond</w:t>
      </w:r>
    </w:p>
    <w:p>
      <w:pPr>
        <w:ind w:hanging="200"/>
      </w:pPr>
      <w:r>
        <w:rPr>
          <w:b/>
        </w:rPr>
        <w:t>Roma</w:t>
      </w:r>
      <w:r>
        <w:br/>
      </w:r>
      <w:r>
        <w:t>Rome</w:t>
      </w:r>
      <w:r>
        <w:br/>
      </w:r>
      <w:r>
        <w:t>Rome</w:t>
      </w:r>
    </w:p>
    <w:p>
      <w:pPr>
        <w:ind w:hanging="200"/>
      </w:pPr>
      <w:r>
        <w:rPr>
          <w:b/>
        </w:rPr>
        <w:t>Rotterdam</w:t>
      </w:r>
      <w:r>
        <w:br/>
      </w:r>
      <w:r>
        <w:t>Rotterdam</w:t>
      </w:r>
      <w:r>
        <w:br/>
      </w:r>
      <w:r>
        <w:t>Rotterdam</w:t>
      </w:r>
    </w:p>
    <w:p>
      <w:pPr>
        <w:ind w:hanging="200"/>
      </w:pPr>
      <w:r>
        <w:rPr>
          <w:b/>
        </w:rPr>
        <w:t>S. Martino in Poggio</w:t>
      </w:r>
      <w:r>
        <w:br/>
      </w:r>
      <w:r>
        <w:t>S. Martino in Poggio</w:t>
      </w:r>
      <w:r>
        <w:br/>
      </w:r>
      <w:r>
        <w:t>S. Martino in Poggio</w:t>
      </w:r>
    </w:p>
    <w:p>
      <w:pPr>
        <w:ind w:hanging="200"/>
      </w:pPr>
      <w:r>
        <w:rPr>
          <w:b/>
        </w:rPr>
        <w:t>S. Michele di Pagana</w:t>
      </w:r>
      <w:r>
        <w:br/>
      </w:r>
      <w:r>
        <w:t>S. Michele di Pagana</w:t>
      </w:r>
      <w:r>
        <w:br/>
      </w:r>
      <w:r>
        <w:t>S. Michele di Pagana</w:t>
      </w:r>
    </w:p>
    <w:p>
      <w:pPr>
        <w:ind w:hanging="200"/>
      </w:pPr>
      <w:r>
        <w:rPr>
          <w:b/>
        </w:rPr>
        <w:t>Salisburgo</w:t>
      </w:r>
      <w:r>
        <w:br/>
      </w:r>
      <w:r>
        <w:t>Salzburg</w:t>
      </w:r>
      <w:r>
        <w:br/>
      </w:r>
      <w:r>
        <w:t>Salzburg</w:t>
      </w:r>
    </w:p>
    <w:p>
      <w:pPr>
        <w:ind w:hanging="200"/>
      </w:pPr>
      <w:r>
        <w:rPr>
          <w:b/>
        </w:rPr>
        <w:t>San Remo</w:t>
      </w:r>
      <w:r>
        <w:br/>
      </w:r>
      <w:r>
        <w:t>San Remo</w:t>
      </w:r>
      <w:r>
        <w:br/>
      </w:r>
      <w:r>
        <w:t>San Remo</w:t>
      </w:r>
    </w:p>
    <w:p>
      <w:pPr>
        <w:ind w:hanging="200"/>
      </w:pPr>
      <w:r>
        <w:rPr>
          <w:b/>
        </w:rPr>
        <w:t>San Sebastián</w:t>
      </w:r>
      <w:r>
        <w:br/>
      </w:r>
      <w:r>
        <w:t>San Sebastian</w:t>
      </w:r>
      <w:r>
        <w:br/>
      </w:r>
      <w:r>
        <w:t>San Sebastián</w:t>
      </w:r>
    </w:p>
    <w:p>
      <w:pPr>
        <w:ind w:hanging="200"/>
      </w:pPr>
      <w:r>
        <w:rPr>
          <w:b/>
        </w:rPr>
        <w:t>Santa Fe</w:t>
      </w:r>
      <w:r>
        <w:br/>
      </w:r>
      <w:r>
        <w:t>Santa Fe</w:t>
      </w:r>
      <w:r>
        <w:br/>
      </w:r>
      <w:r>
        <w:t>Santa Fe</w:t>
      </w:r>
    </w:p>
    <w:p>
      <w:pPr>
        <w:ind w:hanging="200"/>
      </w:pPr>
      <w:r>
        <w:rPr>
          <w:b/>
        </w:rPr>
        <w:t>Santiago del Cile</w:t>
      </w:r>
      <w:r>
        <w:br/>
      </w:r>
      <w:r>
        <w:t>Santiago de Chile</w:t>
      </w:r>
      <w:r>
        <w:br/>
      </w:r>
      <w:r>
        <w:t>Santiago de Chile</w:t>
      </w:r>
    </w:p>
    <w:p>
      <w:pPr>
        <w:ind w:hanging="200"/>
      </w:pPr>
      <w:r>
        <w:rPr>
          <w:b/>
        </w:rPr>
        <w:t>Santopadre</w:t>
      </w:r>
      <w:r>
        <w:br/>
      </w:r>
      <w:r>
        <w:t>Santopadre</w:t>
      </w:r>
      <w:r>
        <w:br/>
      </w:r>
      <w:r>
        <w:t>Santopadre</w:t>
      </w:r>
    </w:p>
    <w:p>
      <w:pPr>
        <w:ind w:hanging="200"/>
      </w:pPr>
      <w:r>
        <w:rPr>
          <w:b/>
        </w:rPr>
        <w:t>Sassari</w:t>
      </w:r>
      <w:r>
        <w:br/>
      </w:r>
      <w:r>
        <w:t>Sassari</w:t>
      </w:r>
      <w:r>
        <w:br/>
      </w:r>
      <w:r>
        <w:t>Sassari</w:t>
      </w:r>
    </w:p>
    <w:p>
      <w:pPr>
        <w:ind w:hanging="200"/>
      </w:pPr>
      <w:r>
        <w:rPr>
          <w:b/>
        </w:rPr>
        <w:t>Savona</w:t>
      </w:r>
      <w:r>
        <w:br/>
      </w:r>
      <w:r>
        <w:t>Savona</w:t>
      </w:r>
      <w:r>
        <w:br/>
      </w:r>
      <w:r>
        <w:t>Savona</w:t>
      </w:r>
    </w:p>
    <w:p>
      <w:pPr>
        <w:ind w:hanging="200"/>
      </w:pPr>
      <w:r>
        <w:rPr>
          <w:b/>
        </w:rPr>
        <w:t>Scilla</w:t>
      </w:r>
      <w:r>
        <w:br/>
      </w:r>
      <w:r>
        <w:t>Scilla</w:t>
      </w:r>
      <w:r>
        <w:br/>
      </w:r>
      <w:r>
        <w:t>Scilla</w:t>
      </w:r>
    </w:p>
    <w:p>
      <w:pPr>
        <w:ind w:hanging="200"/>
      </w:pPr>
      <w:r>
        <w:rPr>
          <w:b/>
        </w:rPr>
        <w:t>Sebenico</w:t>
      </w:r>
      <w:r>
        <w:br/>
      </w:r>
      <w:r>
        <w:t>Šibenik</w:t>
      </w:r>
      <w:r>
        <w:br/>
      </w:r>
      <w:r>
        <w:t>Šibenik</w:t>
      </w:r>
    </w:p>
    <w:p>
      <w:pPr>
        <w:ind w:hanging="200"/>
      </w:pPr>
      <w:r>
        <w:rPr>
          <w:b/>
        </w:rPr>
        <w:t>Senigallia</w:t>
      </w:r>
      <w:r>
        <w:br/>
      </w:r>
      <w:r>
        <w:t>Senigallia</w:t>
      </w:r>
      <w:r>
        <w:br/>
      </w:r>
      <w:r>
        <w:t>Senigallia</w:t>
      </w:r>
    </w:p>
    <w:p>
      <w:pPr>
        <w:ind w:hanging="200"/>
      </w:pPr>
      <w:r>
        <w:rPr>
          <w:b/>
        </w:rPr>
        <w:t>Sens</w:t>
      </w:r>
      <w:r>
        <w:br/>
      </w:r>
      <w:r>
        <w:t>Sens</w:t>
      </w:r>
      <w:r>
        <w:br/>
      </w:r>
      <w:r>
        <w:t>Sens</w:t>
      </w:r>
    </w:p>
    <w:p>
      <w:pPr>
        <w:ind w:hanging="200"/>
      </w:pPr>
      <w:r>
        <w:rPr>
          <w:b/>
        </w:rPr>
        <w:t>Servigliano</w:t>
      </w:r>
      <w:r>
        <w:br/>
      </w:r>
      <w:r>
        <w:t>Servigliano</w:t>
      </w:r>
      <w:r>
        <w:br/>
      </w:r>
      <w:r>
        <w:t>Servigliano</w:t>
      </w:r>
    </w:p>
    <w:p>
      <w:pPr>
        <w:ind w:hanging="200"/>
      </w:pPr>
      <w:r>
        <w:rPr>
          <w:b/>
        </w:rPr>
        <w:t>Sestri Levante</w:t>
      </w:r>
      <w:r>
        <w:br/>
      </w:r>
      <w:r>
        <w:t>Sestri Levante</w:t>
      </w:r>
      <w:r>
        <w:br/>
      </w:r>
      <w:r>
        <w:t>Sestri Levante</w:t>
      </w:r>
    </w:p>
    <w:p>
      <w:pPr>
        <w:ind w:hanging="200"/>
      </w:pPr>
      <w:r>
        <w:rPr>
          <w:b/>
        </w:rPr>
        <w:t>Sgurgola</w:t>
      </w:r>
      <w:r>
        <w:br/>
      </w:r>
      <w:r>
        <w:t>Sgurgola</w:t>
      </w:r>
      <w:r>
        <w:br/>
      </w:r>
      <w:r>
        <w:t>Sgurgola</w:t>
      </w:r>
    </w:p>
    <w:p>
      <w:pPr>
        <w:ind w:hanging="200"/>
      </w:pPr>
      <w:r>
        <w:rPr>
          <w:b/>
        </w:rPr>
        <w:t>Siebenbrunn</w:t>
      </w:r>
      <w:r>
        <w:br/>
      </w:r>
      <w:r>
        <w:t>Siebenbrunn</w:t>
      </w:r>
      <w:r>
        <w:br/>
      </w:r>
      <w:r>
        <w:t>Siebenbrunn</w:t>
      </w:r>
    </w:p>
    <w:p>
      <w:pPr>
        <w:ind w:hanging="200"/>
      </w:pPr>
      <w:r>
        <w:rPr>
          <w:b/>
        </w:rPr>
        <w:t>Siena</w:t>
      </w:r>
      <w:r>
        <w:br/>
      </w:r>
      <w:r>
        <w:t>Siena</w:t>
      </w:r>
      <w:r>
        <w:br/>
      </w:r>
      <w:r>
        <w:t>Siena</w:t>
      </w:r>
    </w:p>
    <w:p>
      <w:pPr>
        <w:ind w:hanging="200"/>
      </w:pPr>
      <w:r>
        <w:rPr>
          <w:b/>
        </w:rPr>
        <w:t>Sierre</w:t>
      </w:r>
      <w:r>
        <w:br/>
      </w:r>
      <w:r>
        <w:t>Sierre</w:t>
      </w:r>
      <w:r>
        <w:br/>
      </w:r>
      <w:r>
        <w:t>Sierre</w:t>
      </w:r>
    </w:p>
    <w:p>
      <w:pPr>
        <w:ind w:hanging="200"/>
      </w:pPr>
      <w:r>
        <w:rPr>
          <w:b/>
        </w:rPr>
        <w:t>Simpelveld</w:t>
      </w:r>
      <w:r>
        <w:br/>
      </w:r>
      <w:r>
        <w:t>Simpelveld</w:t>
      </w:r>
      <w:r>
        <w:br/>
      </w:r>
      <w:r>
        <w:t>Simpelveld</w:t>
      </w:r>
    </w:p>
    <w:p>
      <w:pPr>
        <w:ind w:hanging="200"/>
      </w:pPr>
      <w:r>
        <w:rPr>
          <w:b/>
        </w:rPr>
        <w:t>Sintra</w:t>
      </w:r>
      <w:r>
        <w:br/>
      </w:r>
      <w:r>
        <w:t>Sintra</w:t>
      </w:r>
      <w:r>
        <w:br/>
      </w:r>
      <w:r>
        <w:t>Sintra</w:t>
      </w:r>
    </w:p>
    <w:p>
      <w:pPr>
        <w:ind w:hanging="200"/>
      </w:pPr>
      <w:r>
        <w:rPr>
          <w:b/>
        </w:rPr>
        <w:t>Siviglia</w:t>
      </w:r>
      <w:r>
        <w:br/>
      </w:r>
      <w:r>
        <w:t>Sevilla</w:t>
      </w:r>
      <w:r>
        <w:br/>
      </w:r>
      <w:r>
        <w:t>Seville</w:t>
      </w:r>
    </w:p>
    <w:p>
      <w:pPr>
        <w:ind w:hanging="200"/>
      </w:pPr>
      <w:r>
        <w:rPr>
          <w:b/>
        </w:rPr>
        <w:t>Smyrna</w:t>
      </w:r>
      <w:r>
        <w:br/>
      </w:r>
      <w:r>
        <w:t>Smyrna</w:t>
      </w:r>
      <w:r>
        <w:br/>
      </w:r>
      <w:r>
        <w:t>Smyrna</w:t>
      </w:r>
    </w:p>
    <w:p>
      <w:pPr>
        <w:ind w:hanging="200"/>
      </w:pPr>
      <w:r>
        <w:rPr>
          <w:b/>
        </w:rPr>
        <w:t>Sonnino</w:t>
      </w:r>
      <w:r>
        <w:br/>
      </w:r>
      <w:r>
        <w:t>Sonnino</w:t>
      </w:r>
      <w:r>
        <w:br/>
      </w:r>
      <w:r>
        <w:t>Sonnino</w:t>
      </w:r>
    </w:p>
    <w:p>
      <w:pPr>
        <w:ind w:hanging="200"/>
      </w:pPr>
      <w:r>
        <w:rPr>
          <w:b/>
        </w:rPr>
        <w:t>Speloncato</w:t>
      </w:r>
      <w:r>
        <w:br/>
      </w:r>
      <w:r>
        <w:t>Speloncato</w:t>
      </w:r>
      <w:r>
        <w:br/>
      </w:r>
      <w:r>
        <w:t>Speloncato</w:t>
      </w:r>
    </w:p>
    <w:p>
      <w:pPr>
        <w:ind w:hanging="200"/>
      </w:pPr>
      <w:r>
        <w:rPr>
          <w:b/>
        </w:rPr>
        <w:t>Spotorno</w:t>
      </w:r>
      <w:r>
        <w:br/>
      </w:r>
      <w:r>
        <w:t>Spotorno</w:t>
      </w:r>
      <w:r>
        <w:br/>
      </w:r>
      <w:r>
        <w:t>Spotorno</w:t>
      </w:r>
    </w:p>
    <w:p>
      <w:pPr>
        <w:ind w:hanging="200"/>
      </w:pPr>
      <w:r>
        <w:rPr>
          <w:b/>
        </w:rPr>
        <w:t>St James's</w:t>
      </w:r>
      <w:r>
        <w:br/>
      </w:r>
      <w:r>
        <w:t>St James's</w:t>
      </w:r>
      <w:r>
        <w:br/>
      </w:r>
      <w:r>
        <w:t>St James's</w:t>
      </w:r>
    </w:p>
    <w:p>
      <w:pPr>
        <w:ind w:hanging="200"/>
      </w:pPr>
      <w:r>
        <w:rPr>
          <w:b/>
        </w:rPr>
        <w:t>Sterpenich</w:t>
      </w:r>
      <w:r>
        <w:br/>
      </w:r>
      <w:r>
        <w:t>Sterpenich</w:t>
      </w:r>
      <w:r>
        <w:br/>
      </w:r>
      <w:r>
        <w:t>Sterpenich</w:t>
      </w:r>
    </w:p>
    <w:p>
      <w:pPr>
        <w:ind w:hanging="200"/>
      </w:pPr>
      <w:r>
        <w:rPr>
          <w:b/>
        </w:rPr>
        <w:t>Stoccarda</w:t>
      </w:r>
      <w:r>
        <w:br/>
      </w:r>
      <w:r>
        <w:t>Stuttgart</w:t>
      </w:r>
      <w:r>
        <w:br/>
      </w:r>
      <w:r>
        <w:t>Stuttgart</w:t>
      </w:r>
    </w:p>
    <w:p>
      <w:pPr>
        <w:ind w:hanging="200"/>
      </w:pPr>
      <w:r>
        <w:rPr>
          <w:b/>
        </w:rPr>
        <w:t>Stoccolma</w:t>
      </w:r>
      <w:r>
        <w:br/>
      </w:r>
      <w:r>
        <w:t>Stockholm</w:t>
      </w:r>
      <w:r>
        <w:br/>
      </w:r>
      <w:r>
        <w:t>Stockholm</w:t>
      </w:r>
    </w:p>
    <w:p>
      <w:pPr>
        <w:ind w:hanging="200"/>
      </w:pPr>
      <w:r>
        <w:rPr>
          <w:b/>
        </w:rPr>
        <w:t>Subiaco</w:t>
      </w:r>
      <w:r>
        <w:br/>
      </w:r>
      <w:r>
        <w:t>Subiaco</w:t>
      </w:r>
      <w:r>
        <w:br/>
      </w:r>
      <w:r>
        <w:t>Subiaco</w:t>
      </w:r>
    </w:p>
    <w:p>
      <w:pPr>
        <w:ind w:hanging="200"/>
      </w:pPr>
      <w:r>
        <w:rPr>
          <w:b/>
        </w:rPr>
        <w:t>Tassullo</w:t>
      </w:r>
      <w:r>
        <w:br/>
      </w:r>
      <w:r>
        <w:t>Tassullo</w:t>
      </w:r>
      <w:r>
        <w:br/>
      </w:r>
      <w:r>
        <w:t>Tassullo</w:t>
      </w:r>
    </w:p>
    <w:p>
      <w:pPr>
        <w:ind w:hanging="200"/>
      </w:pPr>
      <w:r>
        <w:rPr>
          <w:b/>
        </w:rPr>
        <w:t>Tegucigalpa</w:t>
      </w:r>
      <w:r>
        <w:br/>
      </w:r>
      <w:r>
        <w:t>Tegucigalpa</w:t>
      </w:r>
      <w:r>
        <w:br/>
      </w:r>
      <w:r>
        <w:t>Tegucigalpa</w:t>
      </w:r>
    </w:p>
    <w:p>
      <w:pPr>
        <w:ind w:hanging="200"/>
      </w:pPr>
      <w:r>
        <w:rPr>
          <w:b/>
        </w:rPr>
        <w:t>The Falls, Llandogo</w:t>
      </w:r>
      <w:r>
        <w:br/>
      </w:r>
      <w:r>
        <w:t>The Falls, Llandogo</w:t>
      </w:r>
      <w:r>
        <w:br/>
      </w:r>
      <w:r>
        <w:t>The Falls, Llandogo</w:t>
      </w:r>
    </w:p>
    <w:p>
      <w:pPr>
        <w:ind w:hanging="200"/>
      </w:pPr>
      <w:r>
        <w:rPr>
          <w:b/>
        </w:rPr>
        <w:t>Tholen</w:t>
      </w:r>
      <w:r>
        <w:br/>
      </w:r>
      <w:r>
        <w:t>Tholen</w:t>
      </w:r>
      <w:r>
        <w:br/>
      </w:r>
      <w:r>
        <w:t>Tholen</w:t>
      </w:r>
    </w:p>
    <w:p>
      <w:pPr>
        <w:ind w:hanging="200"/>
      </w:pPr>
      <w:r>
        <w:rPr>
          <w:b/>
        </w:rPr>
        <w:t>Tilburg</w:t>
      </w:r>
      <w:r>
        <w:br/>
      </w:r>
      <w:r>
        <w:t>Tübingen</w:t>
      </w:r>
      <w:r>
        <w:br/>
      </w:r>
      <w:r>
        <w:t>Tilburg</w:t>
      </w:r>
    </w:p>
    <w:p>
      <w:pPr>
        <w:ind w:hanging="200"/>
      </w:pPr>
      <w:r>
        <w:rPr>
          <w:b/>
        </w:rPr>
        <w:t>Torino</w:t>
      </w:r>
      <w:r>
        <w:br/>
      </w:r>
      <w:r>
        <w:t>Turijn</w:t>
      </w:r>
      <w:r>
        <w:br/>
      </w:r>
      <w:r>
        <w:t>Turin</w:t>
      </w:r>
    </w:p>
    <w:p>
      <w:pPr>
        <w:ind w:hanging="200"/>
      </w:pPr>
      <w:r>
        <w:rPr>
          <w:b/>
        </w:rPr>
        <w:t>Torre Pellice</w:t>
      </w:r>
      <w:r>
        <w:br/>
      </w:r>
      <w:r>
        <w:t>Torre Pellice</w:t>
      </w:r>
      <w:r>
        <w:br/>
      </w:r>
      <w:r>
        <w:t>Torre Pellice</w:t>
      </w:r>
    </w:p>
    <w:p>
      <w:pPr>
        <w:ind w:hanging="200"/>
      </w:pPr>
      <w:r>
        <w:rPr>
          <w:b/>
        </w:rPr>
        <w:t>Trebiolo</w:t>
      </w:r>
      <w:r>
        <w:br/>
      </w:r>
      <w:r>
        <w:t>Trebiolo</w:t>
      </w:r>
      <w:r>
        <w:br/>
      </w:r>
      <w:r>
        <w:t>Trebiolo</w:t>
      </w:r>
    </w:p>
    <w:p>
      <w:pPr>
        <w:ind w:hanging="200"/>
      </w:pPr>
      <w:r>
        <w:rPr>
          <w:b/>
        </w:rPr>
        <w:t>Trieste</w:t>
      </w:r>
      <w:r>
        <w:br/>
      </w:r>
      <w:r>
        <w:t>Triëst</w:t>
      </w:r>
      <w:r>
        <w:br/>
      </w:r>
      <w:r>
        <w:t>Trieste</w:t>
      </w:r>
    </w:p>
    <w:p>
      <w:pPr>
        <w:ind w:hanging="200"/>
      </w:pPr>
      <w:r>
        <w:rPr>
          <w:b/>
        </w:rPr>
        <w:t>Tubinga</w:t>
      </w:r>
      <w:r>
        <w:br/>
      </w:r>
      <w:r>
        <w:t>Tübingen</w:t>
      </w:r>
      <w:r>
        <w:br/>
      </w:r>
      <w:r>
        <w:t>Tübingen</w:t>
      </w:r>
    </w:p>
    <w:p>
      <w:pPr>
        <w:ind w:hanging="200"/>
      </w:pPr>
      <w:r>
        <w:rPr>
          <w:b/>
        </w:rPr>
        <w:t>Tunisi</w:t>
      </w:r>
      <w:r>
        <w:br/>
      </w:r>
      <w:r>
        <w:t>Tunis</w:t>
      </w:r>
      <w:r>
        <w:br/>
      </w:r>
      <w:r>
        <w:t>Tunis</w:t>
      </w:r>
    </w:p>
    <w:p>
      <w:pPr>
        <w:ind w:hanging="200"/>
      </w:pPr>
      <w:r>
        <w:rPr>
          <w:b/>
        </w:rPr>
        <w:t>Uccle</w:t>
      </w:r>
      <w:r>
        <w:br/>
      </w:r>
      <w:r>
        <w:t>Ukkel</w:t>
      </w:r>
      <w:r>
        <w:br/>
      </w:r>
      <w:r>
        <w:t>Uccle</w:t>
      </w:r>
    </w:p>
    <w:p>
      <w:pPr>
        <w:ind w:hanging="200"/>
      </w:pPr>
      <w:r>
        <w:rPr>
          <w:b/>
        </w:rPr>
        <w:t>Udine</w:t>
      </w:r>
      <w:r>
        <w:br/>
      </w:r>
      <w:r>
        <w:t>Udine</w:t>
      </w:r>
      <w:r>
        <w:br/>
      </w:r>
      <w:r>
        <w:t>Udine</w:t>
      </w:r>
    </w:p>
    <w:p>
      <w:pPr>
        <w:ind w:hanging="200"/>
      </w:pPr>
      <w:r>
        <w:rPr>
          <w:b/>
        </w:rPr>
        <w:t>Urbino</w:t>
      </w:r>
      <w:r>
        <w:br/>
      </w:r>
      <w:r>
        <w:t>Urbino</w:t>
      </w:r>
      <w:r>
        <w:br/>
      </w:r>
      <w:r>
        <w:t>Urbino</w:t>
      </w:r>
    </w:p>
    <w:p>
      <w:pPr>
        <w:ind w:hanging="200"/>
      </w:pPr>
      <w:r>
        <w:rPr>
          <w:b/>
        </w:rPr>
        <w:t>Utrecht</w:t>
      </w:r>
      <w:r>
        <w:br/>
      </w:r>
      <w:r>
        <w:t>Utrecht</w:t>
      </w:r>
      <w:r>
        <w:br/>
      </w:r>
      <w:r>
        <w:t>Utrecht</w:t>
      </w:r>
    </w:p>
    <w:p>
      <w:pPr>
        <w:ind w:hanging="200"/>
      </w:pPr>
      <w:r>
        <w:rPr>
          <w:b/>
        </w:rPr>
        <w:t>Valkenburg</w:t>
      </w:r>
      <w:r>
        <w:br/>
      </w:r>
      <w:r>
        <w:t>Valkenburg</w:t>
      </w:r>
      <w:r>
        <w:br/>
      </w:r>
      <w:r>
        <w:t>Valkenburg</w:t>
      </w:r>
    </w:p>
    <w:p>
      <w:pPr>
        <w:ind w:hanging="200"/>
      </w:pPr>
      <w:r>
        <w:rPr>
          <w:b/>
        </w:rPr>
        <w:t>Vanves</w:t>
      </w:r>
      <w:r>
        <w:br/>
      </w:r>
      <w:r>
        <w:t>Vanves</w:t>
      </w:r>
      <w:r>
        <w:br/>
      </w:r>
      <w:r>
        <w:t>Vanves</w:t>
      </w:r>
    </w:p>
    <w:p>
      <w:pPr>
        <w:ind w:hanging="200"/>
      </w:pPr>
      <w:r>
        <w:rPr>
          <w:b/>
        </w:rPr>
        <w:t>Velletri</w:t>
      </w:r>
      <w:r>
        <w:br/>
      </w:r>
      <w:r>
        <w:t>Velletri</w:t>
      </w:r>
      <w:r>
        <w:br/>
      </w:r>
      <w:r>
        <w:t>Velletri</w:t>
      </w:r>
    </w:p>
    <w:p>
      <w:pPr>
        <w:ind w:hanging="200"/>
      </w:pPr>
      <w:r>
        <w:rPr>
          <w:b/>
        </w:rPr>
        <w:t>Venezia</w:t>
      </w:r>
      <w:r>
        <w:br/>
      </w:r>
      <w:r>
        <w:t>Venetië</w:t>
      </w:r>
      <w:r>
        <w:br/>
      </w:r>
      <w:r>
        <w:t>Venice</w:t>
      </w:r>
    </w:p>
    <w:p>
      <w:pPr>
        <w:ind w:hanging="200"/>
      </w:pPr>
      <w:r>
        <w:rPr>
          <w:b/>
        </w:rPr>
        <w:t>Verona</w:t>
      </w:r>
      <w:r>
        <w:br/>
      </w:r>
      <w:r>
        <w:t>Verona</w:t>
      </w:r>
      <w:r>
        <w:br/>
      </w:r>
      <w:r>
        <w:t>Verona</w:t>
      </w:r>
    </w:p>
    <w:p>
      <w:pPr>
        <w:ind w:hanging="200"/>
      </w:pPr>
      <w:r>
        <w:rPr>
          <w:b/>
        </w:rPr>
        <w:t>Verrua Savoia</w:t>
      </w:r>
      <w:r>
        <w:br/>
      </w:r>
      <w:r>
        <w:t>Verrua Savoia</w:t>
      </w:r>
      <w:r>
        <w:br/>
      </w:r>
      <w:r>
        <w:t>Verrua Savoia</w:t>
      </w:r>
    </w:p>
    <w:p>
      <w:pPr>
        <w:ind w:hanging="200"/>
      </w:pPr>
      <w:r>
        <w:rPr>
          <w:b/>
        </w:rPr>
        <w:t>Vezzano</w:t>
      </w:r>
      <w:r>
        <w:br/>
      </w:r>
      <w:r>
        <w:t>Vezzano</w:t>
      </w:r>
      <w:r>
        <w:br/>
      </w:r>
      <w:r>
        <w:t>Vezzano</w:t>
      </w:r>
    </w:p>
    <w:p>
      <w:pPr>
        <w:ind w:hanging="200"/>
      </w:pPr>
      <w:r>
        <w:rPr>
          <w:b/>
        </w:rPr>
        <w:t>Vico</w:t>
      </w:r>
      <w:r>
        <w:br/>
      </w:r>
      <w:r>
        <w:t>Vico</w:t>
      </w:r>
      <w:r>
        <w:br/>
      </w:r>
      <w:r>
        <w:t>Vico</w:t>
      </w:r>
    </w:p>
    <w:p>
      <w:pPr>
        <w:ind w:hanging="200"/>
      </w:pPr>
      <w:r>
        <w:rPr>
          <w:b/>
        </w:rPr>
        <w:t>Vienna</w:t>
      </w:r>
      <w:r>
        <w:br/>
      </w:r>
      <w:r>
        <w:t>Wenen</w:t>
      </w:r>
      <w:r>
        <w:br/>
      </w:r>
      <w:r>
        <w:t>Vienna</w:t>
      </w:r>
    </w:p>
    <w:p>
      <w:pPr>
        <w:ind w:hanging="200"/>
      </w:pPr>
      <w:r>
        <w:rPr>
          <w:b/>
        </w:rPr>
        <w:t>Villafranca</w:t>
      </w:r>
      <w:r>
        <w:br/>
      </w:r>
      <w:r>
        <w:t>Villafranca</w:t>
      </w:r>
      <w:r>
        <w:br/>
      </w:r>
      <w:r>
        <w:t>Villafranca</w:t>
      </w:r>
    </w:p>
    <w:p>
      <w:pPr>
        <w:ind w:hanging="200"/>
      </w:pPr>
      <w:r>
        <w:rPr>
          <w:b/>
        </w:rPr>
        <w:t>Villaviciosa</w:t>
      </w:r>
      <w:r>
        <w:br/>
      </w:r>
      <w:r>
        <w:t>Villaviciosa</w:t>
      </w:r>
      <w:r>
        <w:br/>
      </w:r>
      <w:r>
        <w:t>Villaviciosa</w:t>
      </w:r>
    </w:p>
    <w:p>
      <w:pPr>
        <w:ind w:hanging="200"/>
      </w:pPr>
      <w:r>
        <w:rPr>
          <w:b/>
        </w:rPr>
        <w:t>Viluco</w:t>
      </w:r>
      <w:r>
        <w:br/>
      </w:r>
      <w:r>
        <w:t>Viluco</w:t>
      </w:r>
      <w:r>
        <w:br/>
      </w:r>
      <w:r>
        <w:t>Viluco</w:t>
      </w:r>
    </w:p>
    <w:p>
      <w:pPr>
        <w:ind w:hanging="200"/>
      </w:pPr>
      <w:r>
        <w:rPr>
          <w:b/>
        </w:rPr>
        <w:t>Viterbo</w:t>
      </w:r>
      <w:r>
        <w:br/>
      </w:r>
      <w:r>
        <w:t>Viterbo</w:t>
      </w:r>
      <w:r>
        <w:br/>
      </w:r>
      <w:r>
        <w:t>Viterbo</w:t>
      </w:r>
    </w:p>
    <w:p>
      <w:pPr>
        <w:ind w:hanging="200"/>
      </w:pPr>
      <w:r>
        <w:rPr>
          <w:b/>
        </w:rPr>
        <w:t>Voorst</w:t>
      </w:r>
      <w:r>
        <w:br/>
      </w:r>
      <w:r>
        <w:t>Voorst</w:t>
      </w:r>
      <w:r>
        <w:br/>
      </w:r>
      <w:r>
        <w:t>Voorst</w:t>
      </w:r>
    </w:p>
    <w:p>
      <w:pPr>
        <w:ind w:hanging="200"/>
      </w:pPr>
      <w:r>
        <w:rPr>
          <w:b/>
        </w:rPr>
        <w:t>Voort</w:t>
      </w:r>
      <w:r>
        <w:br/>
      </w:r>
      <w:r>
        <w:t>Voort</w:t>
      </w:r>
      <w:r>
        <w:br/>
      </w:r>
      <w:r>
        <w:t>Voort</w:t>
      </w:r>
    </w:p>
    <w:p>
      <w:pPr>
        <w:ind w:hanging="200"/>
      </w:pPr>
      <w:r>
        <w:rPr>
          <w:b/>
        </w:rPr>
        <w:t>Wetzlar</w:t>
      </w:r>
      <w:r>
        <w:br/>
      </w:r>
      <w:r>
        <w:t>Wetzlar</w:t>
      </w:r>
      <w:r>
        <w:br/>
      </w:r>
      <w:r>
        <w:t>Wetzlar</w:t>
      </w:r>
    </w:p>
    <w:p>
      <w:pPr>
        <w:ind w:hanging="200"/>
      </w:pPr>
      <w:r>
        <w:rPr>
          <w:b/>
        </w:rPr>
        <w:t>Wiesbaden</w:t>
      </w:r>
      <w:r>
        <w:br/>
      </w:r>
      <w:r>
        <w:t>Wiesbaden</w:t>
      </w:r>
      <w:r>
        <w:br/>
      </w:r>
      <w:r>
        <w:t>Wiesbaden</w:t>
      </w:r>
    </w:p>
    <w:p>
      <w:pPr>
        <w:ind w:hanging="200"/>
      </w:pPr>
      <w:r>
        <w:rPr>
          <w:b/>
        </w:rPr>
        <w:t>Woerden</w:t>
      </w:r>
      <w:r>
        <w:br/>
      </w:r>
      <w:r>
        <w:t>Woerden</w:t>
      </w:r>
      <w:r>
        <w:br/>
      </w:r>
      <w:r>
        <w:t>Woerden</w:t>
      </w:r>
    </w:p>
    <w:p>
      <w:pPr>
        <w:ind w:hanging="200"/>
      </w:pPr>
      <w:r>
        <w:rPr>
          <w:b/>
        </w:rPr>
        <w:t>Wolkenstein</w:t>
      </w:r>
      <w:r>
        <w:br/>
      </w:r>
      <w:r>
        <w:t>Wolkenstein</w:t>
      </w:r>
      <w:r>
        <w:br/>
      </w:r>
      <w:r>
        <w:t>Wolkenstein</w:t>
      </w:r>
    </w:p>
    <w:p>
      <w:pPr>
        <w:ind w:hanging="200"/>
      </w:pPr>
      <w:r>
        <w:rPr>
          <w:b/>
        </w:rPr>
        <w:t>Zoelen</w:t>
      </w:r>
      <w:r>
        <w:br/>
      </w:r>
      <w:r>
        <w:t>Zoelen</w:t>
      </w:r>
      <w:r>
        <w:br/>
      </w:r>
      <w:r>
        <w:t>Zoelen</w:t>
      </w:r>
    </w:p>
    <w:p>
      <w:pPr>
        <w:ind w:hanging="200"/>
      </w:pPr>
      <w:r>
        <w:rPr>
          <w:b/>
        </w:rPr>
        <w:t>Zuilen</w:t>
      </w:r>
      <w:r>
        <w:br/>
      </w:r>
      <w:r>
        <w:t>Zuilen</w:t>
      </w:r>
      <w:r>
        <w:br/>
      </w:r>
      <w:r>
        <w:t>Zuilen</w:t>
      </w:r>
    </w:p>
    <w:p>
      <w:pPr>
        <w:ind w:hanging="200"/>
      </w:pPr>
      <w:r>
        <w:rPr>
          <w:b/>
        </w:rPr>
        <w:t>Zurigo</w:t>
      </w:r>
      <w:r>
        <w:br/>
      </w:r>
      <w:r>
        <w:t>Zürich</w:t>
      </w:r>
      <w:r>
        <w:br/>
      </w:r>
      <w:r>
        <w:t>Zürich</w:t>
      </w:r>
    </w:p>
    <w:p>
      <w:pPr>
        <w:ind w:hanging="200"/>
      </w:pPr>
      <w:r>
        <w:rPr>
          <w:b/>
        </w:rPr>
        <w:t>Zwolle</w:t>
      </w:r>
      <w:r>
        <w:br/>
      </w:r>
      <w:r>
        <w:t>Zwolle</w:t>
      </w:r>
      <w:r>
        <w:br/>
      </w:r>
      <w:r>
        <w:t>Zwolle</w:t>
      </w:r>
    </w:p>
    <w:p>
      <w:pPr>
        <w:ind w:hanging="200"/>
      </w:pPr>
      <w:r>
        <w:rPr>
          <w:b/>
        </w:rPr>
        <w:t>Île du Diable</w:t>
      </w:r>
      <w:r>
        <w:br/>
      </w:r>
      <w:r>
        <w:t>Île du Diable</w:t>
      </w:r>
      <w:r>
        <w:br/>
      </w:r>
      <w:r>
        <w:t>Devil's Island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