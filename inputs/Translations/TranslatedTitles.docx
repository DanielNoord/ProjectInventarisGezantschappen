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6964" w14:textId="77777777" w:rsidR="00E80F71" w:rsidRPr="00B76A85" w:rsidRDefault="00362CAC">
      <w:pPr>
        <w:ind w:hanging="200"/>
        <w:rPr>
          <w:lang w:val="nl-NL"/>
        </w:rPr>
      </w:pPr>
      <w:r w:rsidRPr="00B76A85">
        <w:rPr>
          <w:b/>
          <w:lang w:val="nl-NL"/>
        </w:rPr>
        <w:t>4de graaf van Aberdeen</w:t>
      </w:r>
      <w:r w:rsidRPr="00B76A85">
        <w:rPr>
          <w:lang w:val="nl-NL"/>
        </w:rPr>
        <w:br/>
        <w:t>IV conte di Aberdeen</w:t>
      </w:r>
      <w:r w:rsidRPr="00B76A85">
        <w:rPr>
          <w:lang w:val="nl-NL"/>
        </w:rPr>
        <w:br/>
        <w:t>4th Earl of Abderdeen</w:t>
      </w:r>
      <w:r w:rsidRPr="00B76A85">
        <w:rPr>
          <w:lang w:val="nl-NL"/>
        </w:rPr>
        <w:br/>
      </w:r>
      <w:commentRangeStart w:id="0"/>
      <w:r w:rsidRPr="00B76A85">
        <w:rPr>
          <w:lang w:val="nl-NL"/>
        </w:rPr>
        <w:t>position</w:t>
      </w:r>
      <w:commentRangeEnd w:id="0"/>
      <w:r>
        <w:rPr>
          <w:rStyle w:val="Verwijzingopmerking"/>
        </w:rPr>
        <w:commentReference w:id="0"/>
      </w:r>
      <w:r w:rsidRPr="00B76A85">
        <w:rPr>
          <w:lang w:val="nl-NL"/>
        </w:rPr>
        <w:t>: After</w:t>
      </w:r>
    </w:p>
    <w:p w14:paraId="53DFF865" w14:textId="77777777" w:rsidR="00E80F71" w:rsidRDefault="00362CAC">
      <w:pPr>
        <w:ind w:hanging="200"/>
      </w:pPr>
      <w:r>
        <w:rPr>
          <w:b/>
        </w:rPr>
        <w:t>Lord</w:t>
      </w:r>
      <w:r>
        <w:br/>
        <w:t>Lord</w:t>
      </w:r>
      <w:r>
        <w:br/>
        <w:t>Lord</w:t>
      </w:r>
      <w:r>
        <w:br/>
        <w:t>position: Before</w:t>
      </w:r>
    </w:p>
    <w:p w14:paraId="52491714" w14:textId="77777777" w:rsidR="00E80F71" w:rsidRDefault="00362CAC">
      <w:pPr>
        <w:ind w:hanging="200"/>
      </w:pPr>
      <w:r>
        <w:rPr>
          <w:b/>
        </w:rPr>
        <w:t>Paus</w:t>
      </w:r>
      <w:r>
        <w:br/>
        <w:t>Papa</w:t>
      </w:r>
      <w:r>
        <w:br/>
        <w:t>Pope</w:t>
      </w:r>
      <w:r>
        <w:br/>
        <w:t>position: Before</w:t>
      </w:r>
    </w:p>
    <w:p w14:paraId="590732AE" w14:textId="77777777" w:rsidR="00E80F71" w:rsidRDefault="00362CAC">
      <w:pPr>
        <w:ind w:hanging="200"/>
      </w:pPr>
      <w:r>
        <w:rPr>
          <w:b/>
        </w:rPr>
        <w:t>aartshertog van Oostenrijk</w:t>
      </w:r>
      <w:r>
        <w:br/>
        <w:t>arciduca d’Austria</w:t>
      </w:r>
      <w:r>
        <w:br/>
        <w:t>archduke of Austria</w:t>
      </w:r>
      <w:r>
        <w:br/>
        <w:t>position: After</w:t>
      </w:r>
    </w:p>
    <w:p w14:paraId="043023F1" w14:textId="77777777" w:rsidR="00E80F71" w:rsidRDefault="00362CAC">
      <w:pPr>
        <w:ind w:hanging="200"/>
      </w:pPr>
      <w:r>
        <w:rPr>
          <w:b/>
        </w:rPr>
        <w:t>admiraal</w:t>
      </w:r>
      <w:r>
        <w:br/>
      </w:r>
      <w:r>
        <w:t>ammiraglio</w:t>
      </w:r>
      <w:r>
        <w:br/>
        <w:t>admiral</w:t>
      </w:r>
      <w:r>
        <w:br/>
        <w:t>position: Before</w:t>
      </w:r>
    </w:p>
    <w:p w14:paraId="45DF8927" w14:textId="77777777" w:rsidR="00E80F71" w:rsidRDefault="00362CAC">
      <w:pPr>
        <w:ind w:hanging="200"/>
      </w:pPr>
      <w:r>
        <w:rPr>
          <w:b/>
        </w:rPr>
        <w:t>baron</w:t>
      </w:r>
      <w:r>
        <w:br/>
        <w:t>barone</w:t>
      </w:r>
      <w:r>
        <w:br/>
        <w:t>baron</w:t>
      </w:r>
      <w:r>
        <w:br/>
        <w:t>position: Middle</w:t>
      </w:r>
    </w:p>
    <w:p w14:paraId="2B9D6447" w14:textId="77777777" w:rsidR="00E80F71" w:rsidRDefault="00362CAC">
      <w:pPr>
        <w:ind w:hanging="200"/>
      </w:pPr>
      <w:r>
        <w:rPr>
          <w:b/>
        </w:rPr>
        <w:t>baron da Venda da Cruz</w:t>
      </w:r>
      <w:r>
        <w:br/>
        <w:t>barone da Venda da Cruz</w:t>
      </w:r>
      <w:r>
        <w:br/>
        <w:t>baron Da Venda da Cruz</w:t>
      </w:r>
      <w:r>
        <w:br/>
        <w:t>position: After</w:t>
      </w:r>
    </w:p>
    <w:p w14:paraId="501CB9BB" w14:textId="77777777" w:rsidR="00E80F71" w:rsidRDefault="00362CAC">
      <w:pPr>
        <w:ind w:hanging="200"/>
      </w:pPr>
      <w:r>
        <w:rPr>
          <w:b/>
        </w:rPr>
        <w:t>barones</w:t>
      </w:r>
      <w:r>
        <w:br/>
        <w:t>baronessa</w:t>
      </w:r>
      <w:r>
        <w:br/>
        <w:t>baroness</w:t>
      </w:r>
      <w:r>
        <w:br/>
        <w:t>position: Middle</w:t>
      </w:r>
    </w:p>
    <w:p w14:paraId="790E0EC6" w14:textId="315D5BBB" w:rsidR="00E80F71" w:rsidRDefault="00B76A85">
      <w:pPr>
        <w:ind w:hanging="200"/>
      </w:pPr>
      <w:commentRangeStart w:id="1"/>
      <w:r>
        <w:rPr>
          <w:b/>
        </w:rPr>
        <w:t>bisschop</w:t>
      </w:r>
      <w:commentRangeEnd w:id="1"/>
      <w:r>
        <w:rPr>
          <w:rStyle w:val="Verwijzingopmerking"/>
        </w:rPr>
        <w:commentReference w:id="1"/>
      </w:r>
      <w:r w:rsidR="00362CAC">
        <w:br/>
        <w:t>vescovo</w:t>
      </w:r>
      <w:r w:rsidR="00362CAC">
        <w:br/>
        <w:t>bishop</w:t>
      </w:r>
      <w:r w:rsidR="00362CAC">
        <w:br/>
        <w:t>position: Before</w:t>
      </w:r>
    </w:p>
    <w:p w14:paraId="2B59CBF3" w14:textId="77777777" w:rsidR="00E80F71" w:rsidRDefault="00362CAC">
      <w:pPr>
        <w:ind w:hanging="200"/>
      </w:pPr>
      <w:r>
        <w:rPr>
          <w:b/>
        </w:rPr>
        <w:lastRenderedPageBreak/>
        <w:t>commandant</w:t>
      </w:r>
      <w:r>
        <w:br/>
        <w:t>co</w:t>
      </w:r>
      <w:r>
        <w:t>mandante</w:t>
      </w:r>
      <w:r>
        <w:br/>
        <w:t>commander</w:t>
      </w:r>
      <w:r>
        <w:br/>
        <w:t>position: Before</w:t>
      </w:r>
    </w:p>
    <w:p w14:paraId="2EF1F33C" w14:textId="77777777" w:rsidR="00E80F71" w:rsidRDefault="00362CAC">
      <w:pPr>
        <w:ind w:hanging="200"/>
      </w:pPr>
      <w:r>
        <w:rPr>
          <w:b/>
        </w:rPr>
        <w:t>commandeur in de Orde van Sint-Gregorius de Grote</w:t>
      </w:r>
      <w:r>
        <w:br/>
        <w:t>commendatore dell'Ordine di San Gregorio Magno</w:t>
      </w:r>
      <w:r>
        <w:br/>
        <w:t>commander of the Order of Saint Gregory the Great</w:t>
      </w:r>
      <w:r>
        <w:br/>
        <w:t>position: After</w:t>
      </w:r>
    </w:p>
    <w:p w14:paraId="130D02FE" w14:textId="77777777" w:rsidR="00E80F71" w:rsidRDefault="00362CAC">
      <w:pPr>
        <w:ind w:hanging="200"/>
      </w:pPr>
      <w:r>
        <w:rPr>
          <w:b/>
        </w:rPr>
        <w:t>generaal</w:t>
      </w:r>
      <w:r>
        <w:br/>
        <w:t>generale</w:t>
      </w:r>
      <w:r>
        <w:br/>
        <w:t>general</w:t>
      </w:r>
      <w:r>
        <w:br/>
        <w:t>position: Before</w:t>
      </w:r>
    </w:p>
    <w:p w14:paraId="7538749B" w14:textId="77777777" w:rsidR="00E80F71" w:rsidRDefault="00362CAC">
      <w:pPr>
        <w:ind w:hanging="200"/>
      </w:pPr>
      <w:r>
        <w:rPr>
          <w:b/>
        </w:rPr>
        <w:t>graaf</w:t>
      </w:r>
      <w:r>
        <w:br/>
        <w:t>conte</w:t>
      </w:r>
      <w:r>
        <w:br/>
        <w:t>co</w:t>
      </w:r>
      <w:r>
        <w:t>unt</w:t>
      </w:r>
      <w:r>
        <w:br/>
        <w:t>position: Middle</w:t>
      </w:r>
    </w:p>
    <w:p w14:paraId="11DE5034" w14:textId="77777777" w:rsidR="00E80F71" w:rsidRDefault="00362CAC">
      <w:pPr>
        <w:ind w:hanging="200"/>
      </w:pPr>
      <w:r>
        <w:rPr>
          <w:b/>
        </w:rPr>
        <w:t>graaf de San Pedro del Álamo</w:t>
      </w:r>
      <w:r>
        <w:br/>
        <w:t>conte de San Pedro del Álamo</w:t>
      </w:r>
      <w:r>
        <w:br/>
        <w:t>count de San Pedro del Álamo</w:t>
      </w:r>
      <w:r>
        <w:br/>
        <w:t>position: After</w:t>
      </w:r>
    </w:p>
    <w:p w14:paraId="18B791F7" w14:textId="77777777" w:rsidR="00E80F71" w:rsidRDefault="00362CAC">
      <w:pPr>
        <w:ind w:hanging="200"/>
      </w:pPr>
      <w:r>
        <w:rPr>
          <w:b/>
        </w:rPr>
        <w:t>graaf della Minerva</w:t>
      </w:r>
      <w:r>
        <w:br/>
        <w:t>conte della Minerva</w:t>
      </w:r>
      <w:r>
        <w:br/>
        <w:t>count della Minerva</w:t>
      </w:r>
      <w:r>
        <w:br/>
        <w:t>position: After</w:t>
      </w:r>
    </w:p>
    <w:p w14:paraId="5567779D" w14:textId="77777777" w:rsidR="00E80F71" w:rsidRDefault="00362CAC">
      <w:pPr>
        <w:ind w:hanging="200"/>
      </w:pPr>
      <w:r>
        <w:rPr>
          <w:b/>
        </w:rPr>
        <w:t>graaf van Cavour</w:t>
      </w:r>
      <w:r>
        <w:br/>
        <w:t>conte di Cavour</w:t>
      </w:r>
      <w:r>
        <w:br/>
        <w:t>count of Cavour</w:t>
      </w:r>
      <w:r>
        <w:br/>
        <w:t>positio</w:t>
      </w:r>
      <w:r>
        <w:t>n: After</w:t>
      </w:r>
    </w:p>
    <w:p w14:paraId="7D64956D" w14:textId="77777777" w:rsidR="00E80F71" w:rsidRDefault="00362CAC">
      <w:pPr>
        <w:ind w:hanging="200"/>
      </w:pPr>
      <w:r>
        <w:rPr>
          <w:b/>
        </w:rPr>
        <w:t>gravin</w:t>
      </w:r>
      <w:r>
        <w:br/>
        <w:t>contessa</w:t>
      </w:r>
      <w:r>
        <w:br/>
        <w:t>countess</w:t>
      </w:r>
      <w:r>
        <w:br/>
        <w:t>position: Middle</w:t>
      </w:r>
    </w:p>
    <w:p w14:paraId="16C57D2C" w14:textId="77777777" w:rsidR="00E80F71" w:rsidRDefault="00362CAC">
      <w:pPr>
        <w:ind w:hanging="200"/>
      </w:pPr>
      <w:r>
        <w:rPr>
          <w:b/>
        </w:rPr>
        <w:t>hertog van Casigliano</w:t>
      </w:r>
      <w:r>
        <w:br/>
        <w:t>duca di Casigliano</w:t>
      </w:r>
      <w:r>
        <w:br/>
        <w:t>duke of Casigliano</w:t>
      </w:r>
      <w:r>
        <w:br/>
        <w:t>position: After</w:t>
      </w:r>
    </w:p>
    <w:p w14:paraId="315FBD27" w14:textId="77777777" w:rsidR="00E80F71" w:rsidRDefault="00362CAC">
      <w:pPr>
        <w:ind w:hanging="200"/>
      </w:pPr>
      <w:r>
        <w:rPr>
          <w:b/>
        </w:rPr>
        <w:lastRenderedPageBreak/>
        <w:t>hertog van Reggio</w:t>
      </w:r>
      <w:r>
        <w:br/>
        <w:t>duca di Reggio</w:t>
      </w:r>
      <w:r>
        <w:br/>
        <w:t>duke of Reggio</w:t>
      </w:r>
      <w:r>
        <w:br/>
        <w:t>position: After</w:t>
      </w:r>
    </w:p>
    <w:p w14:paraId="40E8558A" w14:textId="77777777" w:rsidR="00E80F71" w:rsidRDefault="00362CAC">
      <w:pPr>
        <w:ind w:hanging="200"/>
      </w:pPr>
      <w:r>
        <w:rPr>
          <w:b/>
        </w:rPr>
        <w:t>hertog van Rignano</w:t>
      </w:r>
      <w:r>
        <w:br/>
        <w:t>duca di Rignano</w:t>
      </w:r>
      <w:r>
        <w:br/>
        <w:t>duke of Rignano</w:t>
      </w:r>
      <w:r>
        <w:br/>
        <w:t>position: Afte</w:t>
      </w:r>
      <w:r>
        <w:t>r</w:t>
      </w:r>
    </w:p>
    <w:p w14:paraId="2C2656D7" w14:textId="77777777" w:rsidR="00E80F71" w:rsidRDefault="00362CAC">
      <w:pPr>
        <w:ind w:hanging="200"/>
      </w:pPr>
      <w:r>
        <w:rPr>
          <w:b/>
        </w:rPr>
        <w:t>hertog van Sermoneta</w:t>
      </w:r>
      <w:r>
        <w:br/>
        <w:t>duca di Sermoneta</w:t>
      </w:r>
      <w:r>
        <w:br/>
        <w:t>duke of Sermoneta</w:t>
      </w:r>
      <w:r>
        <w:br/>
        <w:t>position: After</w:t>
      </w:r>
    </w:p>
    <w:p w14:paraId="55DE496D" w14:textId="72F539CF" w:rsidR="00E80F71" w:rsidRDefault="00362CAC">
      <w:pPr>
        <w:ind w:hanging="200"/>
      </w:pPr>
      <w:r>
        <w:rPr>
          <w:b/>
        </w:rPr>
        <w:t>jhr.</w:t>
      </w:r>
      <w:r>
        <w:br/>
      </w:r>
      <w:commentRangeStart w:id="2"/>
      <w:r w:rsidR="00B76A85" w:rsidRPr="00B76A85">
        <w:t>jonkheer</w:t>
      </w:r>
      <w:commentRangeEnd w:id="2"/>
      <w:r w:rsidR="00B76A85">
        <w:rPr>
          <w:rStyle w:val="Verwijzingopmerking"/>
        </w:rPr>
        <w:commentReference w:id="2"/>
      </w:r>
      <w:r>
        <w:br/>
        <w:t>jonkheer</w:t>
      </w:r>
      <w:r>
        <w:br/>
        <w:t>position: Before</w:t>
      </w:r>
    </w:p>
    <w:p w14:paraId="4BB3B3D6" w14:textId="183C0A65" w:rsidR="00E80F71" w:rsidRDefault="00B76A85">
      <w:pPr>
        <w:ind w:hanging="200"/>
      </w:pPr>
      <w:commentRangeStart w:id="3"/>
      <w:r>
        <w:rPr>
          <w:b/>
        </w:rPr>
        <w:t>kardinaal</w:t>
      </w:r>
      <w:commentRangeEnd w:id="3"/>
      <w:r>
        <w:rPr>
          <w:rStyle w:val="Verwijzingopmerking"/>
        </w:rPr>
        <w:commentReference w:id="3"/>
      </w:r>
      <w:r w:rsidR="00362CAC">
        <w:br/>
        <w:t>card.</w:t>
      </w:r>
      <w:r w:rsidR="00362CAC">
        <w:br/>
        <w:t>cardinal</w:t>
      </w:r>
      <w:r w:rsidR="00362CAC">
        <w:br/>
        <w:t>position: Before</w:t>
      </w:r>
    </w:p>
    <w:p w14:paraId="4806FF65" w14:textId="77777777" w:rsidR="00E80F71" w:rsidRDefault="00362CAC">
      <w:pPr>
        <w:ind w:hanging="200"/>
      </w:pPr>
      <w:r>
        <w:rPr>
          <w:b/>
        </w:rPr>
        <w:t>kolonel</w:t>
      </w:r>
      <w:r>
        <w:br/>
        <w:t>colonnello</w:t>
      </w:r>
      <w:r>
        <w:br/>
        <w:t>colonel</w:t>
      </w:r>
      <w:r>
        <w:br/>
        <w:t>position: Before</w:t>
      </w:r>
    </w:p>
    <w:p w14:paraId="4F8099AF" w14:textId="77777777" w:rsidR="00E80F71" w:rsidRDefault="00362CAC">
      <w:pPr>
        <w:ind w:hanging="200"/>
      </w:pPr>
      <w:r>
        <w:rPr>
          <w:b/>
        </w:rPr>
        <w:t>luitenant-generaal</w:t>
      </w:r>
      <w:r>
        <w:br/>
        <w:t>tenente generale</w:t>
      </w:r>
      <w:r>
        <w:br/>
        <w:t>lieutenant general</w:t>
      </w:r>
      <w:r>
        <w:br/>
      </w:r>
      <w:r>
        <w:t>position: Before</w:t>
      </w:r>
    </w:p>
    <w:p w14:paraId="1394C02B" w14:textId="5DBEE72B" w:rsidR="00E80F71" w:rsidRPr="00B76A85" w:rsidRDefault="00362CAC">
      <w:pPr>
        <w:ind w:hanging="200"/>
        <w:rPr>
          <w:lang w:val="nl-NL"/>
        </w:rPr>
      </w:pPr>
      <w:r w:rsidRPr="00B76A85">
        <w:rPr>
          <w:b/>
          <w:lang w:val="nl-NL"/>
        </w:rPr>
        <w:t>luitenant-generaal b.d.</w:t>
      </w:r>
      <w:r w:rsidRPr="00B76A85">
        <w:rPr>
          <w:lang w:val="nl-NL"/>
        </w:rPr>
        <w:br/>
        <w:t>tenente generale {retd}</w:t>
      </w:r>
      <w:r w:rsidRPr="00B76A85">
        <w:rPr>
          <w:lang w:val="nl-NL"/>
        </w:rPr>
        <w:br/>
      </w:r>
      <w:r w:rsidR="00B76A85" w:rsidRPr="00B23AEE">
        <w:rPr>
          <w:lang w:val="nl-NL"/>
        </w:rPr>
        <w:t xml:space="preserve">lieutenant general </w:t>
      </w:r>
      <w:r w:rsidR="00B76A85">
        <w:rPr>
          <w:lang w:val="nl-NL"/>
        </w:rPr>
        <w:t>{</w:t>
      </w:r>
      <w:commentRangeStart w:id="4"/>
      <w:r w:rsidR="00B76A85" w:rsidRPr="00B23AEE">
        <w:rPr>
          <w:lang w:val="nl-NL"/>
        </w:rPr>
        <w:t>retd</w:t>
      </w:r>
      <w:commentRangeEnd w:id="4"/>
      <w:r w:rsidR="00B76A85">
        <w:rPr>
          <w:rStyle w:val="Verwijzingopmerking"/>
        </w:rPr>
        <w:commentReference w:id="4"/>
      </w:r>
      <w:r w:rsidR="00B76A85">
        <w:rPr>
          <w:lang w:val="nl-NL"/>
        </w:rPr>
        <w:t>}</w:t>
      </w:r>
      <w:r w:rsidRPr="00B76A85">
        <w:rPr>
          <w:lang w:val="nl-NL"/>
        </w:rPr>
        <w:br/>
        <w:t>position: Before</w:t>
      </w:r>
    </w:p>
    <w:p w14:paraId="4C9CF32F" w14:textId="77777777" w:rsidR="00E80F71" w:rsidRDefault="00362CAC">
      <w:pPr>
        <w:ind w:hanging="200"/>
      </w:pPr>
      <w:r>
        <w:rPr>
          <w:b/>
        </w:rPr>
        <w:t>luitenant-kolonel</w:t>
      </w:r>
      <w:r>
        <w:br/>
        <w:t>tenente colonnello</w:t>
      </w:r>
      <w:r>
        <w:br/>
        <w:t>lieutenant colonel</w:t>
      </w:r>
      <w:r>
        <w:br/>
        <w:t>position: Before</w:t>
      </w:r>
    </w:p>
    <w:p w14:paraId="3C2A2971" w14:textId="77777777" w:rsidR="00E80F71" w:rsidRDefault="00362CAC">
      <w:pPr>
        <w:ind w:hanging="200"/>
      </w:pPr>
      <w:r>
        <w:rPr>
          <w:b/>
        </w:rPr>
        <w:lastRenderedPageBreak/>
        <w:t>maarschalk</w:t>
      </w:r>
      <w:r>
        <w:br/>
        <w:t>maresciallo</w:t>
      </w:r>
      <w:r>
        <w:br/>
        <w:t>marshal</w:t>
      </w:r>
      <w:r>
        <w:br/>
        <w:t>position: Before</w:t>
      </w:r>
    </w:p>
    <w:p w14:paraId="3884A5F3" w14:textId="6B2908E5" w:rsidR="00E80F71" w:rsidRDefault="00362CAC">
      <w:pPr>
        <w:ind w:hanging="200"/>
      </w:pPr>
      <w:r>
        <w:rPr>
          <w:b/>
        </w:rPr>
        <w:t>majoor-generaal</w:t>
      </w:r>
      <w:r>
        <w:br/>
      </w:r>
      <w:commentRangeStart w:id="5"/>
      <w:r w:rsidR="00B76A85">
        <w:t xml:space="preserve">maggior </w:t>
      </w:r>
      <w:commentRangeEnd w:id="5"/>
      <w:r w:rsidR="00B76A85">
        <w:rPr>
          <w:rStyle w:val="Verwijzingopmerking"/>
        </w:rPr>
        <w:commentReference w:id="5"/>
      </w:r>
      <w:r w:rsidR="00B76A85">
        <w:t>generale</w:t>
      </w:r>
      <w:r>
        <w:br/>
        <w:t>major general</w:t>
      </w:r>
      <w:r>
        <w:br/>
        <w:t>position: Before</w:t>
      </w:r>
    </w:p>
    <w:p w14:paraId="53DF2335" w14:textId="77777777" w:rsidR="00E80F71" w:rsidRDefault="00362CAC">
      <w:pPr>
        <w:ind w:hanging="200"/>
      </w:pPr>
      <w:r>
        <w:rPr>
          <w:b/>
        </w:rPr>
        <w:t>markies</w:t>
      </w:r>
      <w:r>
        <w:br/>
        <w:t>marchese</w:t>
      </w:r>
      <w:r>
        <w:br/>
        <w:t>Marquess</w:t>
      </w:r>
      <w:r>
        <w:br/>
        <w:t>position: Middle</w:t>
      </w:r>
    </w:p>
    <w:p w14:paraId="3256907B" w14:textId="77777777" w:rsidR="00E80F71" w:rsidRDefault="00362CAC">
      <w:pPr>
        <w:ind w:hanging="200"/>
      </w:pPr>
      <w:r>
        <w:rPr>
          <w:b/>
        </w:rPr>
        <w:t>markies van Belmonte</w:t>
      </w:r>
      <w:r>
        <w:br/>
        <w:t>marchese di Belmonte</w:t>
      </w:r>
      <w:r>
        <w:br/>
        <w:t>Marquess of Belmonte</w:t>
      </w:r>
      <w:r>
        <w:br/>
        <w:t>position: After</w:t>
      </w:r>
    </w:p>
    <w:p w14:paraId="3DF18B8F" w14:textId="77777777" w:rsidR="00E80F71" w:rsidRDefault="00362CAC">
      <w:pPr>
        <w:ind w:hanging="200"/>
      </w:pPr>
      <w:r>
        <w:rPr>
          <w:b/>
        </w:rPr>
        <w:t>markies van Lajatico</w:t>
      </w:r>
      <w:r>
        <w:br/>
        <w:t>marchese di Lajatico</w:t>
      </w:r>
      <w:r>
        <w:br/>
        <w:t>Marquess of Lajatico</w:t>
      </w:r>
      <w:r>
        <w:br/>
        <w:t>position: After</w:t>
      </w:r>
    </w:p>
    <w:p w14:paraId="7683D4B9" w14:textId="2CA17632" w:rsidR="00E80F71" w:rsidRDefault="00B76A85">
      <w:pPr>
        <w:ind w:hanging="200"/>
      </w:pPr>
      <w:commentRangeStart w:id="6"/>
      <w:r>
        <w:rPr>
          <w:b/>
        </w:rPr>
        <w:t>mr.</w:t>
      </w:r>
      <w:commentRangeEnd w:id="6"/>
      <w:r>
        <w:rPr>
          <w:rStyle w:val="Verwijzingopmerking"/>
        </w:rPr>
        <w:commentReference w:id="6"/>
      </w:r>
      <w:r w:rsidR="00362CAC">
        <w:br/>
        <w:t>avv.</w:t>
      </w:r>
      <w:r w:rsidR="00362CAC">
        <w:br/>
      </w:r>
      <w:r w:rsidR="00362CAC">
        <w:t>lawyer</w:t>
      </w:r>
      <w:r w:rsidR="00362CAC">
        <w:br/>
        <w:t>position: Before</w:t>
      </w:r>
    </w:p>
    <w:p w14:paraId="3A84AD00" w14:textId="77777777" w:rsidR="00E80F71" w:rsidRDefault="00362CAC">
      <w:pPr>
        <w:ind w:hanging="200"/>
      </w:pPr>
      <w:r>
        <w:rPr>
          <w:b/>
        </w:rPr>
        <w:t>prins</w:t>
      </w:r>
      <w:r>
        <w:br/>
        <w:t>principe</w:t>
      </w:r>
      <w:r>
        <w:br/>
        <w:t>prince</w:t>
      </w:r>
      <w:r>
        <w:br/>
        <w:t>position: After</w:t>
      </w:r>
    </w:p>
    <w:p w14:paraId="0EEDB324" w14:textId="77777777" w:rsidR="00E80F71" w:rsidRDefault="00362CAC">
      <w:pPr>
        <w:ind w:hanging="200"/>
      </w:pPr>
      <w:r>
        <w:rPr>
          <w:b/>
        </w:rPr>
        <w:t>prins van Capua</w:t>
      </w:r>
      <w:r>
        <w:br/>
        <w:t>principe di Capua</w:t>
      </w:r>
      <w:r>
        <w:br/>
        <w:t>prince of Capua</w:t>
      </w:r>
      <w:r>
        <w:br/>
        <w:t>position: After</w:t>
      </w:r>
    </w:p>
    <w:p w14:paraId="4FFE3342" w14:textId="004E8908" w:rsidR="00E80F71" w:rsidRDefault="00362CAC">
      <w:pPr>
        <w:ind w:hanging="200"/>
      </w:pPr>
      <w:r>
        <w:rPr>
          <w:b/>
        </w:rPr>
        <w:t>prins van Caraman</w:t>
      </w:r>
      <w:r>
        <w:br/>
      </w:r>
      <w:commentRangeStart w:id="7"/>
      <w:r w:rsidR="00B76A85">
        <w:t>principe di Caraman</w:t>
      </w:r>
      <w:commentRangeEnd w:id="7"/>
      <w:r w:rsidR="00B76A85">
        <w:rPr>
          <w:rStyle w:val="Verwijzingopmerking"/>
        </w:rPr>
        <w:commentReference w:id="7"/>
      </w:r>
      <w:r>
        <w:br/>
        <w:t>prince of Caraman</w:t>
      </w:r>
      <w:r>
        <w:br/>
        <w:t>position: After</w:t>
      </w:r>
    </w:p>
    <w:p w14:paraId="66015A3E" w14:textId="77777777" w:rsidR="00E80F71" w:rsidRDefault="00362CAC">
      <w:pPr>
        <w:ind w:hanging="200"/>
      </w:pPr>
      <w:r>
        <w:rPr>
          <w:b/>
        </w:rPr>
        <w:lastRenderedPageBreak/>
        <w:t>prins van Cariati</w:t>
      </w:r>
      <w:r>
        <w:br/>
        <w:t>principe di Cariati</w:t>
      </w:r>
      <w:r>
        <w:br/>
        <w:t xml:space="preserve">prince of </w:t>
      </w:r>
      <w:r>
        <w:t>Cariati</w:t>
      </w:r>
      <w:r>
        <w:br/>
        <w:t>position: After</w:t>
      </w:r>
    </w:p>
    <w:p w14:paraId="5CEFF29C" w14:textId="77777777" w:rsidR="00E80F71" w:rsidRDefault="00362CAC">
      <w:pPr>
        <w:ind w:hanging="200"/>
      </w:pPr>
      <w:r>
        <w:rPr>
          <w:b/>
        </w:rPr>
        <w:t>prins van Castelcicala</w:t>
      </w:r>
      <w:r>
        <w:br/>
        <w:t>principe di Castelcicala</w:t>
      </w:r>
      <w:r>
        <w:br/>
        <w:t>prince of Castelcicala</w:t>
      </w:r>
      <w:r>
        <w:br/>
        <w:t>position: After</w:t>
      </w:r>
    </w:p>
    <w:p w14:paraId="7C3B2EB3" w14:textId="77777777" w:rsidR="00E80F71" w:rsidRDefault="00362CAC">
      <w:pPr>
        <w:ind w:hanging="200"/>
      </w:pPr>
      <w:r>
        <w:rPr>
          <w:b/>
        </w:rPr>
        <w:t>prins van Chimay</w:t>
      </w:r>
      <w:r>
        <w:br/>
        <w:t>principe di Chimay</w:t>
      </w:r>
      <w:r>
        <w:br/>
        <w:t>prince of Chimay</w:t>
      </w:r>
      <w:r>
        <w:br/>
        <w:t>position: After</w:t>
      </w:r>
    </w:p>
    <w:p w14:paraId="057B75AD" w14:textId="77777777" w:rsidR="00E80F71" w:rsidRDefault="00362CAC">
      <w:pPr>
        <w:ind w:hanging="200"/>
      </w:pPr>
      <w:r>
        <w:rPr>
          <w:b/>
        </w:rPr>
        <w:t>prins van Joinville</w:t>
      </w:r>
      <w:r>
        <w:br/>
        <w:t>principe di Joinville</w:t>
      </w:r>
      <w:r>
        <w:br/>
        <w:t>prince of Joinville</w:t>
      </w:r>
      <w:r>
        <w:br/>
        <w:t>position: Afte</w:t>
      </w:r>
      <w:r>
        <w:t>r</w:t>
      </w:r>
    </w:p>
    <w:p w14:paraId="6C5E3002" w14:textId="77777777" w:rsidR="00E80F71" w:rsidRDefault="00362CAC">
      <w:pPr>
        <w:ind w:hanging="200"/>
      </w:pPr>
      <w:r>
        <w:rPr>
          <w:b/>
        </w:rPr>
        <w:t>prins van Scilla</w:t>
      </w:r>
      <w:r>
        <w:br/>
        <w:t>principe di Scilla</w:t>
      </w:r>
      <w:r>
        <w:br/>
        <w:t>prince of Scilla</w:t>
      </w:r>
      <w:r>
        <w:br/>
        <w:t>position: After</w:t>
      </w:r>
    </w:p>
    <w:p w14:paraId="7464A579" w14:textId="77777777" w:rsidR="00E80F71" w:rsidRDefault="00362CAC">
      <w:pPr>
        <w:ind w:hanging="200"/>
      </w:pPr>
      <w:r>
        <w:rPr>
          <w:b/>
        </w:rPr>
        <w:t>prins van Teano</w:t>
      </w:r>
      <w:r>
        <w:br/>
        <w:t>principe di Teano</w:t>
      </w:r>
      <w:r>
        <w:br/>
        <w:t>prince of Teano</w:t>
      </w:r>
      <w:r>
        <w:br/>
        <w:t>position: After</w:t>
      </w:r>
    </w:p>
    <w:p w14:paraId="542D10C3" w14:textId="24FB5294" w:rsidR="00E80F71" w:rsidRPr="00B76A85" w:rsidRDefault="00B76A85">
      <w:pPr>
        <w:ind w:hanging="200"/>
        <w:rPr>
          <w:lang w:val="nl-NL"/>
        </w:rPr>
      </w:pPr>
      <w:commentRangeStart w:id="8"/>
      <w:r w:rsidRPr="00B23AEE">
        <w:rPr>
          <w:b/>
          <w:lang w:val="nl-NL"/>
        </w:rPr>
        <w:t>prins van Zweden en Noorwegen</w:t>
      </w:r>
      <w:commentRangeEnd w:id="8"/>
      <w:r>
        <w:rPr>
          <w:rStyle w:val="Verwijzingopmerking"/>
        </w:rPr>
        <w:commentReference w:id="8"/>
      </w:r>
      <w:r w:rsidR="00362CAC" w:rsidRPr="00B76A85">
        <w:rPr>
          <w:lang w:val="nl-NL"/>
        </w:rPr>
        <w:br/>
        <w:t>principe di Svezia e Norvegia</w:t>
      </w:r>
      <w:r w:rsidR="00362CAC" w:rsidRPr="00B76A85">
        <w:rPr>
          <w:lang w:val="nl-NL"/>
        </w:rPr>
        <w:br/>
        <w:t>prince of Sweden and Norway</w:t>
      </w:r>
      <w:r w:rsidR="00362CAC" w:rsidRPr="00B76A85">
        <w:rPr>
          <w:lang w:val="nl-NL"/>
        </w:rPr>
        <w:br/>
        <w:t>position: After</w:t>
      </w:r>
    </w:p>
    <w:p w14:paraId="5FE8E1C7" w14:textId="77777777" w:rsidR="00E80F71" w:rsidRDefault="00362CAC">
      <w:pPr>
        <w:ind w:hanging="200"/>
      </w:pPr>
      <w:r>
        <w:rPr>
          <w:b/>
        </w:rPr>
        <w:t>prinses</w:t>
      </w:r>
      <w:r>
        <w:br/>
        <w:t>princip</w:t>
      </w:r>
      <w:r>
        <w:t>essa</w:t>
      </w:r>
      <w:r>
        <w:br/>
        <w:t>princess</w:t>
      </w:r>
      <w:r>
        <w:br/>
        <w:t>position: After</w:t>
      </w:r>
    </w:p>
    <w:p w14:paraId="042A8070" w14:textId="77B1730F" w:rsidR="00E80F71" w:rsidRDefault="00362CAC">
      <w:pPr>
        <w:ind w:hanging="200"/>
      </w:pPr>
      <w:r>
        <w:rPr>
          <w:b/>
        </w:rPr>
        <w:t>ridder</w:t>
      </w:r>
      <w:r>
        <w:br/>
      </w:r>
      <w:commentRangeStart w:id="9"/>
      <w:r w:rsidR="00B76A85">
        <w:t>Cav.</w:t>
      </w:r>
      <w:commentRangeEnd w:id="9"/>
      <w:r w:rsidR="00B76A85">
        <w:rPr>
          <w:rStyle w:val="Verwijzingopmerking"/>
        </w:rPr>
        <w:commentReference w:id="9"/>
      </w:r>
      <w:r>
        <w:br/>
        <w:t>knight</w:t>
      </w:r>
      <w:r>
        <w:br/>
        <w:t>position: Before</w:t>
      </w:r>
    </w:p>
    <w:p w14:paraId="6D8E06CD" w14:textId="77777777" w:rsidR="00E80F71" w:rsidRDefault="00362CAC">
      <w:pPr>
        <w:ind w:hanging="200"/>
      </w:pPr>
      <w:r>
        <w:rPr>
          <w:b/>
        </w:rPr>
        <w:lastRenderedPageBreak/>
        <w:t>schout-bij-nacht</w:t>
      </w:r>
      <w:r>
        <w:br/>
        <w:t>contrammiraglio</w:t>
      </w:r>
      <w:r>
        <w:br/>
        <w:t>rear admiral</w:t>
      </w:r>
      <w:r>
        <w:br/>
        <w:t>position: Before</w:t>
      </w:r>
    </w:p>
    <w:sectPr w:rsidR="00E80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oord, D.M. van (Daniël)" w:date="2021-03-04T11:18:00Z" w:initials="NDv(">
    <w:p w14:paraId="7B67DAB5" w14:textId="5F4F07D0" w:rsidR="00362CAC" w:rsidRPr="00362CAC" w:rsidRDefault="00362CA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62CAC">
        <w:rPr>
          <w:lang w:val="nl-NL"/>
        </w:rPr>
        <w:t>Geef aan</w:t>
      </w:r>
      <w:r>
        <w:rPr>
          <w:lang w:val="nl-NL"/>
        </w:rPr>
        <w:t xml:space="preserve"> waar de titel komt in volledige naam:</w:t>
      </w:r>
      <w:r>
        <w:rPr>
          <w:lang w:val="nl-NL"/>
        </w:rPr>
        <w:br/>
        <w:t>After: Jan Jansen, 4</w:t>
      </w:r>
      <w:r w:rsidRPr="00362CAC">
        <w:rPr>
          <w:vertAlign w:val="superscript"/>
          <w:lang w:val="nl-NL"/>
        </w:rPr>
        <w:t>de</w:t>
      </w:r>
      <w:r>
        <w:rPr>
          <w:lang w:val="nl-NL"/>
        </w:rPr>
        <w:t xml:space="preserve"> graaf van Aberdeen, (tussen komma’s dus)</w:t>
      </w:r>
      <w:r>
        <w:rPr>
          <w:lang w:val="nl-NL"/>
        </w:rPr>
        <w:br/>
        <w:t>Before: Lord Jan Jansen</w:t>
      </w:r>
      <w:r>
        <w:rPr>
          <w:lang w:val="nl-NL"/>
        </w:rPr>
        <w:br/>
        <w:t>Middle: Jan baron Jansen</w:t>
      </w:r>
    </w:p>
  </w:comment>
  <w:comment w:id="1" w:author="Noord, D.M. van (Daniël)" w:date="2021-03-04T09:44:00Z" w:initials="NDv(">
    <w:p w14:paraId="6594E388" w14:textId="77777777" w:rsidR="00B76A85" w:rsidRPr="00B76A85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76A85">
        <w:rPr>
          <w:lang w:val="nl-NL"/>
        </w:rPr>
        <w:t>Ook hier afkorting weggehaald</w:t>
      </w:r>
    </w:p>
  </w:comment>
  <w:comment w:id="2" w:author="Noord, D.M. van (Daniël)" w:date="2021-03-04T09:29:00Z" w:initials="NDv(">
    <w:p w14:paraId="44B7B455" w14:textId="77777777" w:rsidR="00B76A85" w:rsidRPr="00C63E2F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C63E2F">
        <w:rPr>
          <w:lang w:val="nl-NL"/>
        </w:rPr>
        <w:t>Wellicht in het Nederlands</w:t>
      </w:r>
      <w:r>
        <w:rPr>
          <w:lang w:val="nl-NL"/>
        </w:rPr>
        <w:t xml:space="preserve"> </w:t>
      </w:r>
      <w:r w:rsidRPr="00C63E2F">
        <w:rPr>
          <w:lang w:val="nl-NL"/>
        </w:rPr>
        <w:t>ook vo</w:t>
      </w:r>
      <w:r>
        <w:rPr>
          <w:lang w:val="nl-NL"/>
        </w:rPr>
        <w:t>luit schrijven. Italiaans en Engels hebben niet echt een vertaling.</w:t>
      </w:r>
    </w:p>
  </w:comment>
  <w:comment w:id="3" w:author="Noord, D.M. van (Daniël)" w:date="2021-03-04T09:32:00Z" w:initials="NDv(">
    <w:p w14:paraId="52678B6C" w14:textId="77777777" w:rsidR="00B76A85" w:rsidRDefault="00B76A85" w:rsidP="00B76A85">
      <w:pPr>
        <w:pStyle w:val="Tekstopmerking"/>
        <w:rPr>
          <w:rStyle w:val="Verwijzingopmerking"/>
          <w:lang w:val="nl-NL"/>
        </w:rPr>
      </w:pPr>
      <w:r>
        <w:rPr>
          <w:rStyle w:val="Verwijzingopmerking"/>
        </w:rPr>
        <w:annotationRef/>
      </w:r>
      <w:r w:rsidRPr="00C63E2F">
        <w:rPr>
          <w:rStyle w:val="Verwijzingopmerking"/>
          <w:lang w:val="nl-NL"/>
        </w:rPr>
        <w:t>Toch afkorting weggehaald n.a.</w:t>
      </w:r>
      <w:r>
        <w:rPr>
          <w:rStyle w:val="Verwijzingopmerking"/>
          <w:lang w:val="nl-NL"/>
        </w:rPr>
        <w:t>v. andere inventarissen van Nationaal Archief.</w:t>
      </w:r>
    </w:p>
    <w:p w14:paraId="695C9A0E" w14:textId="77777777" w:rsidR="00B76A85" w:rsidRPr="00C63E2F" w:rsidRDefault="00B76A85" w:rsidP="00B76A85">
      <w:pPr>
        <w:pStyle w:val="Tekstopmerking"/>
        <w:rPr>
          <w:sz w:val="16"/>
          <w:szCs w:val="16"/>
          <w:lang w:val="nl-NL"/>
        </w:rPr>
      </w:pPr>
      <w:r>
        <w:rPr>
          <w:rStyle w:val="Verwijzingopmerking"/>
          <w:lang w:val="nl-NL"/>
        </w:rPr>
        <w:t>Vragen aan Pizzo of we dat ook in Italiaanse inventaris willen doen &gt; staat op lijstje met vragen voor hem.</w:t>
      </w:r>
    </w:p>
  </w:comment>
  <w:comment w:id="4" w:author="Noord, D.M. van (Daniël)" w:date="2021-03-04T09:39:00Z" w:initials="NDv(">
    <w:p w14:paraId="7FB75181" w14:textId="77777777" w:rsidR="00B76A85" w:rsidRPr="00C63E2F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C63E2F">
        <w:rPr>
          <w:lang w:val="nl-NL"/>
        </w:rPr>
        <w:t>De “{“ worden in uiteindelijk inventaris omgez</w:t>
      </w:r>
      <w:r>
        <w:rPr>
          <w:lang w:val="nl-NL"/>
        </w:rPr>
        <w:t>et tot “(“. Heeft te maken met hoe mijn programma titels leest.</w:t>
      </w:r>
    </w:p>
  </w:comment>
  <w:comment w:id="5" w:author="Noord, D.M. van (Daniël)" w:date="2021-03-04T09:41:00Z" w:initials="NDv(">
    <w:p w14:paraId="20472B3C" w14:textId="77777777" w:rsidR="00B76A85" w:rsidRPr="001A7DF2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1A7DF2">
        <w:rPr>
          <w:lang w:val="nl-NL"/>
        </w:rPr>
        <w:t>In inventaris wordt maggiore gebruikt,</w:t>
      </w:r>
      <w:r>
        <w:rPr>
          <w:lang w:val="nl-NL"/>
        </w:rPr>
        <w:t xml:space="preserve"> wiki zegt maggior. Zie: </w:t>
      </w:r>
      <w:r w:rsidRPr="001A7DF2">
        <w:rPr>
          <w:lang w:val="nl-NL"/>
        </w:rPr>
        <w:t>https://it.wikipedia.org/wiki/Maggior_generale</w:t>
      </w:r>
    </w:p>
  </w:comment>
  <w:comment w:id="6" w:author="Noord, D.M. van (Daniël)" w:date="2021-03-04T09:44:00Z" w:initials="NDv(">
    <w:p w14:paraId="49402BAA" w14:textId="77777777" w:rsidR="00B76A85" w:rsidRPr="000130ED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0130ED">
        <w:rPr>
          <w:lang w:val="nl-NL"/>
        </w:rPr>
        <w:t>Hier lijkt me afkorting dan weer beter</w:t>
      </w:r>
      <w:r>
        <w:rPr>
          <w:lang w:val="nl-NL"/>
        </w:rPr>
        <w:t xml:space="preserve">. Engels heeft helaas geen afkorting, zie: </w:t>
      </w:r>
      <w:r w:rsidRPr="000130ED">
        <w:rPr>
          <w:lang w:val="nl-NL"/>
        </w:rPr>
        <w:t>https://en.wikipedia.org/wiki/Lawyer#Titles</w:t>
      </w:r>
    </w:p>
  </w:comment>
  <w:comment w:id="7" w:author="Noord, D.M. van (Daniël)" w:date="2021-03-04T09:45:00Z" w:initials="NDv(">
    <w:p w14:paraId="5FEBB319" w14:textId="77777777" w:rsidR="00B76A85" w:rsidRPr="000130ED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0130ED">
        <w:rPr>
          <w:lang w:val="nl-NL"/>
        </w:rPr>
        <w:t xml:space="preserve">Wordt ook in Italiaans vaak als “de Caraman” geschreven, </w:t>
      </w:r>
      <w:r>
        <w:rPr>
          <w:lang w:val="nl-NL"/>
        </w:rPr>
        <w:t>volgt daarmee dus oorspronkelijke Franse titel. Voor consistentie heb ik het nu vertaald, maar zou dus ook overal “de Caraman” kunnen worden. Dan wellicht zelfde doen voor “de Belmonte”</w:t>
      </w:r>
    </w:p>
  </w:comment>
  <w:comment w:id="8" w:author="Noord, D.M. van (Daniël)" w:date="2021-03-04T09:47:00Z" w:initials="NDv(">
    <w:p w14:paraId="589BB3DB" w14:textId="77777777" w:rsidR="00B76A85" w:rsidRPr="000130ED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0130ED">
        <w:rPr>
          <w:rStyle w:val="Verwijzingopmerking"/>
          <w:lang w:val="nl-NL"/>
        </w:rPr>
        <w:t>De persoon bij deze titel lijkt niet te kloppen. Wellicht dat titel dus</w:t>
      </w:r>
      <w:r>
        <w:rPr>
          <w:rStyle w:val="Verwijzingopmerking"/>
          <w:lang w:val="nl-NL"/>
        </w:rPr>
        <w:t xml:space="preserve"> </w:t>
      </w:r>
      <w:r w:rsidRPr="000130ED">
        <w:rPr>
          <w:rStyle w:val="Verwijzingopmerking"/>
          <w:lang w:val="nl-NL"/>
        </w:rPr>
        <w:t>ook nog ve</w:t>
      </w:r>
      <w:r>
        <w:rPr>
          <w:rStyle w:val="Verwijzingopmerking"/>
          <w:lang w:val="nl-NL"/>
        </w:rPr>
        <w:t>randert, maar dan laat ik dat weten.</w:t>
      </w:r>
    </w:p>
  </w:comment>
  <w:comment w:id="9" w:author="Noord, D.M. van (Daniël)" w:date="2021-03-04T09:50:00Z" w:initials="NDv(">
    <w:p w14:paraId="6D9809A5" w14:textId="77777777" w:rsidR="00B76A85" w:rsidRPr="000130ED" w:rsidRDefault="00B76A85" w:rsidP="00B76A8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0130ED">
        <w:rPr>
          <w:lang w:val="nl-NL"/>
        </w:rPr>
        <w:t>Inventaris gebruikt Cav., wiki zegt cav</w:t>
      </w:r>
      <w:r>
        <w:rPr>
          <w:lang w:val="nl-NL"/>
        </w:rPr>
        <w:t>. (</w:t>
      </w:r>
      <w:r w:rsidRPr="000130ED">
        <w:rPr>
          <w:lang w:val="nl-NL"/>
        </w:rPr>
        <w:t>https://it.wikipedia.org/wiki/Cavalierato</w:t>
      </w:r>
      <w:r>
        <w:rPr>
          <w:lang w:val="nl-NL"/>
        </w:rPr>
        <w:t>) Is er iets van een groen boekje voor Italiaans? Ik heb zitten googlen maar kon alleen beetje obscure “Adel-fanpages” vinden..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67DAB5" w15:done="0"/>
  <w15:commentEx w15:paraId="6594E388" w15:done="0"/>
  <w15:commentEx w15:paraId="44B7B455" w15:done="0"/>
  <w15:commentEx w15:paraId="695C9A0E" w15:done="0"/>
  <w15:commentEx w15:paraId="7FB75181" w15:done="0"/>
  <w15:commentEx w15:paraId="20472B3C" w15:done="0"/>
  <w15:commentEx w15:paraId="49402BAA" w15:done="0"/>
  <w15:commentEx w15:paraId="5FEBB319" w15:done="0"/>
  <w15:commentEx w15:paraId="589BB3DB" w15:done="0"/>
  <w15:commentEx w15:paraId="6D9809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4080" w16cex:dateUtc="2021-03-04T10:18:00Z"/>
  <w16cex:commentExtensible w16cex:durableId="23EB2ACC" w16cex:dateUtc="2021-03-04T08:44:00Z"/>
  <w16cex:commentExtensible w16cex:durableId="23EB26F1" w16cex:dateUtc="2021-03-04T08:29:00Z"/>
  <w16cex:commentExtensible w16cex:durableId="23EB27A2" w16cex:dateUtc="2021-03-04T08:32:00Z"/>
  <w16cex:commentExtensible w16cex:durableId="23EB296D" w16cex:dateUtc="2021-03-04T08:39:00Z"/>
  <w16cex:commentExtensible w16cex:durableId="23EB29DA" w16cex:dateUtc="2021-03-04T08:41:00Z"/>
  <w16cex:commentExtensible w16cex:durableId="23EB2ACD" w16cex:dateUtc="2021-03-04T08:44:00Z"/>
  <w16cex:commentExtensible w16cex:durableId="23EB2AD2" w16cex:dateUtc="2021-03-04T08:45:00Z"/>
  <w16cex:commentExtensible w16cex:durableId="23EB2B29" w16cex:dateUtc="2021-03-04T08:47:00Z"/>
  <w16cex:commentExtensible w16cex:durableId="23EB2BE0" w16cex:dateUtc="2021-03-04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67DAB5" w16cid:durableId="23EB4080"/>
  <w16cid:commentId w16cid:paraId="6594E388" w16cid:durableId="23EB2ACC"/>
  <w16cid:commentId w16cid:paraId="44B7B455" w16cid:durableId="23EB26F1"/>
  <w16cid:commentId w16cid:paraId="695C9A0E" w16cid:durableId="23EB27A2"/>
  <w16cid:commentId w16cid:paraId="7FB75181" w16cid:durableId="23EB296D"/>
  <w16cid:commentId w16cid:paraId="20472B3C" w16cid:durableId="23EB29DA"/>
  <w16cid:commentId w16cid:paraId="49402BAA" w16cid:durableId="23EB2ACD"/>
  <w16cid:commentId w16cid:paraId="5FEBB319" w16cid:durableId="23EB2AD2"/>
  <w16cid:commentId w16cid:paraId="589BB3DB" w16cid:durableId="23EB2B29"/>
  <w16cid:commentId w16cid:paraId="6D9809A5" w16cid:durableId="23EB2B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ord, D.M. van (Daniël)">
    <w15:presenceInfo w15:providerId="AD" w15:userId="S::d.m.vannoord@students.uu.nl::ea9ff10c-927d-4864-8d79-b36fa19a5d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CAC"/>
    <w:rsid w:val="00AA1D8D"/>
    <w:rsid w:val="00B47730"/>
    <w:rsid w:val="00B76A85"/>
    <w:rsid w:val="00CB0664"/>
    <w:rsid w:val="00E80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F4853"/>
  <w14:defaultImageDpi w14:val="300"/>
  <w15:docId w15:val="{9C218E32-EA30-754B-BA5D-8F5799C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B76A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76A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76A8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62CA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62C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Noord, D.M. van (Daniël)</cp:lastModifiedBy>
  <cp:revision>3</cp:revision>
  <dcterms:created xsi:type="dcterms:W3CDTF">2013-12-23T23:15:00Z</dcterms:created>
  <dcterms:modified xsi:type="dcterms:W3CDTF">2021-03-04T10:19:00Z</dcterms:modified>
  <cp:category/>
</cp:coreProperties>
</file>